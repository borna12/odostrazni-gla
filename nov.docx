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</w:t>
      </w:r>
    </w:p>
    <w:p>
      <w:r>
        <w:t>aaronь</w:t>
      </w:r>
    </w:p>
    <w:p>
      <w:r>
        <w:t>êrunь</w:t>
      </w:r>
    </w:p>
    <w:p>
      <w:r>
        <w:t>aarunovь</w:t>
      </w:r>
    </w:p>
    <w:p>
      <w:r>
        <w:t>êrunovь</w:t>
      </w:r>
    </w:p>
    <w:p>
      <w:r>
        <w:t>abakukь</w:t>
      </w:r>
    </w:p>
    <w:p>
      <w:r>
        <w:t>ambakukь</w:t>
      </w:r>
    </w:p>
    <w:p>
      <w:r>
        <w:t>abatonь</w:t>
      </w:r>
    </w:p>
    <w:p>
      <w:r>
        <w:t>abdonь</w:t>
      </w:r>
    </w:p>
    <w:p>
      <w:r>
        <w:t>abenerovь</w:t>
      </w:r>
    </w:p>
    <w:p>
      <w:r>
        <w:t>abi</w:t>
      </w:r>
    </w:p>
    <w:p>
      <w:r>
        <w:t>abiailь</w:t>
      </w:r>
    </w:p>
    <w:p>
      <w:r>
        <w:t>abiba</w:t>
      </w:r>
    </w:p>
    <w:p>
      <w:r>
        <w:t>abibь</w:t>
      </w:r>
    </w:p>
    <w:p>
      <w:r>
        <w:t>abigaelь</w:t>
      </w:r>
    </w:p>
    <w:p>
      <w:r>
        <w:t>abêgaela</w:t>
      </w:r>
    </w:p>
    <w:p>
      <w:r>
        <w:t>abie</w:t>
      </w:r>
    </w:p>
    <w:p>
      <w:r>
        <w:t>abistai</w:t>
      </w:r>
    </w:p>
    <w:p>
      <w:r>
        <w:t>abitala</w:t>
      </w:r>
    </w:p>
    <w:p>
      <w:r>
        <w:t>abitь</w:t>
      </w:r>
    </w:p>
    <w:p>
      <w:r>
        <w:t>abiêmь</w:t>
      </w:r>
    </w:p>
    <w:p>
      <w:r>
        <w:t>ovidь</w:t>
      </w:r>
    </w:p>
    <w:p>
      <w:r>
        <w:t>abnerь</w:t>
      </w:r>
    </w:p>
    <w:p>
      <w:r>
        <w:t>abofrasii</w:t>
      </w:r>
    </w:p>
    <w:p>
      <w:r>
        <w:t>abundii</w:t>
      </w:r>
    </w:p>
    <w:p>
      <w:r>
        <w:t>abundь</w:t>
      </w:r>
    </w:p>
    <w:p>
      <w:r>
        <w:t>ava</w:t>
      </w:r>
    </w:p>
    <w:p>
      <w:r>
        <w:t>avanь</w:t>
      </w:r>
    </w:p>
    <w:p>
      <w:r>
        <w:t>avahьzazolь</w:t>
      </w:r>
    </w:p>
    <w:p>
      <w:r>
        <w:t>avva</w:t>
      </w:r>
    </w:p>
    <w:p>
      <w:r>
        <w:t>abba</w:t>
      </w:r>
    </w:p>
    <w:p>
      <w:r>
        <w:t>avvadonь</w:t>
      </w:r>
    </w:p>
    <w:p>
      <w:r>
        <w:t>abadonь</w:t>
      </w:r>
    </w:p>
    <w:p>
      <w:r>
        <w:t>avgarь</w:t>
      </w:r>
    </w:p>
    <w:p>
      <w:r>
        <w:t>abagarь</w:t>
      </w:r>
    </w:p>
    <w:p>
      <w:r>
        <w:t>avgusta</w:t>
      </w:r>
    </w:p>
    <w:p>
      <w:r>
        <w:t>avgustinь</w:t>
      </w:r>
    </w:p>
    <w:p>
      <w:r>
        <w:t>avgustovь</w:t>
      </w:r>
    </w:p>
    <w:p>
      <w:r>
        <w:t>avgustь</w:t>
      </w:r>
    </w:p>
    <w:p>
      <w:r>
        <w:t>avdaktь</w:t>
      </w:r>
    </w:p>
    <w:p>
      <w:r>
        <w:t>avdenago</w:t>
      </w:r>
    </w:p>
    <w:p>
      <w:r>
        <w:t>abdenago</w:t>
      </w:r>
    </w:p>
    <w:p>
      <w:r>
        <w:t>avdenagovlь</w:t>
      </w:r>
    </w:p>
    <w:p>
      <w:r>
        <w:t>avdifakšь</w:t>
      </w:r>
    </w:p>
    <w:p>
      <w:r>
        <w:t>avdiê</w:t>
      </w:r>
    </w:p>
    <w:p>
      <w:r>
        <w:t>abdiê</w:t>
      </w:r>
    </w:p>
    <w:p>
      <w:r>
        <w:t>ie</w:t>
      </w:r>
    </w:p>
    <w:p>
      <w:r>
        <w:t>ave</w:t>
      </w:r>
    </w:p>
    <w:p>
      <w:r>
        <w:t>avelovь</w:t>
      </w:r>
    </w:p>
    <w:p>
      <w:r>
        <w:t>abelovь</w:t>
      </w:r>
    </w:p>
    <w:p>
      <w:r>
        <w:t>avelь</w:t>
      </w:r>
    </w:p>
    <w:p>
      <w:r>
        <w:t>abelь</w:t>
      </w:r>
    </w:p>
    <w:p>
      <w:r>
        <w:t>avesalamь</w:t>
      </w:r>
    </w:p>
    <w:p>
      <w:r>
        <w:t>apsalomь</w:t>
      </w:r>
    </w:p>
    <w:p>
      <w:r>
        <w:t>avesovь</w:t>
      </w:r>
    </w:p>
    <w:p>
      <w:r>
        <w:t>avianь</w:t>
      </w:r>
    </w:p>
    <w:p>
      <w:r>
        <w:t>aviatarь</w:t>
      </w:r>
    </w:p>
    <w:p>
      <w:r>
        <w:t>abiatarь</w:t>
      </w:r>
    </w:p>
    <w:p>
      <w:r>
        <w:t>aviliniê</w:t>
      </w:r>
    </w:p>
    <w:p>
      <w:r>
        <w:t>avilinь</w:t>
      </w:r>
    </w:p>
    <w:p>
      <w:r>
        <w:t>avimelehovь</w:t>
      </w:r>
    </w:p>
    <w:p>
      <w:r>
        <w:t>avimelehь</w:t>
      </w:r>
    </w:p>
    <w:p>
      <w:r>
        <w:t>avinь</w:t>
      </w:r>
    </w:p>
    <w:p>
      <w:r>
        <w:t>êbinь</w:t>
      </w:r>
    </w:p>
    <w:p>
      <w:r>
        <w:t>aviposь</w:t>
      </w:r>
    </w:p>
    <w:p>
      <w:r>
        <w:t>avironь</w:t>
      </w:r>
    </w:p>
    <w:p>
      <w:r>
        <w:t>abironь</w:t>
      </w:r>
    </w:p>
    <w:p>
      <w:r>
        <w:t>avirь</w:t>
      </w:r>
    </w:p>
    <w:p>
      <w:r>
        <w:t>avisakь</w:t>
      </w:r>
    </w:p>
    <w:p>
      <w:r>
        <w:t>avisaka</w:t>
      </w:r>
    </w:p>
    <w:p>
      <w:r>
        <w:t>aviudь</w:t>
      </w:r>
    </w:p>
    <w:p>
      <w:r>
        <w:t>aviuda</w:t>
      </w:r>
    </w:p>
    <w:p>
      <w:r>
        <w:t>avraamlь</w:t>
      </w:r>
    </w:p>
    <w:p>
      <w:r>
        <w:t>abraamlь</w:t>
      </w:r>
    </w:p>
    <w:p>
      <w:r>
        <w:t>avraamovь</w:t>
      </w:r>
    </w:p>
    <w:p>
      <w:r>
        <w:t>abraamovь</w:t>
      </w:r>
    </w:p>
    <w:p>
      <w:r>
        <w:t>avraamь</w:t>
      </w:r>
    </w:p>
    <w:p>
      <w:r>
        <w:t>abraamь</w:t>
      </w:r>
    </w:p>
    <w:p>
      <w:r>
        <w:t>avreliê</w:t>
      </w:r>
    </w:p>
    <w:p>
      <w:r>
        <w:t>avreliênь</w:t>
      </w:r>
    </w:p>
    <w:p>
      <w:r>
        <w:t>avsidьskь</w:t>
      </w:r>
    </w:p>
    <w:p>
      <w:r>
        <w:t>avtresa</w:t>
      </w:r>
    </w:p>
    <w:p>
      <w:r>
        <w:t>agabь</w:t>
      </w:r>
    </w:p>
    <w:p>
      <w:r>
        <w:t>agagerь</w:t>
      </w:r>
    </w:p>
    <w:p>
      <w:r>
        <w:t>agagovь</w:t>
      </w:r>
    </w:p>
    <w:p>
      <w:r>
        <w:t>agadovь</w:t>
      </w:r>
    </w:p>
    <w:p>
      <w:r>
        <w:t>agadь</w:t>
      </w:r>
    </w:p>
    <w:p>
      <w:r>
        <w:t>aganьskь</w:t>
      </w:r>
    </w:p>
    <w:p>
      <w:r>
        <w:t>agapii</w:t>
      </w:r>
    </w:p>
    <w:p>
      <w:r>
        <w:t>agapitь</w:t>
      </w:r>
    </w:p>
    <w:p>
      <w:r>
        <w:t>agara</w:t>
      </w:r>
    </w:p>
    <w:p>
      <w:r>
        <w:t>agarь</w:t>
      </w:r>
    </w:p>
    <w:p>
      <w:r>
        <w:t>agarovь</w:t>
      </w:r>
    </w:p>
    <w:p>
      <w:r>
        <w:t>agarêne</w:t>
      </w:r>
    </w:p>
    <w:p>
      <w:r>
        <w:t>agarêni</w:t>
      </w:r>
    </w:p>
    <w:p>
      <w:r>
        <w:t>agata</w:t>
      </w:r>
    </w:p>
    <w:p>
      <w:r>
        <w:t>agbatai</w:t>
      </w:r>
    </w:p>
    <w:p>
      <w:r>
        <w:t>agdoilь</w:t>
      </w:r>
    </w:p>
    <w:p>
      <w:r>
        <w:t>agiosь</w:t>
      </w:r>
    </w:p>
    <w:p>
      <w:r>
        <w:t>agjiusь</w:t>
      </w:r>
    </w:p>
    <w:p>
      <w:r>
        <w:t>aglaisa</w:t>
      </w:r>
    </w:p>
    <w:p>
      <w:r>
        <w:t>aglaešь</w:t>
      </w:r>
    </w:p>
    <w:p>
      <w:r>
        <w:t>agne</w:t>
      </w:r>
    </w:p>
    <w:p>
      <w:r>
        <w:t>êne</w:t>
      </w:r>
    </w:p>
    <w:p>
      <w:r>
        <w:t>agnica</w:t>
      </w:r>
    </w:p>
    <w:p>
      <w:r>
        <w:t>ênica</w:t>
      </w:r>
    </w:p>
    <w:p>
      <w:r>
        <w:t>agniê</w:t>
      </w:r>
    </w:p>
    <w:p>
      <w:r>
        <w:t>agna</w:t>
      </w:r>
    </w:p>
    <w:p>
      <w:r>
        <w:t>ag'ncičь</w:t>
      </w:r>
    </w:p>
    <w:p>
      <w:r>
        <w:t>ag'nьcь</w:t>
      </w:r>
    </w:p>
    <w:p>
      <w:r>
        <w:t>êg'nьcь</w:t>
      </w:r>
    </w:p>
    <w:p>
      <w:r>
        <w:t>ênьcь</w:t>
      </w:r>
    </w:p>
    <w:p>
      <w:r>
        <w:t>ag'nьčь</w:t>
      </w:r>
    </w:p>
    <w:p>
      <w:r>
        <w:t>agoda</w:t>
      </w:r>
    </w:p>
    <w:p>
      <w:r>
        <w:t>agonь</w:t>
      </w:r>
    </w:p>
    <w:p>
      <w:r>
        <w:t>agrikola</w:t>
      </w:r>
    </w:p>
    <w:p>
      <w:r>
        <w:t>agrikolь</w:t>
      </w:r>
    </w:p>
    <w:p>
      <w:r>
        <w:t>agrikolaevь</w:t>
      </w:r>
    </w:p>
    <w:p>
      <w:r>
        <w:t>agrikolai</w:t>
      </w:r>
    </w:p>
    <w:p>
      <w:r>
        <w:t>agripa</w:t>
      </w:r>
    </w:p>
    <w:p>
      <w:r>
        <w:t>agula</w:t>
      </w:r>
    </w:p>
    <w:p>
      <w:r>
        <w:t>adadi</w:t>
      </w:r>
    </w:p>
    <w:p>
      <w:r>
        <w:t>adalbertь</w:t>
      </w:r>
    </w:p>
    <w:p>
      <w:r>
        <w:t>adamantьskь</w:t>
      </w:r>
    </w:p>
    <w:p>
      <w:r>
        <w:t>adam'lь</w:t>
      </w:r>
    </w:p>
    <w:p>
      <w:r>
        <w:t>adamovь</w:t>
      </w:r>
    </w:p>
    <w:p>
      <w:r>
        <w:t>adamь</w:t>
      </w:r>
    </w:p>
    <w:p>
      <w:r>
        <w:t>adarevь</w:t>
      </w:r>
    </w:p>
    <w:p>
      <w:r>
        <w:t>adarь</w:t>
      </w:r>
    </w:p>
    <w:p>
      <w:r>
        <w:t>aderь</w:t>
      </w:r>
    </w:p>
    <w:p>
      <w:r>
        <w:t>adventь</w:t>
      </w:r>
    </w:p>
    <w:p>
      <w:r>
        <w:t>adda</w:t>
      </w:r>
    </w:p>
    <w:p>
      <w:r>
        <w:t>addo</w:t>
      </w:r>
    </w:p>
    <w:p>
      <w:r>
        <w:t>admata</w:t>
      </w:r>
    </w:p>
    <w:p>
      <w:r>
        <w:t>adovь</w:t>
      </w:r>
    </w:p>
    <w:p>
      <w:r>
        <w:t>adomь</w:t>
      </w:r>
    </w:p>
    <w:p>
      <w:r>
        <w:t>adonai</w:t>
      </w:r>
    </w:p>
    <w:p>
      <w:r>
        <w:t>adonievь</w:t>
      </w:r>
    </w:p>
    <w:p>
      <w:r>
        <w:t>adoniê</w:t>
      </w:r>
    </w:p>
    <w:p>
      <w:r>
        <w:t>adonii</w:t>
      </w:r>
    </w:p>
    <w:p>
      <w:r>
        <w:t>adoukatusь</w:t>
      </w:r>
    </w:p>
    <w:p>
      <w:r>
        <w:t>adramalekь</w:t>
      </w:r>
    </w:p>
    <w:p>
      <w:r>
        <w:t>adriênь</w:t>
      </w:r>
    </w:p>
    <w:p>
      <w:r>
        <w:t>andriênь</w:t>
      </w:r>
    </w:p>
    <w:p>
      <w:r>
        <w:t>adriêtьskь</w:t>
      </w:r>
    </w:p>
    <w:p>
      <w:r>
        <w:t>adrêmonovь</w:t>
      </w:r>
    </w:p>
    <w:p>
      <w:r>
        <w:t>adь</w:t>
      </w:r>
    </w:p>
    <w:p>
      <w:r>
        <w:t>adьskь</w:t>
      </w:r>
    </w:p>
    <w:p>
      <w:r>
        <w:t>adûtь</w:t>
      </w:r>
    </w:p>
    <w:p>
      <w:r>
        <w:t>aerь</w:t>
      </w:r>
    </w:p>
    <w:p>
      <w:r>
        <w:t>aerьnь</w:t>
      </w:r>
    </w:p>
    <w:p>
      <w:r>
        <w:t>aerьskь</w:t>
      </w:r>
    </w:p>
    <w:p>
      <w:r>
        <w:t>ažula</w:t>
      </w:r>
    </w:p>
    <w:p>
      <w:r>
        <w:t>azailevь</w:t>
      </w:r>
    </w:p>
    <w:p>
      <w:r>
        <w:t>azaelovь</w:t>
      </w:r>
    </w:p>
    <w:p>
      <w:r>
        <w:t>azailь</w:t>
      </w:r>
    </w:p>
    <w:p>
      <w:r>
        <w:t>azaelь</w:t>
      </w:r>
    </w:p>
    <w:p>
      <w:r>
        <w:t>azariê</w:t>
      </w:r>
    </w:p>
    <w:p>
      <w:r>
        <w:t>azinariê</w:t>
      </w:r>
    </w:p>
    <w:p>
      <w:r>
        <w:t>azorь</w:t>
      </w:r>
    </w:p>
    <w:p>
      <w:r>
        <w:t>azotь</w:t>
      </w:r>
    </w:p>
    <w:p>
      <w:r>
        <w:t>azь</w:t>
      </w:r>
    </w:p>
    <w:p>
      <w:r>
        <w:t>ainь</w:t>
      </w:r>
    </w:p>
    <w:p>
      <w:r>
        <w:t>aionь</w:t>
      </w:r>
    </w:p>
    <w:p>
      <w:r>
        <w:t>ajitinь</w:t>
      </w:r>
    </w:p>
    <w:p>
      <w:r>
        <w:t>ajmonь</w:t>
      </w:r>
    </w:p>
    <w:p>
      <w:r>
        <w:t>akatiusь</w:t>
      </w:r>
    </w:p>
    <w:p>
      <w:r>
        <w:t>akacii</w:t>
      </w:r>
    </w:p>
    <w:p>
      <w:r>
        <w:t>akvienьskь</w:t>
      </w:r>
    </w:p>
    <w:p>
      <w:r>
        <w:t>akvilienьskь</w:t>
      </w:r>
    </w:p>
    <w:p>
      <w:r>
        <w:t>akvileiê</w:t>
      </w:r>
    </w:p>
    <w:p>
      <w:r>
        <w:t>akvilonь</w:t>
      </w:r>
    </w:p>
    <w:p>
      <w:r>
        <w:t>akvinь</w:t>
      </w:r>
    </w:p>
    <w:p>
      <w:r>
        <w:t>akeldamakь</w:t>
      </w:r>
    </w:p>
    <w:p>
      <w:r>
        <w:t>akeldemakь</w:t>
      </w:r>
    </w:p>
    <w:p>
      <w:r>
        <w:t>aki</w:t>
      </w:r>
    </w:p>
    <w:p>
      <w:r>
        <w:t>akitobь</w:t>
      </w:r>
    </w:p>
    <w:p>
      <w:r>
        <w:t>akitopь</w:t>
      </w:r>
    </w:p>
    <w:p>
      <w:r>
        <w:t>akkaronovь</w:t>
      </w:r>
    </w:p>
    <w:p>
      <w:r>
        <w:t>akkaronь</w:t>
      </w:r>
    </w:p>
    <w:p>
      <w:r>
        <w:t>akkarь</w:t>
      </w:r>
    </w:p>
    <w:p>
      <w:r>
        <w:t>akkaronьskь</w:t>
      </w:r>
    </w:p>
    <w:p>
      <w:r>
        <w:t>ako</w:t>
      </w:r>
    </w:p>
    <w:p>
      <w:r>
        <w:t>akolitь</w:t>
      </w:r>
    </w:p>
    <w:p>
      <w:r>
        <w:t>okolitь</w:t>
      </w:r>
    </w:p>
    <w:p>
      <w:r>
        <w:t>akratomьskь</w:t>
      </w:r>
    </w:p>
    <w:p>
      <w:r>
        <w:t>akridь</w:t>
      </w:r>
    </w:p>
    <w:p>
      <w:r>
        <w:t>akrimoniê</w:t>
      </w:r>
    </w:p>
    <w:p>
      <w:r>
        <w:t>akrogonь</w:t>
      </w:r>
    </w:p>
    <w:p>
      <w:r>
        <w:t>akrotomь</w:t>
      </w:r>
    </w:p>
    <w:p>
      <w:r>
        <w:t>aksamitь</w:t>
      </w:r>
    </w:p>
    <w:p>
      <w:r>
        <w:t>aksamitьnь</w:t>
      </w:r>
    </w:p>
    <w:p>
      <w:r>
        <w:t>akulla</w:t>
      </w:r>
    </w:p>
    <w:p>
      <w:r>
        <w:t>akursii</w:t>
      </w:r>
    </w:p>
    <w:p>
      <w:r>
        <w:t>akhievь</w:t>
      </w:r>
    </w:p>
    <w:p>
      <w:r>
        <w:t>arhievь</w:t>
      </w:r>
    </w:p>
    <w:p>
      <w:r>
        <w:t>akciusь</w:t>
      </w:r>
    </w:p>
    <w:p>
      <w:r>
        <w:t>akcitimusь</w:t>
      </w:r>
    </w:p>
    <w:p>
      <w:r>
        <w:t>alata</w:t>
      </w:r>
    </w:p>
    <w:p>
      <w:r>
        <w:t>alatь</w:t>
      </w:r>
    </w:p>
    <w:p>
      <w:r>
        <w:t>albanь</w:t>
      </w:r>
    </w:p>
    <w:p>
      <w:r>
        <w:t>albaniê</w:t>
      </w:r>
    </w:p>
    <w:p>
      <w:r>
        <w:t>albinь</w:t>
      </w:r>
    </w:p>
    <w:p>
      <w:r>
        <w:t>alvanь</w:t>
      </w:r>
    </w:p>
    <w:p>
      <w:r>
        <w:t>alvastra</w:t>
      </w:r>
    </w:p>
    <w:p>
      <w:r>
        <w:t>alegunda</w:t>
      </w:r>
    </w:p>
    <w:p>
      <w:r>
        <w:t>aleksandraninь</w:t>
      </w:r>
    </w:p>
    <w:p>
      <w:r>
        <w:t>aleksandrinь</w:t>
      </w:r>
    </w:p>
    <w:p>
      <w:r>
        <w:t>aleksandriê</w:t>
      </w:r>
    </w:p>
    <w:p>
      <w:r>
        <w:t>aleksandrovь</w:t>
      </w:r>
    </w:p>
    <w:p>
      <w:r>
        <w:t>aleksand'rь</w:t>
      </w:r>
    </w:p>
    <w:p>
      <w:r>
        <w:t>aleksand'rьskь</w:t>
      </w:r>
    </w:p>
    <w:p>
      <w:r>
        <w:t>aleksii</w:t>
      </w:r>
    </w:p>
    <w:p>
      <w:r>
        <w:t>aleksь</w:t>
      </w:r>
    </w:p>
    <w:p>
      <w:r>
        <w:t>alekь</w:t>
      </w:r>
    </w:p>
    <w:p>
      <w:r>
        <w:t>ali</w:t>
      </w:r>
    </w:p>
    <w:p>
      <w:r>
        <w:t>aliverna</w:t>
      </w:r>
    </w:p>
    <w:p>
      <w:r>
        <w:t>aliverni</w:t>
      </w:r>
    </w:p>
    <w:p>
      <w:r>
        <w:t>alimisь</w:t>
      </w:r>
    </w:p>
    <w:p>
      <w:r>
        <w:t>alleluê</w:t>
      </w:r>
    </w:p>
    <w:p>
      <w:r>
        <w:t>almane</w:t>
      </w:r>
    </w:p>
    <w:p>
      <w:r>
        <w:t>almani</w:t>
      </w:r>
    </w:p>
    <w:p>
      <w:r>
        <w:t>almahii</w:t>
      </w:r>
    </w:p>
    <w:p>
      <w:r>
        <w:t>almahiê</w:t>
      </w:r>
    </w:p>
    <w:p>
      <w:r>
        <w:t>almozina</w:t>
      </w:r>
    </w:p>
    <w:p>
      <w:r>
        <w:t>almužna</w:t>
      </w:r>
    </w:p>
    <w:p>
      <w:r>
        <w:t>almužno</w:t>
      </w:r>
    </w:p>
    <w:p>
      <w:r>
        <w:t>almužnoe</w:t>
      </w:r>
    </w:p>
    <w:p>
      <w:r>
        <w:t>almužstvo</w:t>
      </w:r>
    </w:p>
    <w:p>
      <w:r>
        <w:t>alno</w:t>
      </w:r>
    </w:p>
    <w:p>
      <w:r>
        <w:t>aloi</w:t>
      </w:r>
    </w:p>
    <w:p>
      <w:r>
        <w:t>aloe</w:t>
      </w:r>
    </w:p>
    <w:p>
      <w:r>
        <w:t>aloinь</w:t>
      </w:r>
    </w:p>
    <w:p>
      <w:r>
        <w:t>alostь</w:t>
      </w:r>
    </w:p>
    <w:p>
      <w:r>
        <w:t>êlostь</w:t>
      </w:r>
    </w:p>
    <w:p>
      <w:r>
        <w:t>alpaedo</w:t>
      </w:r>
    </w:p>
    <w:p>
      <w:r>
        <w:t>alpiê</w:t>
      </w:r>
    </w:p>
    <w:p>
      <w:r>
        <w:t>alpêovь</w:t>
      </w:r>
    </w:p>
    <w:p>
      <w:r>
        <w:t>alfêovь</w:t>
      </w:r>
    </w:p>
    <w:p>
      <w:r>
        <w:t>alfa</w:t>
      </w:r>
    </w:p>
    <w:p>
      <w:r>
        <w:t>alfavita</w:t>
      </w:r>
    </w:p>
    <w:p>
      <w:r>
        <w:t>alь</w:t>
      </w:r>
    </w:p>
    <w:p>
      <w:r>
        <w:t>êlь</w:t>
      </w:r>
    </w:p>
    <w:p>
      <w:r>
        <w:t>alьnь</w:t>
      </w:r>
    </w:p>
    <w:p>
      <w:r>
        <w:t>alêpь</w:t>
      </w:r>
    </w:p>
    <w:p>
      <w:r>
        <w:t>amadatiinь</w:t>
      </w:r>
    </w:p>
    <w:p>
      <w:r>
        <w:t>amalêkь</w:t>
      </w:r>
    </w:p>
    <w:p>
      <w:r>
        <w:t>amalêčaninь</w:t>
      </w:r>
    </w:p>
    <w:p>
      <w:r>
        <w:t>amalêčьskь</w:t>
      </w:r>
    </w:p>
    <w:p>
      <w:r>
        <w:t>amandinь</w:t>
      </w:r>
    </w:p>
    <w:p>
      <w:r>
        <w:t>amandь</w:t>
      </w:r>
    </w:p>
    <w:p>
      <w:r>
        <w:t>amanitь</w:t>
      </w:r>
    </w:p>
    <w:p>
      <w:r>
        <w:t>amanitьskь</w:t>
      </w:r>
    </w:p>
    <w:p>
      <w:r>
        <w:t>amannь</w:t>
      </w:r>
    </w:p>
    <w:p>
      <w:r>
        <w:t>amanovь</w:t>
      </w:r>
    </w:p>
    <w:p>
      <w:r>
        <w:t>amanь</w:t>
      </w:r>
    </w:p>
    <w:p>
      <w:r>
        <w:t>amanьskь</w:t>
      </w:r>
    </w:p>
    <w:p>
      <w:r>
        <w:t>amariinь</w:t>
      </w:r>
    </w:p>
    <w:p>
      <w:r>
        <w:t>amarimidimь</w:t>
      </w:r>
    </w:p>
    <w:p>
      <w:r>
        <w:t>amasii</w:t>
      </w:r>
    </w:p>
    <w:p>
      <w:r>
        <w:t>amatasь</w:t>
      </w:r>
    </w:p>
    <w:p>
      <w:r>
        <w:t>amatatь</w:t>
      </w:r>
    </w:p>
    <w:p>
      <w:r>
        <w:t>amatiinь</w:t>
      </w:r>
    </w:p>
    <w:p>
      <w:r>
        <w:t>amaumь</w:t>
      </w:r>
    </w:p>
    <w:p>
      <w:r>
        <w:t>ambienšьskь</w:t>
      </w:r>
    </w:p>
    <w:p>
      <w:r>
        <w:t>ambrozii</w:t>
      </w:r>
    </w:p>
    <w:p>
      <w:r>
        <w:t>ambrozь</w:t>
      </w:r>
    </w:p>
    <w:p>
      <w:r>
        <w:t>amvakumь</w:t>
      </w:r>
    </w:p>
    <w:p>
      <w:r>
        <w:t>ameliê</w:t>
      </w:r>
    </w:p>
    <w:p>
      <w:r>
        <w:t>amiliê</w:t>
      </w:r>
    </w:p>
    <w:p>
      <w:r>
        <w:t>amelotovь</w:t>
      </w:r>
    </w:p>
    <w:p>
      <w:r>
        <w:t>amelovь</w:t>
      </w:r>
    </w:p>
    <w:p>
      <w:r>
        <w:t>amenь</w:t>
      </w:r>
    </w:p>
    <w:p>
      <w:r>
        <w:t>amesiê</w:t>
      </w:r>
    </w:p>
    <w:p>
      <w:r>
        <w:t>ametistusь</w:t>
      </w:r>
    </w:p>
    <w:p>
      <w:r>
        <w:t>ametustь</w:t>
      </w:r>
    </w:p>
    <w:p>
      <w:r>
        <w:t>aminadavovь</w:t>
      </w:r>
    </w:p>
    <w:p>
      <w:r>
        <w:t>aminadabovь</w:t>
      </w:r>
    </w:p>
    <w:p>
      <w:r>
        <w:t>aminadavь</w:t>
      </w:r>
    </w:p>
    <w:p>
      <w:r>
        <w:t>aminada</w:t>
      </w:r>
    </w:p>
    <w:p>
      <w:r>
        <w:t>amiša</w:t>
      </w:r>
    </w:p>
    <w:p>
      <w:r>
        <w:t>amniê</w:t>
      </w:r>
    </w:p>
    <w:p>
      <w:r>
        <w:t>amnonь</w:t>
      </w:r>
    </w:p>
    <w:p>
      <w:r>
        <w:t>amnь</w:t>
      </w:r>
    </w:p>
    <w:p>
      <w:r>
        <w:t>amonovь</w:t>
      </w:r>
    </w:p>
    <w:p>
      <w:r>
        <w:t>amonь</w:t>
      </w:r>
    </w:p>
    <w:p>
      <w:r>
        <w:t>amonьskь</w:t>
      </w:r>
    </w:p>
    <w:p>
      <w:r>
        <w:t>amorêi</w:t>
      </w:r>
    </w:p>
    <w:p>
      <w:r>
        <w:t>amorêiskь</w:t>
      </w:r>
    </w:p>
    <w:p>
      <w:r>
        <w:t>amosovь</w:t>
      </w:r>
    </w:p>
    <w:p>
      <w:r>
        <w:t>amosь</w:t>
      </w:r>
    </w:p>
    <w:p>
      <w:r>
        <w:t>ampelinь</w:t>
      </w:r>
    </w:p>
    <w:p>
      <w:r>
        <w:t>ampiteatrь</w:t>
      </w:r>
    </w:p>
    <w:p>
      <w:r>
        <w:t>amfiteatrь</w:t>
      </w:r>
    </w:p>
    <w:p>
      <w:r>
        <w:t>ampla</w:t>
      </w:r>
    </w:p>
    <w:p>
      <w:r>
        <w:t>ampora</w:t>
      </w:r>
    </w:p>
    <w:p>
      <w:r>
        <w:t>amproniênь</w:t>
      </w:r>
    </w:p>
    <w:p>
      <w:r>
        <w:t>aproniênь</w:t>
      </w:r>
    </w:p>
    <w:p>
      <w:r>
        <w:t>ampulica</w:t>
      </w:r>
    </w:p>
    <w:p>
      <w:r>
        <w:t>anaklitь</w:t>
      </w:r>
    </w:p>
    <w:p>
      <w:r>
        <w:t>anakletь</w:t>
      </w:r>
    </w:p>
    <w:p>
      <w:r>
        <w:t>ananeê</w:t>
      </w:r>
    </w:p>
    <w:p>
      <w:r>
        <w:t>ananiê</w:t>
      </w:r>
    </w:p>
    <w:p>
      <w:r>
        <w:t>ananь</w:t>
      </w:r>
    </w:p>
    <w:p>
      <w:r>
        <w:t>anastasii</w:t>
      </w:r>
    </w:p>
    <w:p>
      <w:r>
        <w:t>anastasiê</w:t>
      </w:r>
    </w:p>
    <w:p>
      <w:r>
        <w:t>anatêma</w:t>
      </w:r>
    </w:p>
    <w:p>
      <w:r>
        <w:t>anatêmatizati</w:t>
      </w:r>
    </w:p>
    <w:p>
      <w:r>
        <w:t>angli</w:t>
      </w:r>
    </w:p>
    <w:p>
      <w:r>
        <w:t>angliiskь</w:t>
      </w:r>
    </w:p>
    <w:p>
      <w:r>
        <w:t>angliê</w:t>
      </w:r>
    </w:p>
    <w:p>
      <w:r>
        <w:t>andriêntь</w:t>
      </w:r>
    </w:p>
    <w:p>
      <w:r>
        <w:t>andronikь</w:t>
      </w:r>
    </w:p>
    <w:p>
      <w:r>
        <w:t>andrêevь</w:t>
      </w:r>
    </w:p>
    <w:p>
      <w:r>
        <w:t>andrêovь</w:t>
      </w:r>
    </w:p>
    <w:p>
      <w:r>
        <w:t>andrêi</w:t>
      </w:r>
    </w:p>
    <w:p>
      <w:r>
        <w:t>anežii</w:t>
      </w:r>
    </w:p>
    <w:p>
      <w:r>
        <w:t>anerii</w:t>
      </w:r>
    </w:p>
    <w:p>
      <w:r>
        <w:t>anžь</w:t>
      </w:r>
    </w:p>
    <w:p>
      <w:r>
        <w:t>anicetь</w:t>
      </w:r>
    </w:p>
    <w:p>
      <w:r>
        <w:t>anje</w:t>
      </w:r>
    </w:p>
    <w:p>
      <w:r>
        <w:t>anjei</w:t>
      </w:r>
    </w:p>
    <w:p>
      <w:r>
        <w:t>aggei</w:t>
      </w:r>
    </w:p>
    <w:p>
      <w:r>
        <w:t>anjelikь</w:t>
      </w:r>
    </w:p>
    <w:p>
      <w:r>
        <w:t>anjelovь</w:t>
      </w:r>
    </w:p>
    <w:p>
      <w:r>
        <w:t>anjelь</w:t>
      </w:r>
    </w:p>
    <w:p>
      <w:r>
        <w:t>anjelьskь</w:t>
      </w:r>
    </w:p>
    <w:p>
      <w:r>
        <w:t>ankora</w:t>
      </w:r>
    </w:p>
    <w:p>
      <w:r>
        <w:t>anna</w:t>
      </w:r>
    </w:p>
    <w:p>
      <w:r>
        <w:t>anninь</w:t>
      </w:r>
    </w:p>
    <w:p>
      <w:r>
        <w:t>annь</w:t>
      </w:r>
    </w:p>
    <w:p>
      <w:r>
        <w:t>anolinь</w:t>
      </w:r>
    </w:p>
    <w:p>
      <w:r>
        <w:t>ansel'mь</w:t>
      </w:r>
    </w:p>
    <w:p>
      <w:r>
        <w:t>antimь</w:t>
      </w:r>
    </w:p>
    <w:p>
      <w:r>
        <w:t>antiohiiskь</w:t>
      </w:r>
    </w:p>
    <w:p>
      <w:r>
        <w:t>antiohiê</w:t>
      </w:r>
    </w:p>
    <w:p>
      <w:r>
        <w:t>antiohiêne</w:t>
      </w:r>
    </w:p>
    <w:p>
      <w:r>
        <w:t>antiohь</w:t>
      </w:r>
    </w:p>
    <w:p>
      <w:r>
        <w:t>antipa</w:t>
      </w:r>
    </w:p>
    <w:p>
      <w:r>
        <w:t>antiponь</w:t>
      </w:r>
    </w:p>
    <w:p>
      <w:r>
        <w:t>antifonь</w:t>
      </w:r>
    </w:p>
    <w:p>
      <w:r>
        <w:t>antifona</w:t>
      </w:r>
    </w:p>
    <w:p>
      <w:r>
        <w:t>antiponьskь</w:t>
      </w:r>
    </w:p>
    <w:p>
      <w:r>
        <w:t>antifonьskь</w:t>
      </w:r>
    </w:p>
    <w:p>
      <w:r>
        <w:t>antihrьstovь</w:t>
      </w:r>
    </w:p>
    <w:p>
      <w:r>
        <w:t>antihrьstь</w:t>
      </w:r>
    </w:p>
    <w:p>
      <w:r>
        <w:t>antikrьstь</w:t>
      </w:r>
    </w:p>
    <w:p>
      <w:r>
        <w:t>antonievь</w:t>
      </w:r>
    </w:p>
    <w:p>
      <w:r>
        <w:t>antonii</w:t>
      </w:r>
    </w:p>
    <w:p>
      <w:r>
        <w:t>antonina</w:t>
      </w:r>
    </w:p>
    <w:p>
      <w:r>
        <w:t>antoninь</w:t>
      </w:r>
    </w:p>
    <w:p>
      <w:r>
        <w:t>antonovь</w:t>
      </w:r>
    </w:p>
    <w:p>
      <w:r>
        <w:t>antonь</w:t>
      </w:r>
    </w:p>
    <w:p>
      <w:r>
        <w:t>antotь</w:t>
      </w:r>
    </w:p>
    <w:p>
      <w:r>
        <w:t>antrakosь</w:t>
      </w:r>
    </w:p>
    <w:p>
      <w:r>
        <w:t>antupatь</w:t>
      </w:r>
    </w:p>
    <w:p>
      <w:r>
        <w:t>apamiê</w:t>
      </w:r>
    </w:p>
    <w:p>
      <w:r>
        <w:t>apetь</w:t>
      </w:r>
    </w:p>
    <w:p>
      <w:r>
        <w:t>apiiskь</w:t>
      </w:r>
    </w:p>
    <w:p>
      <w:r>
        <w:t>apiê</w:t>
      </w:r>
    </w:p>
    <w:p>
      <w:r>
        <w:t>apokalipsiê</w:t>
      </w:r>
    </w:p>
    <w:p>
      <w:r>
        <w:t>apokalipsь</w:t>
      </w:r>
    </w:p>
    <w:p>
      <w:r>
        <w:t>apokrifь</w:t>
      </w:r>
    </w:p>
    <w:p>
      <w:r>
        <w:t>apolencii</w:t>
      </w:r>
    </w:p>
    <w:p>
      <w:r>
        <w:t>apolinarь</w:t>
      </w:r>
    </w:p>
    <w:p>
      <w:r>
        <w:t>apolionь</w:t>
      </w:r>
    </w:p>
    <w:p>
      <w:r>
        <w:t>apoloisь</w:t>
      </w:r>
    </w:p>
    <w:p>
      <w:r>
        <w:t>apolonii</w:t>
      </w:r>
    </w:p>
    <w:p>
      <w:r>
        <w:t>apoloniê</w:t>
      </w:r>
    </w:p>
    <w:p>
      <w:r>
        <w:t>apolonь</w:t>
      </w:r>
    </w:p>
    <w:p>
      <w:r>
        <w:t>apolosovь</w:t>
      </w:r>
    </w:p>
    <w:p>
      <w:r>
        <w:t>apolosь</w:t>
      </w:r>
    </w:p>
    <w:p>
      <w:r>
        <w:t>apoplinь</w:t>
      </w:r>
    </w:p>
    <w:p>
      <w:r>
        <w:t>aprilь</w:t>
      </w:r>
    </w:p>
    <w:p>
      <w:r>
        <w:t>aprodosiê</w:t>
      </w:r>
    </w:p>
    <w:p>
      <w:r>
        <w:t>apuliê</w:t>
      </w:r>
    </w:p>
    <w:p>
      <w:r>
        <w:t>apulêi</w:t>
      </w:r>
    </w:p>
    <w:p>
      <w:r>
        <w:t>apulii</w:t>
      </w:r>
    </w:p>
    <w:p>
      <w:r>
        <w:t>apustolikь</w:t>
      </w:r>
    </w:p>
    <w:p>
      <w:r>
        <w:t>apustolica</w:t>
      </w:r>
    </w:p>
    <w:p>
      <w:r>
        <w:t>apustolovь</w:t>
      </w:r>
    </w:p>
    <w:p>
      <w:r>
        <w:t>apustolstvie</w:t>
      </w:r>
    </w:p>
    <w:p>
      <w:r>
        <w:t>apustolstvo</w:t>
      </w:r>
    </w:p>
    <w:p>
      <w:r>
        <w:t>apustolь</w:t>
      </w:r>
    </w:p>
    <w:p>
      <w:r>
        <w:t>apustolьskь</w:t>
      </w:r>
    </w:p>
    <w:p>
      <w:r>
        <w:t>arabatisь</w:t>
      </w:r>
    </w:p>
    <w:p>
      <w:r>
        <w:t>arabatisa</w:t>
      </w:r>
    </w:p>
    <w:p>
      <w:r>
        <w:t>arabi</w:t>
      </w:r>
    </w:p>
    <w:p>
      <w:r>
        <w:t>arabihana</w:t>
      </w:r>
    </w:p>
    <w:p>
      <w:r>
        <w:t>arabihanь</w:t>
      </w:r>
    </w:p>
    <w:p>
      <w:r>
        <w:t>araviiskь</w:t>
      </w:r>
    </w:p>
    <w:p>
      <w:r>
        <w:t>aravitьskь</w:t>
      </w:r>
    </w:p>
    <w:p>
      <w:r>
        <w:t>araviê</w:t>
      </w:r>
    </w:p>
    <w:p>
      <w:r>
        <w:t>arabiê</w:t>
      </w:r>
    </w:p>
    <w:p>
      <w:r>
        <w:t>aravlaninь</w:t>
      </w:r>
    </w:p>
    <w:p>
      <w:r>
        <w:t>arablaninь</w:t>
      </w:r>
    </w:p>
    <w:p>
      <w:r>
        <w:t>aravьskь</w:t>
      </w:r>
    </w:p>
    <w:p>
      <w:r>
        <w:t>arabьskь</w:t>
      </w:r>
    </w:p>
    <w:p>
      <w:r>
        <w:t>araklêiskь</w:t>
      </w:r>
    </w:p>
    <w:p>
      <w:r>
        <w:t>arakliiskь</w:t>
      </w:r>
    </w:p>
    <w:p>
      <w:r>
        <w:t>aramata</w:t>
      </w:r>
    </w:p>
    <w:p>
      <w:r>
        <w:t>aramataimь</w:t>
      </w:r>
    </w:p>
    <w:p>
      <w:r>
        <w:t>aramovь</w:t>
      </w:r>
    </w:p>
    <w:p>
      <w:r>
        <w:t>aramь</w:t>
      </w:r>
    </w:p>
    <w:p>
      <w:r>
        <w:t>aranь</w:t>
      </w:r>
    </w:p>
    <w:p>
      <w:r>
        <w:t>arbona</w:t>
      </w:r>
    </w:p>
    <w:p>
      <w:r>
        <w:t>ardeatina</w:t>
      </w:r>
    </w:p>
    <w:p>
      <w:r>
        <w:t>ardeatinь</w:t>
      </w:r>
    </w:p>
    <w:p>
      <w:r>
        <w:t>are</w:t>
      </w:r>
    </w:p>
    <w:p>
      <w:r>
        <w:t>aredovь</w:t>
      </w:r>
    </w:p>
    <w:p>
      <w:r>
        <w:t>aredь</w:t>
      </w:r>
    </w:p>
    <w:p>
      <w:r>
        <w:t>êremь</w:t>
      </w:r>
    </w:p>
    <w:p>
      <w:r>
        <w:t>arekь</w:t>
      </w:r>
    </w:p>
    <w:p>
      <w:r>
        <w:t>arenariê</w:t>
      </w:r>
    </w:p>
    <w:p>
      <w:r>
        <w:t>areta</w:t>
      </w:r>
    </w:p>
    <w:p>
      <w:r>
        <w:t>arii</w:t>
      </w:r>
    </w:p>
    <w:p>
      <w:r>
        <w:t>arimatiê</w:t>
      </w:r>
    </w:p>
    <w:p>
      <w:r>
        <w:t>ariolь</w:t>
      </w:r>
    </w:p>
    <w:p>
      <w:r>
        <w:t>ariohь</w:t>
      </w:r>
    </w:p>
    <w:p>
      <w:r>
        <w:t>ariokь</w:t>
      </w:r>
    </w:p>
    <w:p>
      <w:r>
        <w:t>aristovuilь</w:t>
      </w:r>
    </w:p>
    <w:p>
      <w:r>
        <w:t>aristobulь</w:t>
      </w:r>
    </w:p>
    <w:p>
      <w:r>
        <w:t>aristodimь</w:t>
      </w:r>
    </w:p>
    <w:p>
      <w:r>
        <w:t>aristorii</w:t>
      </w:r>
    </w:p>
    <w:p>
      <w:r>
        <w:t>aristorь</w:t>
      </w:r>
    </w:p>
    <w:p>
      <w:r>
        <w:t>ariê</w:t>
      </w:r>
    </w:p>
    <w:p>
      <w:r>
        <w:t>ariênь</w:t>
      </w:r>
    </w:p>
    <w:p>
      <w:r>
        <w:t>ariênьskь</w:t>
      </w:r>
    </w:p>
    <w:p>
      <w:r>
        <w:t>arkadii</w:t>
      </w:r>
    </w:p>
    <w:p>
      <w:r>
        <w:t>arkanь</w:t>
      </w:r>
    </w:p>
    <w:p>
      <w:r>
        <w:t>arkarь</w:t>
      </w:r>
    </w:p>
    <w:p>
      <w:r>
        <w:t>arkturь</w:t>
      </w:r>
    </w:p>
    <w:p>
      <w:r>
        <w:t>arkurь</w:t>
      </w:r>
    </w:p>
    <w:p>
      <w:r>
        <w:t>armajedonь</w:t>
      </w:r>
    </w:p>
    <w:p>
      <w:r>
        <w:t>armeniê</w:t>
      </w:r>
    </w:p>
    <w:p>
      <w:r>
        <w:t>armêniê</w:t>
      </w:r>
    </w:p>
    <w:p>
      <w:r>
        <w:t>armenьskь</w:t>
      </w:r>
    </w:p>
    <w:p>
      <w:r>
        <w:t>armênьskь</w:t>
      </w:r>
    </w:p>
    <w:p>
      <w:r>
        <w:t>arnustь</w:t>
      </w:r>
    </w:p>
    <w:p>
      <w:r>
        <w:t>arodii</w:t>
      </w:r>
    </w:p>
    <w:p>
      <w:r>
        <w:t>aromata</w:t>
      </w:r>
    </w:p>
    <w:p>
      <w:r>
        <w:t>aromatь</w:t>
      </w:r>
    </w:p>
    <w:p>
      <w:r>
        <w:t>aroma</w:t>
      </w:r>
    </w:p>
    <w:p>
      <w:r>
        <w:t>aromatizati</w:t>
      </w:r>
    </w:p>
    <w:p>
      <w:r>
        <w:t>aû</w:t>
      </w:r>
    </w:p>
    <w:p>
      <w:r>
        <w:t>aeši</w:t>
      </w:r>
    </w:p>
    <w:p>
      <w:r>
        <w:t>aromatьskь</w:t>
      </w:r>
    </w:p>
    <w:p>
      <w:r>
        <w:t>arpaksadь</w:t>
      </w:r>
    </w:p>
    <w:p>
      <w:r>
        <w:t>arpatь</w:t>
      </w:r>
    </w:p>
    <w:p>
      <w:r>
        <w:t>arsênii</w:t>
      </w:r>
    </w:p>
    <w:p>
      <w:r>
        <w:t>artemievь</w:t>
      </w:r>
    </w:p>
    <w:p>
      <w:r>
        <w:t>artemii</w:t>
      </w:r>
    </w:p>
    <w:p>
      <w:r>
        <w:t>artimiê</w:t>
      </w:r>
    </w:p>
    <w:p>
      <w:r>
        <w:t>artemiinь</w:t>
      </w:r>
    </w:p>
    <w:p>
      <w:r>
        <w:t>artemiê</w:t>
      </w:r>
    </w:p>
    <w:p>
      <w:r>
        <w:t>aruelь</w:t>
      </w:r>
    </w:p>
    <w:p>
      <w:r>
        <w:t>arhanjelovь</w:t>
      </w:r>
    </w:p>
    <w:p>
      <w:r>
        <w:t>arhanjelь</w:t>
      </w:r>
    </w:p>
    <w:p>
      <w:r>
        <w:t>arhanjelьskь</w:t>
      </w:r>
    </w:p>
    <w:p>
      <w:r>
        <w:t>arhibiskupiê</w:t>
      </w:r>
    </w:p>
    <w:p>
      <w:r>
        <w:t>arhibiskupь</w:t>
      </w:r>
    </w:p>
    <w:p>
      <w:r>
        <w:t>arhidьêkonь</w:t>
      </w:r>
    </w:p>
    <w:p>
      <w:r>
        <w:t>arhidêlatelь</w:t>
      </w:r>
    </w:p>
    <w:p>
      <w:r>
        <w:t>arhiepiskupiê</w:t>
      </w:r>
    </w:p>
    <w:p>
      <w:r>
        <w:t>arhiepiskupь</w:t>
      </w:r>
    </w:p>
    <w:p>
      <w:r>
        <w:t>arhierêevь</w:t>
      </w:r>
    </w:p>
    <w:p>
      <w:r>
        <w:t>arhierêi</w:t>
      </w:r>
    </w:p>
    <w:p>
      <w:r>
        <w:t>arhierêiskь</w:t>
      </w:r>
    </w:p>
    <w:p>
      <w:r>
        <w:t>arhierêistvie</w:t>
      </w:r>
    </w:p>
    <w:p>
      <w:r>
        <w:t>arhierêistvo</w:t>
      </w:r>
    </w:p>
    <w:p>
      <w:r>
        <w:t>arhierêovь</w:t>
      </w:r>
    </w:p>
    <w:p>
      <w:r>
        <w:t>arhikrovьcь</w:t>
      </w:r>
    </w:p>
    <w:p>
      <w:r>
        <w:t>arhilii</w:t>
      </w:r>
    </w:p>
    <w:p>
      <w:r>
        <w:t>arhilovь</w:t>
      </w:r>
    </w:p>
    <w:p>
      <w:r>
        <w:t>arhilь</w:t>
      </w:r>
    </w:p>
    <w:p>
      <w:r>
        <w:t>arhelь</w:t>
      </w:r>
    </w:p>
    <w:p>
      <w:r>
        <w:t>arhilêi</w:t>
      </w:r>
    </w:p>
    <w:p>
      <w:r>
        <w:t>arhimandritь</w:t>
      </w:r>
    </w:p>
    <w:p>
      <w:r>
        <w:t>arhistratigь</w:t>
      </w:r>
    </w:p>
    <w:p>
      <w:r>
        <w:t>arhitriklinь</w:t>
      </w:r>
    </w:p>
    <w:p>
      <w:r>
        <w:t>asaelь</w:t>
      </w:r>
    </w:p>
    <w:p>
      <w:r>
        <w:t>asafovь</w:t>
      </w:r>
    </w:p>
    <w:p>
      <w:r>
        <w:t>asafь</w:t>
      </w:r>
    </w:p>
    <w:p>
      <w:r>
        <w:t>aselь</w:t>
      </w:r>
    </w:p>
    <w:p>
      <w:r>
        <w:t>asižane</w:t>
      </w:r>
    </w:p>
    <w:p>
      <w:r>
        <w:t>asižani</w:t>
      </w:r>
    </w:p>
    <w:p>
      <w:r>
        <w:t>asižь</w:t>
      </w:r>
    </w:p>
    <w:p>
      <w:r>
        <w:t>asižьskь</w:t>
      </w:r>
    </w:p>
    <w:p>
      <w:r>
        <w:t>asiiskь</w:t>
      </w:r>
    </w:p>
    <w:p>
      <w:r>
        <w:t>asiê</w:t>
      </w:r>
    </w:p>
    <w:p>
      <w:r>
        <w:t>askalonь</w:t>
      </w:r>
    </w:p>
    <w:p>
      <w:r>
        <w:t>askupa</w:t>
      </w:r>
    </w:p>
    <w:p>
      <w:r>
        <w:t>asmodêi</w:t>
      </w:r>
    </w:p>
    <w:p>
      <w:r>
        <w:t>asmodei</w:t>
      </w:r>
    </w:p>
    <w:p>
      <w:r>
        <w:t>asonь</w:t>
      </w:r>
    </w:p>
    <w:p>
      <w:r>
        <w:t>aspažii</w:t>
      </w:r>
    </w:p>
    <w:p>
      <w:r>
        <w:t>aspalitь</w:t>
      </w:r>
    </w:p>
    <w:p>
      <w:r>
        <w:t>aspanatь</w:t>
      </w:r>
    </w:p>
    <w:p>
      <w:r>
        <w:t>aspanehь</w:t>
      </w:r>
    </w:p>
    <w:p>
      <w:r>
        <w:t>aspida</w:t>
      </w:r>
    </w:p>
    <w:p>
      <w:r>
        <w:t>aspidь</w:t>
      </w:r>
    </w:p>
    <w:p>
      <w:r>
        <w:t>aspidovь</w:t>
      </w:r>
    </w:p>
    <w:p>
      <w:r>
        <w:t>aspidьskь</w:t>
      </w:r>
    </w:p>
    <w:p>
      <w:r>
        <w:t>aspintь</w:t>
      </w:r>
    </w:p>
    <w:p>
      <w:r>
        <w:t>aspiusь</w:t>
      </w:r>
    </w:p>
    <w:p>
      <w:r>
        <w:t>aspь</w:t>
      </w:r>
    </w:p>
    <w:p>
      <w:r>
        <w:t>astriogь</w:t>
      </w:r>
    </w:p>
    <w:p>
      <w:r>
        <w:t>astriohь</w:t>
      </w:r>
    </w:p>
    <w:p>
      <w:r>
        <w:t>asuerovь</w:t>
      </w:r>
    </w:p>
    <w:p>
      <w:r>
        <w:t>asuerь</w:t>
      </w:r>
    </w:p>
    <w:p>
      <w:r>
        <w:t>asurei</w:t>
      </w:r>
    </w:p>
    <w:p>
      <w:r>
        <w:t>asunkritь</w:t>
      </w:r>
    </w:p>
    <w:p>
      <w:r>
        <w:t>asurievь</w:t>
      </w:r>
    </w:p>
    <w:p>
      <w:r>
        <w:t>asurêovь</w:t>
      </w:r>
    </w:p>
    <w:p>
      <w:r>
        <w:t>asurii</w:t>
      </w:r>
    </w:p>
    <w:p>
      <w:r>
        <w:t>asurêi</w:t>
      </w:r>
    </w:p>
    <w:p>
      <w:r>
        <w:t>asuriê</w:t>
      </w:r>
    </w:p>
    <w:p>
      <w:r>
        <w:t>asuriêninь</w:t>
      </w:r>
    </w:p>
    <w:p>
      <w:r>
        <w:t>asurovь</w:t>
      </w:r>
    </w:p>
    <w:p>
      <w:r>
        <w:t>asurь</w:t>
      </w:r>
    </w:p>
    <w:p>
      <w:r>
        <w:t>asurьskь</w:t>
      </w:r>
    </w:p>
    <w:p>
      <w:r>
        <w:t>asь</w:t>
      </w:r>
    </w:p>
    <w:p>
      <w:r>
        <w:t>atagь</w:t>
      </w:r>
    </w:p>
    <w:p>
      <w:r>
        <w:t>ataliê</w:t>
      </w:r>
    </w:p>
    <w:p>
      <w:r>
        <w:t>atanasь</w:t>
      </w:r>
    </w:p>
    <w:p>
      <w:r>
        <w:t>atanatosь</w:t>
      </w:r>
    </w:p>
    <w:p>
      <w:r>
        <w:t>atanatomь</w:t>
      </w:r>
    </w:p>
    <w:p>
      <w:r>
        <w:t>atatovь</w:t>
      </w:r>
    </w:p>
    <w:p>
      <w:r>
        <w:t>ateni</w:t>
      </w:r>
    </w:p>
    <w:p>
      <w:r>
        <w:t>atenša</w:t>
      </w:r>
    </w:p>
    <w:p>
      <w:r>
        <w:t>atotь</w:t>
      </w:r>
    </w:p>
    <w:p>
      <w:r>
        <w:t>attikь</w:t>
      </w:r>
    </w:p>
    <w:p>
      <w:r>
        <w:t>at'têkь</w:t>
      </w:r>
    </w:p>
    <w:p>
      <w:r>
        <w:t>atusь</w:t>
      </w:r>
    </w:p>
    <w:p>
      <w:r>
        <w:t>aukšencii</w:t>
      </w:r>
    </w:p>
    <w:p>
      <w:r>
        <w:t>austerii</w:t>
      </w:r>
    </w:p>
    <w:p>
      <w:r>
        <w:t>aferь</w:t>
      </w:r>
    </w:p>
    <w:p>
      <w:r>
        <w:t>afiênь</w:t>
      </w:r>
    </w:p>
    <w:p>
      <w:r>
        <w:t>afrika</w:t>
      </w:r>
    </w:p>
    <w:p>
      <w:r>
        <w:t>afrikanь</w:t>
      </w:r>
    </w:p>
    <w:p>
      <w:r>
        <w:t>afrikь</w:t>
      </w:r>
    </w:p>
    <w:p>
      <w:r>
        <w:t>ahavovь</w:t>
      </w:r>
    </w:p>
    <w:p>
      <w:r>
        <w:t>ahavь</w:t>
      </w:r>
    </w:p>
    <w:p>
      <w:r>
        <w:t>akabь</w:t>
      </w:r>
    </w:p>
    <w:p>
      <w:r>
        <w:t>ahazovь</w:t>
      </w:r>
    </w:p>
    <w:p>
      <w:r>
        <w:t>ahazь</w:t>
      </w:r>
    </w:p>
    <w:p>
      <w:r>
        <w:t>ahaiti</w:t>
      </w:r>
    </w:p>
    <w:p>
      <w:r>
        <w:t>ahaitьskь</w:t>
      </w:r>
    </w:p>
    <w:p>
      <w:r>
        <w:t>ahaiê</w:t>
      </w:r>
    </w:p>
    <w:p>
      <w:r>
        <w:t>aharь</w:t>
      </w:r>
    </w:p>
    <w:p>
      <w:r>
        <w:t>ahacii</w:t>
      </w:r>
    </w:p>
    <w:p>
      <w:r>
        <w:t>ahacь</w:t>
      </w:r>
    </w:p>
    <w:p>
      <w:r>
        <w:t>ahimь</w:t>
      </w:r>
    </w:p>
    <w:p>
      <w:r>
        <w:t>ahina</w:t>
      </w:r>
    </w:p>
    <w:p>
      <w:r>
        <w:t>ahiorь</w:t>
      </w:r>
    </w:p>
    <w:p>
      <w:r>
        <w:t>aće</w:t>
      </w:r>
    </w:p>
    <w:p>
      <w:r>
        <w:t>aće i</w:t>
      </w:r>
    </w:p>
    <w:p>
      <w:r>
        <w:t>aće li</w:t>
      </w:r>
    </w:p>
    <w:p>
      <w:r>
        <w:t>acintinь</w:t>
      </w:r>
    </w:p>
    <w:p>
      <w:r>
        <w:t>acintenь</w:t>
      </w:r>
    </w:p>
    <w:p>
      <w:r>
        <w:t>acintь</w:t>
      </w:r>
    </w:p>
    <w:p>
      <w:r>
        <w:t>ačintь</w:t>
      </w:r>
    </w:p>
    <w:p>
      <w:r>
        <w:t>b</w:t>
      </w:r>
    </w:p>
    <w:p>
      <w:r>
        <w:t>baalovь</w:t>
      </w:r>
    </w:p>
    <w:p>
      <w:r>
        <w:t>baba</w:t>
      </w:r>
    </w:p>
    <w:p>
      <w:r>
        <w:t>babilonika</w:t>
      </w:r>
    </w:p>
    <w:p>
      <w:r>
        <w:t>babiloniê</w:t>
      </w:r>
    </w:p>
    <w:p>
      <w:r>
        <w:t>bagatanь</w:t>
      </w:r>
    </w:p>
    <w:p>
      <w:r>
        <w:t>bagatamь</w:t>
      </w:r>
    </w:p>
    <w:p>
      <w:r>
        <w:t>bagatь</w:t>
      </w:r>
    </w:p>
    <w:p>
      <w:r>
        <w:t>bagatai</w:t>
      </w:r>
    </w:p>
    <w:p>
      <w:r>
        <w:t>bagrenica</w:t>
      </w:r>
    </w:p>
    <w:p>
      <w:r>
        <w:t>bagrenь</w:t>
      </w:r>
    </w:p>
    <w:p>
      <w:r>
        <w:t>bagrьnь</w:t>
      </w:r>
    </w:p>
    <w:p>
      <w:r>
        <w:t>bagrovati</w:t>
      </w:r>
    </w:p>
    <w:p>
      <w:r>
        <w:t>bažanь</w:t>
      </w:r>
    </w:p>
    <w:p>
      <w:r>
        <w:t>bazatь</w:t>
      </w:r>
    </w:p>
    <w:p>
      <w:r>
        <w:t>bakь</w:t>
      </w:r>
    </w:p>
    <w:p>
      <w:r>
        <w:t>balbina</w:t>
      </w:r>
    </w:p>
    <w:p>
      <w:r>
        <w:t>balvanьcь</w:t>
      </w:r>
    </w:p>
    <w:p>
      <w:r>
        <w:t>baldasarь</w:t>
      </w:r>
    </w:p>
    <w:p>
      <w:r>
        <w:t>balentinь</w:t>
      </w:r>
    </w:p>
    <w:p>
      <w:r>
        <w:t>balii</w:t>
      </w:r>
    </w:p>
    <w:p>
      <w:r>
        <w:t>balina</w:t>
      </w:r>
    </w:p>
    <w:p>
      <w:r>
        <w:t>balinьskь</w:t>
      </w:r>
    </w:p>
    <w:p>
      <w:r>
        <w:t>balovanie</w:t>
      </w:r>
    </w:p>
    <w:p>
      <w:r>
        <w:t>balovatelьnь</w:t>
      </w:r>
    </w:p>
    <w:p>
      <w:r>
        <w:t>balsamь</w:t>
      </w:r>
    </w:p>
    <w:p>
      <w:r>
        <w:t>bal'stvo</w:t>
      </w:r>
    </w:p>
    <w:p>
      <w:r>
        <w:t>balstvьnь</w:t>
      </w:r>
    </w:p>
    <w:p>
      <w:r>
        <w:t>bana</w:t>
      </w:r>
    </w:p>
    <w:p>
      <w:r>
        <w:t>banaiê</w:t>
      </w:r>
    </w:p>
    <w:p>
      <w:r>
        <w:t>baniêmь</w:t>
      </w:r>
    </w:p>
    <w:p>
      <w:r>
        <w:t>bananie</w:t>
      </w:r>
    </w:p>
    <w:p>
      <w:r>
        <w:t>bantovanie</w:t>
      </w:r>
    </w:p>
    <w:p>
      <w:r>
        <w:t>barahielovь</w:t>
      </w:r>
    </w:p>
    <w:p>
      <w:r>
        <w:t>barahielь</w:t>
      </w:r>
    </w:p>
    <w:p>
      <w:r>
        <w:t>barahiinь</w:t>
      </w:r>
    </w:p>
    <w:p>
      <w:r>
        <w:t>barbara</w:t>
      </w:r>
    </w:p>
    <w:p>
      <w:r>
        <w:t>barbatь</w:t>
      </w:r>
    </w:p>
    <w:p>
      <w:r>
        <w:t>bardua</w:t>
      </w:r>
    </w:p>
    <w:p>
      <w:r>
        <w:t>bradua</w:t>
      </w:r>
    </w:p>
    <w:p>
      <w:r>
        <w:t>bardunь</w:t>
      </w:r>
    </w:p>
    <w:p>
      <w:r>
        <w:t>barilь</w:t>
      </w:r>
    </w:p>
    <w:p>
      <w:r>
        <w:t>barimь</w:t>
      </w:r>
    </w:p>
    <w:p>
      <w:r>
        <w:t>barioninь</w:t>
      </w:r>
    </w:p>
    <w:p>
      <w:r>
        <w:t>baromićь</w:t>
      </w:r>
    </w:p>
    <w:p>
      <w:r>
        <w:t>baronь</w:t>
      </w:r>
    </w:p>
    <w:p>
      <w:r>
        <w:t>barunь</w:t>
      </w:r>
    </w:p>
    <w:p>
      <w:r>
        <w:t>bartolь</w:t>
      </w:r>
    </w:p>
    <w:p>
      <w:r>
        <w:t>barhaelь</w:t>
      </w:r>
    </w:p>
    <w:p>
      <w:r>
        <w:t>barь</w:t>
      </w:r>
    </w:p>
    <w:p>
      <w:r>
        <w:t>basilidь</w:t>
      </w:r>
    </w:p>
    <w:p>
      <w:r>
        <w:t>basilii</w:t>
      </w:r>
    </w:p>
    <w:p>
      <w:r>
        <w:t>basilika</w:t>
      </w:r>
    </w:p>
    <w:p>
      <w:r>
        <w:t>basilinь</w:t>
      </w:r>
    </w:p>
    <w:p>
      <w:r>
        <w:t>basiliê</w:t>
      </w:r>
    </w:p>
    <w:p>
      <w:r>
        <w:t>basnь</w:t>
      </w:r>
    </w:p>
    <w:p>
      <w:r>
        <w:t>batogь</w:t>
      </w:r>
    </w:p>
    <w:p>
      <w:r>
        <w:t>batorno</w:t>
      </w:r>
    </w:p>
    <w:p>
      <w:r>
        <w:t>batrićь</w:t>
      </w:r>
    </w:p>
    <w:p>
      <w:r>
        <w:t>batь</w:t>
      </w:r>
    </w:p>
    <w:p>
      <w:r>
        <w:t>bauciê</w:t>
      </w:r>
    </w:p>
    <w:p>
      <w:r>
        <w:t>bahorica</w:t>
      </w:r>
    </w:p>
    <w:p>
      <w:r>
        <w:t>bahornikь</w:t>
      </w:r>
    </w:p>
    <w:p>
      <w:r>
        <w:t>baênie</w:t>
      </w:r>
    </w:p>
    <w:p>
      <w:r>
        <w:t>baêti</w:t>
      </w:r>
    </w:p>
    <w:p>
      <w:r>
        <w:t>baû</w:t>
      </w:r>
    </w:p>
    <w:p>
      <w:r>
        <w:t>baeši</w:t>
      </w:r>
    </w:p>
    <w:p>
      <w:r>
        <w:t>bdeliumь</w:t>
      </w:r>
    </w:p>
    <w:p>
      <w:r>
        <w:t>bditelno</w:t>
      </w:r>
    </w:p>
    <w:p>
      <w:r>
        <w:t>bditelnê</w:t>
      </w:r>
    </w:p>
    <w:p>
      <w:r>
        <w:t>bditelь</w:t>
      </w:r>
    </w:p>
    <w:p>
      <w:r>
        <w:t>bditelьnь</w:t>
      </w:r>
    </w:p>
    <w:p>
      <w:r>
        <w:t>b'drê</w:t>
      </w:r>
    </w:p>
    <w:p>
      <w:r>
        <w:t>bdênie</w:t>
      </w:r>
    </w:p>
    <w:p>
      <w:r>
        <w:t>bdêti</w:t>
      </w:r>
    </w:p>
    <w:p>
      <w:r>
        <w:t>bždu</w:t>
      </w:r>
    </w:p>
    <w:p>
      <w:r>
        <w:t>bdiši</w:t>
      </w:r>
    </w:p>
    <w:p>
      <w:r>
        <w:t>beanovь</w:t>
      </w:r>
    </w:p>
    <w:p>
      <w:r>
        <w:t>beatrica</w:t>
      </w:r>
    </w:p>
    <w:p>
      <w:r>
        <w:t>bedra</w:t>
      </w:r>
    </w:p>
    <w:p>
      <w:r>
        <w:t>beerievь</w:t>
      </w:r>
    </w:p>
    <w:p>
      <w:r>
        <w:t>bez</w:t>
      </w:r>
    </w:p>
    <w:p>
      <w:r>
        <w:t>bezavistno</w:t>
      </w:r>
    </w:p>
    <w:p>
      <w:r>
        <w:t>bezakonie</w:t>
      </w:r>
    </w:p>
    <w:p>
      <w:r>
        <w:t>bezakonnikь</w:t>
      </w:r>
    </w:p>
    <w:p>
      <w:r>
        <w:t>bezakonnica</w:t>
      </w:r>
    </w:p>
    <w:p>
      <w:r>
        <w:t>bezakonno</w:t>
      </w:r>
    </w:p>
    <w:p>
      <w:r>
        <w:t>bezakonnovati</w:t>
      </w:r>
    </w:p>
    <w:p>
      <w:r>
        <w:t>bezakonьnь</w:t>
      </w:r>
    </w:p>
    <w:p>
      <w:r>
        <w:t>bezbožie</w:t>
      </w:r>
    </w:p>
    <w:p>
      <w:r>
        <w:t>bezbožьnь</w:t>
      </w:r>
    </w:p>
    <w:p>
      <w:r>
        <w:t>bezvodie</w:t>
      </w:r>
    </w:p>
    <w:p>
      <w:r>
        <w:t>bezvodna</w:t>
      </w:r>
    </w:p>
    <w:p>
      <w:r>
        <w:t>bezvodьnь</w:t>
      </w:r>
    </w:p>
    <w:p>
      <w:r>
        <w:t>bezvêrie</w:t>
      </w:r>
    </w:p>
    <w:p>
      <w:r>
        <w:t>bezvêrstvie</w:t>
      </w:r>
    </w:p>
    <w:p>
      <w:r>
        <w:t>bezvêrьnь</w:t>
      </w:r>
    </w:p>
    <w:p>
      <w:r>
        <w:t>bezvêstno</w:t>
      </w:r>
    </w:p>
    <w:p>
      <w:r>
        <w:t>bezvêstьnь</w:t>
      </w:r>
    </w:p>
    <w:p>
      <w:r>
        <w:t>bezglasьnь</w:t>
      </w:r>
    </w:p>
    <w:p>
      <w:r>
        <w:t>bezgodie</w:t>
      </w:r>
    </w:p>
    <w:p>
      <w:r>
        <w:t>bezgodstvie</w:t>
      </w:r>
    </w:p>
    <w:p>
      <w:r>
        <w:t>bezgodьnь</w:t>
      </w:r>
    </w:p>
    <w:p>
      <w:r>
        <w:t>bezgrêšьnь</w:t>
      </w:r>
    </w:p>
    <w:p>
      <w:r>
        <w:t>bezdarьnь</w:t>
      </w:r>
    </w:p>
    <w:p>
      <w:r>
        <w:t>bezd'ždьnь</w:t>
      </w:r>
    </w:p>
    <w:p>
      <w:r>
        <w:t>bezdna</w:t>
      </w:r>
    </w:p>
    <w:p>
      <w:r>
        <w:t>bezdnaê</w:t>
      </w:r>
    </w:p>
    <w:p>
      <w:r>
        <w:t>bezdnie</w:t>
      </w:r>
    </w:p>
    <w:p>
      <w:r>
        <w:t>bezd'nьnь</w:t>
      </w:r>
    </w:p>
    <w:p>
      <w:r>
        <w:t>bezdobi</w:t>
      </w:r>
    </w:p>
    <w:p>
      <w:r>
        <w:t>bezdušьnь</w:t>
      </w:r>
    </w:p>
    <w:p>
      <w:r>
        <w:t>bezdêlma</w:t>
      </w:r>
    </w:p>
    <w:p>
      <w:r>
        <w:t>bezimênie</w:t>
      </w:r>
    </w:p>
    <w:p>
      <w:r>
        <w:t>bezistlênie</w:t>
      </w:r>
    </w:p>
    <w:p>
      <w:r>
        <w:t>bezlobivь</w:t>
      </w:r>
    </w:p>
    <w:p>
      <w:r>
        <w:t>bezlobie</w:t>
      </w:r>
    </w:p>
    <w:p>
      <w:r>
        <w:t>bezlobьnь</w:t>
      </w:r>
    </w:p>
    <w:p>
      <w:r>
        <w:t>bezlêpie</w:t>
      </w:r>
    </w:p>
    <w:p>
      <w:r>
        <w:t>bezlêtnoe</w:t>
      </w:r>
    </w:p>
    <w:p>
      <w:r>
        <w:t>bezmlьvie</w:t>
      </w:r>
    </w:p>
    <w:p>
      <w:r>
        <w:t>bezmlьvno</w:t>
      </w:r>
    </w:p>
    <w:p>
      <w:r>
        <w:t>bezmlьvstvovati</w:t>
      </w:r>
    </w:p>
    <w:p>
      <w:r>
        <w:t>bezmlьvьnь</w:t>
      </w:r>
    </w:p>
    <w:p>
      <w:r>
        <w:t>bezmêrno</w:t>
      </w:r>
    </w:p>
    <w:p>
      <w:r>
        <w:t>bezmêrьnь</w:t>
      </w:r>
    </w:p>
    <w:p>
      <w:r>
        <w:t>beznadno</w:t>
      </w:r>
    </w:p>
    <w:p>
      <w:r>
        <w:t>beznadь</w:t>
      </w:r>
    </w:p>
    <w:p>
      <w:r>
        <w:t>beznadьnь</w:t>
      </w:r>
    </w:p>
    <w:p>
      <w:r>
        <w:t>beznadêinь</w:t>
      </w:r>
    </w:p>
    <w:p>
      <w:r>
        <w:t>beznačelьnь</w:t>
      </w:r>
    </w:p>
    <w:p>
      <w:r>
        <w:t>bezobrazьnь</w:t>
      </w:r>
    </w:p>
    <w:p>
      <w:r>
        <w:t>bezoružьnь</w:t>
      </w:r>
    </w:p>
    <w:p>
      <w:r>
        <w:t>bezotvêtьnь</w:t>
      </w:r>
    </w:p>
    <w:p>
      <w:r>
        <w:t>bezoč'stvo</w:t>
      </w:r>
    </w:p>
    <w:p>
      <w:r>
        <w:t>bezrazumno</w:t>
      </w:r>
    </w:p>
    <w:p>
      <w:r>
        <w:t>bezračunьnь</w:t>
      </w:r>
    </w:p>
    <w:p>
      <w:r>
        <w:t>bezredie</w:t>
      </w:r>
    </w:p>
    <w:p>
      <w:r>
        <w:t>bezrednikь</w:t>
      </w:r>
    </w:p>
    <w:p>
      <w:r>
        <w:t>bezredno</w:t>
      </w:r>
    </w:p>
    <w:p>
      <w:r>
        <w:t>bezredьnь</w:t>
      </w:r>
    </w:p>
    <w:p>
      <w:r>
        <w:t>bezuma</w:t>
      </w:r>
    </w:p>
    <w:p>
      <w:r>
        <w:t>bezumie</w:t>
      </w:r>
    </w:p>
    <w:p>
      <w:r>
        <w:t>bezumnikь</w:t>
      </w:r>
    </w:p>
    <w:p>
      <w:r>
        <w:t>bezumno</w:t>
      </w:r>
    </w:p>
    <w:p>
      <w:r>
        <w:t>bezumnostь</w:t>
      </w:r>
    </w:p>
    <w:p>
      <w:r>
        <w:t>bezumostь</w:t>
      </w:r>
    </w:p>
    <w:p>
      <w:r>
        <w:t>bezumovati</w:t>
      </w:r>
    </w:p>
    <w:p>
      <w:r>
        <w:t>bezumstvo</w:t>
      </w:r>
    </w:p>
    <w:p>
      <w:r>
        <w:t>bezumstvovati</w:t>
      </w:r>
    </w:p>
    <w:p>
      <w:r>
        <w:t>bezumьnь</w:t>
      </w:r>
    </w:p>
    <w:p>
      <w:r>
        <w:t>bezupvanie</w:t>
      </w:r>
    </w:p>
    <w:p>
      <w:r>
        <w:t>belaimь</w:t>
      </w:r>
    </w:p>
    <w:p>
      <w:r>
        <w:t>belisarii</w:t>
      </w:r>
    </w:p>
    <w:p>
      <w:r>
        <w:t>beliêlь</w:t>
      </w:r>
    </w:p>
    <w:p>
      <w:r>
        <w:t>belmatišь</w:t>
      </w:r>
    </w:p>
    <w:p>
      <w:r>
        <w:t>benadabovь</w:t>
      </w:r>
    </w:p>
    <w:p>
      <w:r>
        <w:t>benadovь</w:t>
      </w:r>
    </w:p>
    <w:p>
      <w:r>
        <w:t>benediktovь</w:t>
      </w:r>
    </w:p>
    <w:p>
      <w:r>
        <w:t>benediktь</w:t>
      </w:r>
    </w:p>
    <w:p>
      <w:r>
        <w:t>beramь</w:t>
      </w:r>
    </w:p>
    <w:p>
      <w:r>
        <w:t>berardь</w:t>
      </w:r>
    </w:p>
    <w:p>
      <w:r>
        <w:t>bernardь</w:t>
      </w:r>
    </w:p>
    <w:p>
      <w:r>
        <w:t>brьnardь</w:t>
      </w:r>
    </w:p>
    <w:p>
      <w:r>
        <w:t>besvêtnikь</w:t>
      </w:r>
    </w:p>
    <w:p>
      <w:r>
        <w:t>besvêtьnь</w:t>
      </w:r>
    </w:p>
    <w:p>
      <w:r>
        <w:t>besemrьtie</w:t>
      </w:r>
    </w:p>
    <w:p>
      <w:r>
        <w:t>besemrьtstvo</w:t>
      </w:r>
    </w:p>
    <w:p>
      <w:r>
        <w:t>besemrьtьnь</w:t>
      </w:r>
    </w:p>
    <w:p>
      <w:r>
        <w:t>beskvasie</w:t>
      </w:r>
    </w:p>
    <w:p>
      <w:r>
        <w:t>beskvasь</w:t>
      </w:r>
    </w:p>
    <w:p>
      <w:r>
        <w:t>beskvasьnь</w:t>
      </w:r>
    </w:p>
    <w:p>
      <w:r>
        <w:t>beskvrьnьnь</w:t>
      </w:r>
    </w:p>
    <w:p>
      <w:r>
        <w:t>beskon'čьnь</w:t>
      </w:r>
    </w:p>
    <w:p>
      <w:r>
        <w:t>beskonьčno</w:t>
      </w:r>
    </w:p>
    <w:p>
      <w:r>
        <w:t>beskonьčnê</w:t>
      </w:r>
    </w:p>
    <w:p>
      <w:r>
        <w:t>beskrьbьnь</w:t>
      </w:r>
    </w:p>
    <w:p>
      <w:r>
        <w:t>beslavie</w:t>
      </w:r>
    </w:p>
    <w:p>
      <w:r>
        <w:t>beslušlivь</w:t>
      </w:r>
    </w:p>
    <w:p>
      <w:r>
        <w:t>bes'nьnь</w:t>
      </w:r>
    </w:p>
    <w:p>
      <w:r>
        <w:t>bespametie</w:t>
      </w:r>
    </w:p>
    <w:p>
      <w:r>
        <w:t>bespametno</w:t>
      </w:r>
    </w:p>
    <w:p>
      <w:r>
        <w:t>bespametьnь</w:t>
      </w:r>
    </w:p>
    <w:p>
      <w:r>
        <w:t>bespečalstvo</w:t>
      </w:r>
    </w:p>
    <w:p>
      <w:r>
        <w:t>bespečalьnь</w:t>
      </w:r>
    </w:p>
    <w:p>
      <w:r>
        <w:t>besplodstvo</w:t>
      </w:r>
    </w:p>
    <w:p>
      <w:r>
        <w:t>besplodьnь</w:t>
      </w:r>
    </w:p>
    <w:p>
      <w:r>
        <w:t>besplьtьnь</w:t>
      </w:r>
    </w:p>
    <w:p>
      <w:r>
        <w:t>bespravdie</w:t>
      </w:r>
    </w:p>
    <w:p>
      <w:r>
        <w:t>bespravьdno</w:t>
      </w:r>
    </w:p>
    <w:p>
      <w:r>
        <w:t>besprêstamne</w:t>
      </w:r>
    </w:p>
    <w:p>
      <w:r>
        <w:t>besprêstana</w:t>
      </w:r>
    </w:p>
    <w:p>
      <w:r>
        <w:t>besprêstani</w:t>
      </w:r>
    </w:p>
    <w:p>
      <w:r>
        <w:t>besprêstannê</w:t>
      </w:r>
    </w:p>
    <w:p>
      <w:r>
        <w:t>besputie</w:t>
      </w:r>
    </w:p>
    <w:p>
      <w:r>
        <w:t>besputьnь</w:t>
      </w:r>
    </w:p>
    <w:p>
      <w:r>
        <w:t>besramnica</w:t>
      </w:r>
    </w:p>
    <w:p>
      <w:r>
        <w:t>besramьnь</w:t>
      </w:r>
    </w:p>
    <w:p>
      <w:r>
        <w:t>best'kmenьnь</w:t>
      </w:r>
    </w:p>
    <w:p>
      <w:r>
        <w:t>bestrudьnь</w:t>
      </w:r>
    </w:p>
    <w:p>
      <w:r>
        <w:t>bestudie</w:t>
      </w:r>
    </w:p>
    <w:p>
      <w:r>
        <w:t>bestudnica</w:t>
      </w:r>
    </w:p>
    <w:p>
      <w:r>
        <w:t>bestudno</w:t>
      </w:r>
    </w:p>
    <w:p>
      <w:r>
        <w:t>bestudnê</w:t>
      </w:r>
    </w:p>
    <w:p>
      <w:r>
        <w:t>bestudьnь</w:t>
      </w:r>
    </w:p>
    <w:p>
      <w:r>
        <w:t>bestêlesьnь</w:t>
      </w:r>
    </w:p>
    <w:p>
      <w:r>
        <w:t>besumno</w:t>
      </w:r>
    </w:p>
    <w:p>
      <w:r>
        <w:t>beshramьnь</w:t>
      </w:r>
    </w:p>
    <w:p>
      <w:r>
        <w:t>bescênьnь</w:t>
      </w:r>
    </w:p>
    <w:p>
      <w:r>
        <w:t>besêda</w:t>
      </w:r>
    </w:p>
    <w:p>
      <w:r>
        <w:t>besêdiliće</w:t>
      </w:r>
    </w:p>
    <w:p>
      <w:r>
        <w:t>besêdovati</w:t>
      </w:r>
    </w:p>
    <w:p>
      <w:r>
        <w:t>betegь</w:t>
      </w:r>
    </w:p>
    <w:p>
      <w:r>
        <w:t>betežьnь</w:t>
      </w:r>
    </w:p>
    <w:p>
      <w:r>
        <w:t>beteronь</w:t>
      </w:r>
    </w:p>
    <w:p>
      <w:r>
        <w:t>betoronь</w:t>
      </w:r>
    </w:p>
    <w:p>
      <w:r>
        <w:t>betsalcešь</w:t>
      </w:r>
    </w:p>
    <w:p>
      <w:r>
        <w:t>betsanь</w:t>
      </w:r>
    </w:p>
    <w:p>
      <w:r>
        <w:t>betsura</w:t>
      </w:r>
    </w:p>
    <w:p>
      <w:r>
        <w:t>bećedie</w:t>
      </w:r>
    </w:p>
    <w:p>
      <w:r>
        <w:t>bećediti</w:t>
      </w:r>
    </w:p>
    <w:p>
      <w:r>
        <w:t>bećedьnь</w:t>
      </w:r>
    </w:p>
    <w:p>
      <w:r>
        <w:t>bećestьnь</w:t>
      </w:r>
    </w:p>
    <w:p>
      <w:r>
        <w:t>bećinie</w:t>
      </w:r>
    </w:p>
    <w:p>
      <w:r>
        <w:t>bećinoû</w:t>
      </w:r>
    </w:p>
    <w:p>
      <w:r>
        <w:t>bećislьno</w:t>
      </w:r>
    </w:p>
    <w:p>
      <w:r>
        <w:t>bećislьnь</w:t>
      </w:r>
    </w:p>
    <w:p>
      <w:r>
        <w:t>beć'stvie</w:t>
      </w:r>
    </w:p>
    <w:p>
      <w:r>
        <w:t>beć'stvo</w:t>
      </w:r>
    </w:p>
    <w:p>
      <w:r>
        <w:t>beć'stvovati</w:t>
      </w:r>
    </w:p>
    <w:p>
      <w:r>
        <w:t>beć'stie</w:t>
      </w:r>
    </w:p>
    <w:p>
      <w:r>
        <w:t>beć'stьnь</w:t>
      </w:r>
    </w:p>
    <w:p>
      <w:r>
        <w:t>bibera</w:t>
      </w:r>
    </w:p>
    <w:p>
      <w:r>
        <w:t>bibliê</w:t>
      </w:r>
    </w:p>
    <w:p>
      <w:r>
        <w:t>bivati</w:t>
      </w:r>
    </w:p>
    <w:p>
      <w:r>
        <w:t>bienie</w:t>
      </w:r>
    </w:p>
    <w:p>
      <w:r>
        <w:t>bienniumь</w:t>
      </w:r>
    </w:p>
    <w:p>
      <w:r>
        <w:t>bizanьskь</w:t>
      </w:r>
    </w:p>
    <w:p>
      <w:r>
        <w:t>bizenь</w:t>
      </w:r>
    </w:p>
    <w:p>
      <w:r>
        <w:t>bikorь</w:t>
      </w:r>
    </w:p>
    <w:p>
      <w:r>
        <w:t>bikorisь</w:t>
      </w:r>
    </w:p>
    <w:p>
      <w:r>
        <w:t>bikь</w:t>
      </w:r>
    </w:p>
    <w:p>
      <w:r>
        <w:t>bilie</w:t>
      </w:r>
    </w:p>
    <w:p>
      <w:r>
        <w:t>birь</w:t>
      </w:r>
    </w:p>
    <w:p>
      <w:r>
        <w:t>bisagi</w:t>
      </w:r>
    </w:p>
    <w:p>
      <w:r>
        <w:t>bisažice</w:t>
      </w:r>
    </w:p>
    <w:p>
      <w:r>
        <w:t>bisernikь</w:t>
      </w:r>
    </w:p>
    <w:p>
      <w:r>
        <w:t>biserь</w:t>
      </w:r>
    </w:p>
    <w:p>
      <w:r>
        <w:t>biserьnь</w:t>
      </w:r>
    </w:p>
    <w:p>
      <w:r>
        <w:t>biskupiê</w:t>
      </w:r>
    </w:p>
    <w:p>
      <w:r>
        <w:t>biskuplь</w:t>
      </w:r>
    </w:p>
    <w:p>
      <w:r>
        <w:t>biskupstvie</w:t>
      </w:r>
    </w:p>
    <w:p>
      <w:r>
        <w:t>biskupstvo</w:t>
      </w:r>
    </w:p>
    <w:p>
      <w:r>
        <w:t>biskupь</w:t>
      </w:r>
    </w:p>
    <w:p>
      <w:r>
        <w:t>bistrina</w:t>
      </w:r>
    </w:p>
    <w:p>
      <w:r>
        <w:t>bistrь</w:t>
      </w:r>
    </w:p>
    <w:p>
      <w:r>
        <w:t>bitatoriê</w:t>
      </w:r>
    </w:p>
    <w:p>
      <w:r>
        <w:t>biti</w:t>
      </w:r>
    </w:p>
    <w:p>
      <w:r>
        <w:t>biû</w:t>
      </w:r>
    </w:p>
    <w:p>
      <w:r>
        <w:t>bieši</w:t>
      </w:r>
    </w:p>
    <w:p>
      <w:r>
        <w:t>esьmь</w:t>
      </w:r>
    </w:p>
    <w:p>
      <w:r>
        <w:t>esi</w:t>
      </w:r>
    </w:p>
    <w:p>
      <w:r>
        <w:t>bitie</w:t>
      </w:r>
    </w:p>
    <w:p>
      <w:r>
        <w:t>bitiiskь</w:t>
      </w:r>
    </w:p>
    <w:p>
      <w:r>
        <w:t>bičva</w:t>
      </w:r>
    </w:p>
    <w:p>
      <w:r>
        <w:t>bičь</w:t>
      </w:r>
    </w:p>
    <w:p>
      <w:r>
        <w:t>blagdьnь</w:t>
      </w:r>
    </w:p>
    <w:p>
      <w:r>
        <w:t>blago</w:t>
      </w:r>
    </w:p>
    <w:p>
      <w:r>
        <w:t>blagoboênie</w:t>
      </w:r>
    </w:p>
    <w:p>
      <w:r>
        <w:t>blagovolenie</w:t>
      </w:r>
    </w:p>
    <w:p>
      <w:r>
        <w:t>blagovoliti</w:t>
      </w:r>
    </w:p>
    <w:p>
      <w:r>
        <w:t>blagovolno</w:t>
      </w:r>
    </w:p>
    <w:p>
      <w:r>
        <w:t>blagovolstvie</w:t>
      </w:r>
    </w:p>
    <w:p>
      <w:r>
        <w:t>blagovolьnь</w:t>
      </w:r>
    </w:p>
    <w:p>
      <w:r>
        <w:t>blagovrêmenьnь</w:t>
      </w:r>
    </w:p>
    <w:p>
      <w:r>
        <w:t>blagovêrie</w:t>
      </w:r>
    </w:p>
    <w:p>
      <w:r>
        <w:t>blagovêrno</w:t>
      </w:r>
    </w:p>
    <w:p>
      <w:r>
        <w:t>blagovêrstvie</w:t>
      </w:r>
    </w:p>
    <w:p>
      <w:r>
        <w:t>blagovêrьnь</w:t>
      </w:r>
    </w:p>
    <w:p>
      <w:r>
        <w:t>blagovêstvovati</w:t>
      </w:r>
    </w:p>
    <w:p>
      <w:r>
        <w:t>blagovêstitelь</w:t>
      </w:r>
    </w:p>
    <w:p>
      <w:r>
        <w:t>blagovêstiti</w:t>
      </w:r>
    </w:p>
    <w:p>
      <w:r>
        <w:t>blagovêstnikь</w:t>
      </w:r>
    </w:p>
    <w:p>
      <w:r>
        <w:t>blagovêstno</w:t>
      </w:r>
    </w:p>
    <w:p>
      <w:r>
        <w:t>blagovêstovanie</w:t>
      </w:r>
    </w:p>
    <w:p>
      <w:r>
        <w:t>blagovêstovati</w:t>
      </w:r>
    </w:p>
    <w:p>
      <w:r>
        <w:t>blagovêststvovati</w:t>
      </w:r>
    </w:p>
    <w:p>
      <w:r>
        <w:t>blagovêćati</w:t>
      </w:r>
    </w:p>
    <w:p>
      <w:r>
        <w:t>blagovêćenie</w:t>
      </w:r>
    </w:p>
    <w:p>
      <w:r>
        <w:t>blagoglasьnь</w:t>
      </w:r>
    </w:p>
    <w:p>
      <w:r>
        <w:t>blagodarie</w:t>
      </w:r>
    </w:p>
    <w:p>
      <w:r>
        <w:t>blagodarstvovati</w:t>
      </w:r>
    </w:p>
    <w:p>
      <w:r>
        <w:t>blagodarь</w:t>
      </w:r>
    </w:p>
    <w:p>
      <w:r>
        <w:t>blagodati</w:t>
      </w:r>
    </w:p>
    <w:p>
      <w:r>
        <w:t>blagodušnê</w:t>
      </w:r>
    </w:p>
    <w:p>
      <w:r>
        <w:t>blagodêino</w:t>
      </w:r>
    </w:p>
    <w:p>
      <w:r>
        <w:t>blagodêistvo</w:t>
      </w:r>
    </w:p>
    <w:p>
      <w:r>
        <w:t>blagodêtelno</w:t>
      </w:r>
    </w:p>
    <w:p>
      <w:r>
        <w:t>blagodêtelь</w:t>
      </w:r>
    </w:p>
    <w:p>
      <w:r>
        <w:t>blagodêtno</w:t>
      </w:r>
    </w:p>
    <w:p>
      <w:r>
        <w:t>blagodêtstvie</w:t>
      </w:r>
    </w:p>
    <w:p>
      <w:r>
        <w:t>blagodêtstvo</w:t>
      </w:r>
    </w:p>
    <w:p>
      <w:r>
        <w:t>blagodêtstvovati</w:t>
      </w:r>
    </w:p>
    <w:p>
      <w:r>
        <w:t>blagodêtь</w:t>
      </w:r>
    </w:p>
    <w:p>
      <w:r>
        <w:t>blagodêtьnь</w:t>
      </w:r>
    </w:p>
    <w:p>
      <w:r>
        <w:t>blagodêênie</w:t>
      </w:r>
    </w:p>
    <w:p>
      <w:r>
        <w:t>blagodêêti</w:t>
      </w:r>
    </w:p>
    <w:p>
      <w:r>
        <w:t>dêeši</w:t>
      </w:r>
    </w:p>
    <w:p>
      <w:r>
        <w:t>blagoželênie</w:t>
      </w:r>
    </w:p>
    <w:p>
      <w:r>
        <w:t>blagoizvoliti</w:t>
      </w:r>
    </w:p>
    <w:p>
      <w:r>
        <w:t>blagokorenьnь</w:t>
      </w:r>
    </w:p>
    <w:p>
      <w:r>
        <w:t>blagoličnoe</w:t>
      </w:r>
    </w:p>
    <w:p>
      <w:r>
        <w:t>blagolêpьnь</w:t>
      </w:r>
    </w:p>
    <w:p>
      <w:r>
        <w:t>blagolûbvenь</w:t>
      </w:r>
    </w:p>
    <w:p>
      <w:r>
        <w:t>blagolûbie</w:t>
      </w:r>
    </w:p>
    <w:p>
      <w:r>
        <w:t>blagolûbьnь</w:t>
      </w:r>
    </w:p>
    <w:p>
      <w:r>
        <w:t>blagoobilie</w:t>
      </w:r>
    </w:p>
    <w:p>
      <w:r>
        <w:t>blagoobonanie</w:t>
      </w:r>
    </w:p>
    <w:p>
      <w:r>
        <w:t>blagoobrazie</w:t>
      </w:r>
    </w:p>
    <w:p>
      <w:r>
        <w:t>blagoobrazno</w:t>
      </w:r>
    </w:p>
    <w:p>
      <w:r>
        <w:t>blagoobraznê</w:t>
      </w:r>
    </w:p>
    <w:p>
      <w:r>
        <w:t>blagoobrazьnь</w:t>
      </w:r>
    </w:p>
    <w:p>
      <w:r>
        <w:t>blagootvêtьnь</w:t>
      </w:r>
    </w:p>
    <w:p>
      <w:r>
        <w:t>blagopriimati</w:t>
      </w:r>
    </w:p>
    <w:p>
      <w:r>
        <w:t>blagopriêtьnь</w:t>
      </w:r>
    </w:p>
    <w:p>
      <w:r>
        <w:t>blagoprêbivanie</w:t>
      </w:r>
    </w:p>
    <w:p>
      <w:r>
        <w:t>blagoredie</w:t>
      </w:r>
    </w:p>
    <w:p>
      <w:r>
        <w:t>blagoredьnь</w:t>
      </w:r>
    </w:p>
    <w:p>
      <w:r>
        <w:t>blagos'vrьšenь</w:t>
      </w:r>
    </w:p>
    <w:p>
      <w:r>
        <w:t>blagosdêêti</w:t>
      </w:r>
    </w:p>
    <w:p>
      <w:r>
        <w:t>blagoslavlati</w:t>
      </w:r>
    </w:p>
    <w:p>
      <w:r>
        <w:t>blagoslovesiti</w:t>
      </w:r>
    </w:p>
    <w:p>
      <w:r>
        <w:t>blagoslovestvenie</w:t>
      </w:r>
    </w:p>
    <w:p>
      <w:r>
        <w:t>blagoslovie</w:t>
      </w:r>
    </w:p>
    <w:p>
      <w:r>
        <w:t>blagosloviti</w:t>
      </w:r>
    </w:p>
    <w:p>
      <w:r>
        <w:t>blagoslovlenie</w:t>
      </w:r>
    </w:p>
    <w:p>
      <w:r>
        <w:t>blagoslovenie</w:t>
      </w:r>
    </w:p>
    <w:p>
      <w:r>
        <w:t>blagoslovlenь</w:t>
      </w:r>
    </w:p>
    <w:p>
      <w:r>
        <w:t>blagoslovь</w:t>
      </w:r>
    </w:p>
    <w:p>
      <w:r>
        <w:t>blagostivo</w:t>
      </w:r>
    </w:p>
    <w:p>
      <w:r>
        <w:t>blagostivь</w:t>
      </w:r>
    </w:p>
    <w:p>
      <w:r>
        <w:t>blagostivê</w:t>
      </w:r>
    </w:p>
    <w:p>
      <w:r>
        <w:t>blagostina</w:t>
      </w:r>
    </w:p>
    <w:p>
      <w:r>
        <w:t>blagostinьnь</w:t>
      </w:r>
    </w:p>
    <w:p>
      <w:r>
        <w:t>blagostno</w:t>
      </w:r>
    </w:p>
    <w:p>
      <w:r>
        <w:t>blagostь</w:t>
      </w:r>
    </w:p>
    <w:p>
      <w:r>
        <w:t>blagota</w:t>
      </w:r>
    </w:p>
    <w:p>
      <w:r>
        <w:t>blagotvorie</w:t>
      </w:r>
    </w:p>
    <w:p>
      <w:r>
        <w:t>blagot'čьnь</w:t>
      </w:r>
    </w:p>
    <w:p>
      <w:r>
        <w:t>blagougodie</w:t>
      </w:r>
    </w:p>
    <w:p>
      <w:r>
        <w:t>blagougoditi</w:t>
      </w:r>
    </w:p>
    <w:p>
      <w:r>
        <w:t>blagougodno</w:t>
      </w:r>
    </w:p>
    <w:p>
      <w:r>
        <w:t>blagougodnê</w:t>
      </w:r>
    </w:p>
    <w:p>
      <w:r>
        <w:t>blagougodьnь</w:t>
      </w:r>
    </w:p>
    <w:p>
      <w:r>
        <w:t>blagoukutanie</w:t>
      </w:r>
    </w:p>
    <w:p>
      <w:r>
        <w:t>blagouredie</w:t>
      </w:r>
    </w:p>
    <w:p>
      <w:r>
        <w:t>blagoustroenie</w:t>
      </w:r>
    </w:p>
    <w:p>
      <w:r>
        <w:t>blagouhanie</w:t>
      </w:r>
    </w:p>
    <w:p>
      <w:r>
        <w:t>blagouhanьnь</w:t>
      </w:r>
    </w:p>
    <w:p>
      <w:r>
        <w:t>blagouhati</w:t>
      </w:r>
    </w:p>
    <w:p>
      <w:r>
        <w:t>blagohodožnikь</w:t>
      </w:r>
    </w:p>
    <w:p>
      <w:r>
        <w:t>blagocvisti</w:t>
      </w:r>
    </w:p>
    <w:p>
      <w:r>
        <w:t>blagocvêtьnь</w:t>
      </w:r>
    </w:p>
    <w:p>
      <w:r>
        <w:t>blagoč'stvie</w:t>
      </w:r>
    </w:p>
    <w:p>
      <w:r>
        <w:t>blagoč'stvovati</w:t>
      </w:r>
    </w:p>
    <w:p>
      <w:r>
        <w:t>blagoč'stivь</w:t>
      </w:r>
    </w:p>
    <w:p>
      <w:r>
        <w:t>blagoč'stie</w:t>
      </w:r>
    </w:p>
    <w:p>
      <w:r>
        <w:t>blagoč'tьcь</w:t>
      </w:r>
    </w:p>
    <w:p>
      <w:r>
        <w:t>blagočьstnê</w:t>
      </w:r>
    </w:p>
    <w:p>
      <w:r>
        <w:t>blagь</w:t>
      </w:r>
    </w:p>
    <w:p>
      <w:r>
        <w:t>blaženo</w:t>
      </w:r>
    </w:p>
    <w:p>
      <w:r>
        <w:t>blaženstvie</w:t>
      </w:r>
    </w:p>
    <w:p>
      <w:r>
        <w:t>blaženstvo</w:t>
      </w:r>
    </w:p>
    <w:p>
      <w:r>
        <w:t>blaženь</w:t>
      </w:r>
    </w:p>
    <w:p>
      <w:r>
        <w:t>blažii</w:t>
      </w:r>
    </w:p>
    <w:p>
      <w:r>
        <w:t>blažiti</w:t>
      </w:r>
    </w:p>
    <w:p>
      <w:r>
        <w:t>blažnenie</w:t>
      </w:r>
    </w:p>
    <w:p>
      <w:r>
        <w:t>blažstvovati</w:t>
      </w:r>
    </w:p>
    <w:p>
      <w:r>
        <w:t>blazina</w:t>
      </w:r>
    </w:p>
    <w:p>
      <w:r>
        <w:t>blaznivь</w:t>
      </w:r>
    </w:p>
    <w:p>
      <w:r>
        <w:t>blaznitelь</w:t>
      </w:r>
    </w:p>
    <w:p>
      <w:r>
        <w:t>blazniti</w:t>
      </w:r>
    </w:p>
    <w:p>
      <w:r>
        <w:t>blažnû</w:t>
      </w:r>
    </w:p>
    <w:p>
      <w:r>
        <w:t>blazniši</w:t>
      </w:r>
    </w:p>
    <w:p>
      <w:r>
        <w:t>blaz'nstvo</w:t>
      </w:r>
    </w:p>
    <w:p>
      <w:r>
        <w:t>blaz'nь</w:t>
      </w:r>
    </w:p>
    <w:p>
      <w:r>
        <w:t>blaznьnь</w:t>
      </w:r>
    </w:p>
    <w:p>
      <w:r>
        <w:t>blazê</w:t>
      </w:r>
    </w:p>
    <w:p>
      <w:r>
        <w:t>blanda</w:t>
      </w:r>
    </w:p>
    <w:p>
      <w:r>
        <w:t>blato</w:t>
      </w:r>
    </w:p>
    <w:p>
      <w:r>
        <w:t>bledenie</w:t>
      </w:r>
    </w:p>
    <w:p>
      <w:r>
        <w:t>bledь</w:t>
      </w:r>
    </w:p>
    <w:p>
      <w:r>
        <w:t>bledьnь</w:t>
      </w:r>
    </w:p>
    <w:p>
      <w:r>
        <w:t>blesti</w:t>
      </w:r>
    </w:p>
    <w:p>
      <w:r>
        <w:t>bledu</w:t>
      </w:r>
    </w:p>
    <w:p>
      <w:r>
        <w:t>bledeši</w:t>
      </w:r>
    </w:p>
    <w:p>
      <w:r>
        <w:t>bližika</w:t>
      </w:r>
    </w:p>
    <w:p>
      <w:r>
        <w:t>bližiti se</w:t>
      </w:r>
    </w:p>
    <w:p>
      <w:r>
        <w:t>bližič'stvie</w:t>
      </w:r>
    </w:p>
    <w:p>
      <w:r>
        <w:t>bližič'stvo</w:t>
      </w:r>
    </w:p>
    <w:p>
      <w:r>
        <w:t>bližič'stvovati</w:t>
      </w:r>
    </w:p>
    <w:p>
      <w:r>
        <w:t>bližni</w:t>
      </w:r>
    </w:p>
    <w:p>
      <w:r>
        <w:t>bliž'stvo</w:t>
      </w:r>
    </w:p>
    <w:p>
      <w:r>
        <w:t>bliznьcь</w:t>
      </w:r>
    </w:p>
    <w:p>
      <w:r>
        <w:t>blizn'stvenь</w:t>
      </w:r>
    </w:p>
    <w:p>
      <w:r>
        <w:t>bliznьč'stvьnь</w:t>
      </w:r>
    </w:p>
    <w:p>
      <w:r>
        <w:t>blizn'čьnsstvenь</w:t>
      </w:r>
    </w:p>
    <w:p>
      <w:r>
        <w:t>blizu</w:t>
      </w:r>
    </w:p>
    <w:p>
      <w:r>
        <w:t>blizь</w:t>
      </w:r>
    </w:p>
    <w:p>
      <w:r>
        <w:t>blizьkь</w:t>
      </w:r>
    </w:p>
    <w:p>
      <w:r>
        <w:t>bliskanie</w:t>
      </w:r>
    </w:p>
    <w:p>
      <w:r>
        <w:t>bliscanie</w:t>
      </w:r>
    </w:p>
    <w:p>
      <w:r>
        <w:t>bliskati</w:t>
      </w:r>
    </w:p>
    <w:p>
      <w:r>
        <w:t>bliscati</w:t>
      </w:r>
    </w:p>
    <w:p>
      <w:r>
        <w:t>bludva</w:t>
      </w:r>
    </w:p>
    <w:p>
      <w:r>
        <w:t>bluditi</w:t>
      </w:r>
    </w:p>
    <w:p>
      <w:r>
        <w:t>bluždu</w:t>
      </w:r>
    </w:p>
    <w:p>
      <w:r>
        <w:t>bludnikь</w:t>
      </w:r>
    </w:p>
    <w:p>
      <w:r>
        <w:t>bludnica</w:t>
      </w:r>
    </w:p>
    <w:p>
      <w:r>
        <w:t>bludno</w:t>
      </w:r>
    </w:p>
    <w:p>
      <w:r>
        <w:t>bludodêênie</w:t>
      </w:r>
    </w:p>
    <w:p>
      <w:r>
        <w:t>bludstvo</w:t>
      </w:r>
    </w:p>
    <w:p>
      <w:r>
        <w:t>bludь</w:t>
      </w:r>
    </w:p>
    <w:p>
      <w:r>
        <w:t>bludьnь</w:t>
      </w:r>
    </w:p>
    <w:p>
      <w:r>
        <w:t>bluždenie</w:t>
      </w:r>
    </w:p>
    <w:p>
      <w:r>
        <w:t>blьvati</w:t>
      </w:r>
    </w:p>
    <w:p>
      <w:r>
        <w:t>blûû</w:t>
      </w:r>
    </w:p>
    <w:p>
      <w:r>
        <w:t>blûeši</w:t>
      </w:r>
    </w:p>
    <w:p>
      <w:r>
        <w:t>blьskati se</w:t>
      </w:r>
    </w:p>
    <w:p>
      <w:r>
        <w:t>blьsnuti</w:t>
      </w:r>
    </w:p>
    <w:p>
      <w:r>
        <w:t>blьćanie</w:t>
      </w:r>
    </w:p>
    <w:p>
      <w:r>
        <w:t>blьćati (se)</w:t>
      </w:r>
    </w:p>
    <w:p>
      <w:r>
        <w:t>blêdostь</w:t>
      </w:r>
    </w:p>
    <w:p>
      <w:r>
        <w:t>blêdь</w:t>
      </w:r>
    </w:p>
    <w:p>
      <w:r>
        <w:t>blêdênie</w:t>
      </w:r>
    </w:p>
    <w:p>
      <w:r>
        <w:t>blêdêti</w:t>
      </w:r>
    </w:p>
    <w:p>
      <w:r>
        <w:t>blêêti</w:t>
      </w:r>
    </w:p>
    <w:p>
      <w:r>
        <w:t>blêû</w:t>
      </w:r>
    </w:p>
    <w:p>
      <w:r>
        <w:t>blêeši</w:t>
      </w:r>
    </w:p>
    <w:p>
      <w:r>
        <w:t>blûvotina</w:t>
      </w:r>
    </w:p>
    <w:p>
      <w:r>
        <w:t>blûditelь</w:t>
      </w:r>
    </w:p>
    <w:p>
      <w:r>
        <w:t>blûdo</w:t>
      </w:r>
    </w:p>
    <w:p>
      <w:r>
        <w:t>blûnuti</w:t>
      </w:r>
    </w:p>
    <w:p>
      <w:r>
        <w:t>blûstelь</w:t>
      </w:r>
    </w:p>
    <w:p>
      <w:r>
        <w:t>blûsti</w:t>
      </w:r>
    </w:p>
    <w:p>
      <w:r>
        <w:t>blûdu</w:t>
      </w:r>
    </w:p>
    <w:p>
      <w:r>
        <w:t>blûdeši (se)</w:t>
      </w:r>
    </w:p>
    <w:p>
      <w:r>
        <w:t>blûstitelь</w:t>
      </w:r>
    </w:p>
    <w:p>
      <w:r>
        <w:t>bndra</w:t>
      </w:r>
    </w:p>
    <w:p>
      <w:r>
        <w:t>bnetci</w:t>
      </w:r>
    </w:p>
    <w:p>
      <w:r>
        <w:t>bnet'čki</w:t>
      </w:r>
    </w:p>
    <w:p>
      <w:r>
        <w:t>bo</w:t>
      </w:r>
    </w:p>
    <w:p>
      <w:r>
        <w:t>bobь</w:t>
      </w:r>
    </w:p>
    <w:p>
      <w:r>
        <w:t>bogatiti</w:t>
      </w:r>
    </w:p>
    <w:p>
      <w:r>
        <w:t>bogat'stvie</w:t>
      </w:r>
    </w:p>
    <w:p>
      <w:r>
        <w:t>bogat'stvo</w:t>
      </w:r>
    </w:p>
    <w:p>
      <w:r>
        <w:t>bogat</w:t>
      </w:r>
    </w:p>
    <w:p>
      <w:r>
        <w:t>bogoboivь</w:t>
      </w:r>
    </w:p>
    <w:p>
      <w:r>
        <w:t>bogoboinь</w:t>
      </w:r>
    </w:p>
    <w:p>
      <w:r>
        <w:t>bogolêpno</w:t>
      </w:r>
    </w:p>
    <w:p>
      <w:r>
        <w:t>bogolûbvenь</w:t>
      </w:r>
    </w:p>
    <w:p>
      <w:r>
        <w:t>bogolûbie</w:t>
      </w:r>
    </w:p>
    <w:p>
      <w:r>
        <w:t>bogolûbno</w:t>
      </w:r>
    </w:p>
    <w:p>
      <w:r>
        <w:t>bogolûbstvo</w:t>
      </w:r>
    </w:p>
    <w:p>
      <w:r>
        <w:t>bogolûbьnь</w:t>
      </w:r>
    </w:p>
    <w:p>
      <w:r>
        <w:t>bogomola</w:t>
      </w:r>
    </w:p>
    <w:p>
      <w:r>
        <w:t>bogomrьzьcь</w:t>
      </w:r>
    </w:p>
    <w:p>
      <w:r>
        <w:t>bogonosьnь</w:t>
      </w:r>
    </w:p>
    <w:p>
      <w:r>
        <w:t>bogoobêtьnь</w:t>
      </w:r>
    </w:p>
    <w:p>
      <w:r>
        <w:t>bogorodica</w:t>
      </w:r>
    </w:p>
    <w:p>
      <w:r>
        <w:t>bogoslovie</w:t>
      </w:r>
    </w:p>
    <w:p>
      <w:r>
        <w:t>bogoč'stivь</w:t>
      </w:r>
    </w:p>
    <w:p>
      <w:r>
        <w:t>bogoč'stie</w:t>
      </w:r>
    </w:p>
    <w:p>
      <w:r>
        <w:t>bogoč'tьcь</w:t>
      </w:r>
    </w:p>
    <w:p>
      <w:r>
        <w:t>bogь</w:t>
      </w:r>
    </w:p>
    <w:p>
      <w:r>
        <w:t>bodežь</w:t>
      </w:r>
    </w:p>
    <w:p>
      <w:r>
        <w:t>bodenie</w:t>
      </w:r>
    </w:p>
    <w:p>
      <w:r>
        <w:t>boemiê</w:t>
      </w:r>
    </w:p>
    <w:p>
      <w:r>
        <w:t>boecii</w:t>
      </w:r>
    </w:p>
    <w:p>
      <w:r>
        <w:t>božarь</w:t>
      </w:r>
    </w:p>
    <w:p>
      <w:r>
        <w:t>boži</w:t>
      </w:r>
    </w:p>
    <w:p>
      <w:r>
        <w:t>božićь</w:t>
      </w:r>
    </w:p>
    <w:p>
      <w:r>
        <w:t>božićьnь</w:t>
      </w:r>
    </w:p>
    <w:p>
      <w:r>
        <w:t>božica</w:t>
      </w:r>
    </w:p>
    <w:p>
      <w:r>
        <w:t>bož'ski</w:t>
      </w:r>
    </w:p>
    <w:p>
      <w:r>
        <w:t>bož'skь</w:t>
      </w:r>
    </w:p>
    <w:p>
      <w:r>
        <w:t>bož'stvie</w:t>
      </w:r>
    </w:p>
    <w:p>
      <w:r>
        <w:t>bož'nstvie</w:t>
      </w:r>
    </w:p>
    <w:p>
      <w:r>
        <w:t>bož'stvo</w:t>
      </w:r>
    </w:p>
    <w:p>
      <w:r>
        <w:t>bož'nstvo</w:t>
      </w:r>
    </w:p>
    <w:p>
      <w:r>
        <w:t>bož'stvьno</w:t>
      </w:r>
    </w:p>
    <w:p>
      <w:r>
        <w:t>bož'stveno</w:t>
      </w:r>
    </w:p>
    <w:p>
      <w:r>
        <w:t>bož'stvьnь</w:t>
      </w:r>
    </w:p>
    <w:p>
      <w:r>
        <w:t>bož'nstvьnь</w:t>
      </w:r>
    </w:p>
    <w:p>
      <w:r>
        <w:t>bož'stvenь</w:t>
      </w:r>
    </w:p>
    <w:p>
      <w:r>
        <w:t>bozii</w:t>
      </w:r>
    </w:p>
    <w:p>
      <w:r>
        <w:t>boziê</w:t>
      </w:r>
    </w:p>
    <w:p>
      <w:r>
        <w:t>boi</w:t>
      </w:r>
    </w:p>
    <w:p>
      <w:r>
        <w:t>boinikь</w:t>
      </w:r>
    </w:p>
    <w:p>
      <w:r>
        <w:t>bokь</w:t>
      </w:r>
    </w:p>
    <w:p>
      <w:r>
        <w:t>bolanča</w:t>
      </w:r>
    </w:p>
    <w:p>
      <w:r>
        <w:t>bolarinь</w:t>
      </w:r>
    </w:p>
    <w:p>
      <w:r>
        <w:t>bole</w:t>
      </w:r>
    </w:p>
    <w:p>
      <w:r>
        <w:t>bolee</w:t>
      </w:r>
    </w:p>
    <w:p>
      <w:r>
        <w:t>bolše</w:t>
      </w:r>
    </w:p>
    <w:p>
      <w:r>
        <w:t>boleslavlь</w:t>
      </w:r>
    </w:p>
    <w:p>
      <w:r>
        <w:t>boleslavь</w:t>
      </w:r>
    </w:p>
    <w:p>
      <w:r>
        <w:t>bolećь</w:t>
      </w:r>
    </w:p>
    <w:p>
      <w:r>
        <w:t>boli</w:t>
      </w:r>
    </w:p>
    <w:p>
      <w:r>
        <w:t>bolši</w:t>
      </w:r>
    </w:p>
    <w:p>
      <w:r>
        <w:t>bolnikь</w:t>
      </w:r>
    </w:p>
    <w:p>
      <w:r>
        <w:t>bolonskь</w:t>
      </w:r>
    </w:p>
    <w:p>
      <w:r>
        <w:t>bolonêiskь</w:t>
      </w:r>
    </w:p>
    <w:p>
      <w:r>
        <w:t>bolšimi</w:t>
      </w:r>
    </w:p>
    <w:p>
      <w:r>
        <w:t>bolšina</w:t>
      </w:r>
    </w:p>
    <w:p>
      <w:r>
        <w:t>bolьnь</w:t>
      </w:r>
    </w:p>
    <w:p>
      <w:r>
        <w:t>bolêznivo</w:t>
      </w:r>
    </w:p>
    <w:p>
      <w:r>
        <w:t>bolêznivь</w:t>
      </w:r>
    </w:p>
    <w:p>
      <w:r>
        <w:t>bolêz'nь</w:t>
      </w:r>
    </w:p>
    <w:p>
      <w:r>
        <w:t>bolêznьnь</w:t>
      </w:r>
    </w:p>
    <w:p>
      <w:r>
        <w:t>bolênie</w:t>
      </w:r>
    </w:p>
    <w:p>
      <w:r>
        <w:t>bolêti</w:t>
      </w:r>
    </w:p>
    <w:p>
      <w:r>
        <w:t>bonavinturь</w:t>
      </w:r>
    </w:p>
    <w:p>
      <w:r>
        <w:t>bonifacievь</w:t>
      </w:r>
    </w:p>
    <w:p>
      <w:r>
        <w:t>bonifacii</w:t>
      </w:r>
    </w:p>
    <w:p>
      <w:r>
        <w:t>bonifatь</w:t>
      </w:r>
    </w:p>
    <w:p>
      <w:r>
        <w:t>bonoventa</w:t>
      </w:r>
    </w:p>
    <w:p>
      <w:r>
        <w:t>borenie</w:t>
      </w:r>
    </w:p>
    <w:p>
      <w:r>
        <w:t>borislavićь</w:t>
      </w:r>
    </w:p>
    <w:p>
      <w:r>
        <w:t>boritelь</w:t>
      </w:r>
    </w:p>
    <w:p>
      <w:r>
        <w:t>borovnica</w:t>
      </w:r>
    </w:p>
    <w:p>
      <w:r>
        <w:t>borьcь</w:t>
      </w:r>
    </w:p>
    <w:p>
      <w:r>
        <w:t>bosora</w:t>
      </w:r>
    </w:p>
    <w:p>
      <w:r>
        <w:t>bosorь</w:t>
      </w:r>
    </w:p>
    <w:p>
      <w:r>
        <w:t>bosti</w:t>
      </w:r>
    </w:p>
    <w:p>
      <w:r>
        <w:t>bodu</w:t>
      </w:r>
    </w:p>
    <w:p>
      <w:r>
        <w:t>bosь</w:t>
      </w:r>
    </w:p>
    <w:p>
      <w:r>
        <w:t>botra</w:t>
      </w:r>
    </w:p>
    <w:p>
      <w:r>
        <w:t>botronь</w:t>
      </w:r>
    </w:p>
    <w:p>
      <w:r>
        <w:t>bot'rь</w:t>
      </w:r>
    </w:p>
    <w:p>
      <w:r>
        <w:t>botêti</w:t>
      </w:r>
    </w:p>
    <w:p>
      <w:r>
        <w:t>boêznivь</w:t>
      </w:r>
    </w:p>
    <w:p>
      <w:r>
        <w:t>boêznivê</w:t>
      </w:r>
    </w:p>
    <w:p>
      <w:r>
        <w:t>boêz'nь</w:t>
      </w:r>
    </w:p>
    <w:p>
      <w:r>
        <w:t>boênie</w:t>
      </w:r>
    </w:p>
    <w:p>
      <w:r>
        <w:t>boêtelьnь</w:t>
      </w:r>
    </w:p>
    <w:p>
      <w:r>
        <w:t>boêti se</w:t>
      </w:r>
    </w:p>
    <w:p>
      <w:r>
        <w:t>boû se</w:t>
      </w:r>
    </w:p>
    <w:p>
      <w:r>
        <w:t>boiši se</w:t>
      </w:r>
    </w:p>
    <w:p>
      <w:r>
        <w:t>bravii</w:t>
      </w:r>
    </w:p>
    <w:p>
      <w:r>
        <w:t>braviumь</w:t>
      </w:r>
    </w:p>
    <w:p>
      <w:r>
        <w:t>bravь</w:t>
      </w:r>
    </w:p>
    <w:p>
      <w:r>
        <w:t>bragmane</w:t>
      </w:r>
    </w:p>
    <w:p>
      <w:r>
        <w:t>brada</w:t>
      </w:r>
    </w:p>
    <w:p>
      <w:r>
        <w:t>brazgati</w:t>
      </w:r>
    </w:p>
    <w:p>
      <w:r>
        <w:t>brazda</w:t>
      </w:r>
    </w:p>
    <w:p>
      <w:r>
        <w:t>brazditi</w:t>
      </w:r>
    </w:p>
    <w:p>
      <w:r>
        <w:t>brakь</w:t>
      </w:r>
    </w:p>
    <w:p>
      <w:r>
        <w:t>branie</w:t>
      </w:r>
    </w:p>
    <w:p>
      <w:r>
        <w:t>branitelь</w:t>
      </w:r>
    </w:p>
    <w:p>
      <w:r>
        <w:t>braniti</w:t>
      </w:r>
    </w:p>
    <w:p>
      <w:r>
        <w:t>brannikь</w:t>
      </w:r>
    </w:p>
    <w:p>
      <w:r>
        <w:t>branstvo</w:t>
      </w:r>
    </w:p>
    <w:p>
      <w:r>
        <w:t>branča</w:t>
      </w:r>
    </w:p>
    <w:p>
      <w:r>
        <w:t>branь</w:t>
      </w:r>
    </w:p>
    <w:p>
      <w:r>
        <w:t>branьnь</w:t>
      </w:r>
    </w:p>
    <w:p>
      <w:r>
        <w:t>brati (se)</w:t>
      </w:r>
    </w:p>
    <w:p>
      <w:r>
        <w:t>boriti (se)</w:t>
      </w:r>
    </w:p>
    <w:p>
      <w:r>
        <w:t>boru</w:t>
      </w:r>
    </w:p>
    <w:p>
      <w:r>
        <w:t>boriši</w:t>
      </w:r>
    </w:p>
    <w:p>
      <w:r>
        <w:t>brati</w:t>
      </w:r>
    </w:p>
    <w:p>
      <w:r>
        <w:t>beru</w:t>
      </w:r>
    </w:p>
    <w:p>
      <w:r>
        <w:t>bereši</w:t>
      </w:r>
    </w:p>
    <w:p>
      <w:r>
        <w:t>bratiica</w:t>
      </w:r>
    </w:p>
    <w:p>
      <w:r>
        <w:t>bratinь</w:t>
      </w:r>
    </w:p>
    <w:p>
      <w:r>
        <w:t>bratiê</w:t>
      </w:r>
    </w:p>
    <w:p>
      <w:r>
        <w:t>bratriê</w:t>
      </w:r>
    </w:p>
    <w:p>
      <w:r>
        <w:t>bratolûbivь</w:t>
      </w:r>
    </w:p>
    <w:p>
      <w:r>
        <w:t>bratolûbie</w:t>
      </w:r>
    </w:p>
    <w:p>
      <w:r>
        <w:t>bratolûbstvo</w:t>
      </w:r>
    </w:p>
    <w:p>
      <w:r>
        <w:t>brat'rьstvie</w:t>
      </w:r>
    </w:p>
    <w:p>
      <w:r>
        <w:t>brat'rьstvo</w:t>
      </w:r>
    </w:p>
    <w:p>
      <w:r>
        <w:t>bratstvo</w:t>
      </w:r>
    </w:p>
    <w:p>
      <w:r>
        <w:t>brat'rьstvьnь</w:t>
      </w:r>
    </w:p>
    <w:p>
      <w:r>
        <w:t>brat'rьstvenь</w:t>
      </w:r>
    </w:p>
    <w:p>
      <w:r>
        <w:t>bratučedь</w:t>
      </w:r>
    </w:p>
    <w:p>
      <w:r>
        <w:t>bratь</w:t>
      </w:r>
    </w:p>
    <w:p>
      <w:r>
        <w:t>bratrь</w:t>
      </w:r>
    </w:p>
    <w:p>
      <w:r>
        <w:t>bratьnь</w:t>
      </w:r>
    </w:p>
    <w:p>
      <w:r>
        <w:t>bratrьnь</w:t>
      </w:r>
    </w:p>
    <w:p>
      <w:r>
        <w:t>bratьskь</w:t>
      </w:r>
    </w:p>
    <w:p>
      <w:r>
        <w:t>bratrьskь</w:t>
      </w:r>
    </w:p>
    <w:p>
      <w:r>
        <w:t>bračiti se</w:t>
      </w:r>
    </w:p>
    <w:p>
      <w:r>
        <w:t>bračьnь</w:t>
      </w:r>
    </w:p>
    <w:p>
      <w:r>
        <w:t>brašno</w:t>
      </w:r>
    </w:p>
    <w:p>
      <w:r>
        <w:t>brašьnce</w:t>
      </w:r>
    </w:p>
    <w:p>
      <w:r>
        <w:t>bregmlênь</w:t>
      </w:r>
    </w:p>
    <w:p>
      <w:r>
        <w:t>brenii</w:t>
      </w:r>
    </w:p>
    <w:p>
      <w:r>
        <w:t>brecati</w:t>
      </w:r>
    </w:p>
    <w:p>
      <w:r>
        <w:t>bridko</w:t>
      </w:r>
    </w:p>
    <w:p>
      <w:r>
        <w:t>bridkostь</w:t>
      </w:r>
    </w:p>
    <w:p>
      <w:r>
        <w:t>brijida</w:t>
      </w:r>
    </w:p>
    <w:p>
      <w:r>
        <w:t>brikcii</w:t>
      </w:r>
    </w:p>
    <w:p>
      <w:r>
        <w:t>britaniê</w:t>
      </w:r>
    </w:p>
    <w:p>
      <w:r>
        <w:t>britva</w:t>
      </w:r>
    </w:p>
    <w:p>
      <w:r>
        <w:t>britoniê</w:t>
      </w:r>
    </w:p>
    <w:p>
      <w:r>
        <w:t>britonьskь</w:t>
      </w:r>
    </w:p>
    <w:p>
      <w:r>
        <w:t>brodь</w:t>
      </w:r>
    </w:p>
    <w:p>
      <w:r>
        <w:t>broždenie</w:t>
      </w:r>
    </w:p>
    <w:p>
      <w:r>
        <w:t>broi</w:t>
      </w:r>
    </w:p>
    <w:p>
      <w:r>
        <w:t>bronь</w:t>
      </w:r>
    </w:p>
    <w:p>
      <w:r>
        <w:t>broćь</w:t>
      </w:r>
    </w:p>
    <w:p>
      <w:r>
        <w:t>broćьnь</w:t>
      </w:r>
    </w:p>
    <w:p>
      <w:r>
        <w:t>brьviêlь</w:t>
      </w:r>
    </w:p>
    <w:p>
      <w:r>
        <w:t>brьvno</w:t>
      </w:r>
    </w:p>
    <w:p>
      <w:r>
        <w:t>brьgundiê</w:t>
      </w:r>
    </w:p>
    <w:p>
      <w:r>
        <w:t>brьgondiê</w:t>
      </w:r>
    </w:p>
    <w:p>
      <w:r>
        <w:t>brьženie</w:t>
      </w:r>
    </w:p>
    <w:p>
      <w:r>
        <w:t>brьženič'stvie</w:t>
      </w:r>
    </w:p>
    <w:p>
      <w:r>
        <w:t>brьženstvie</w:t>
      </w:r>
    </w:p>
    <w:p>
      <w:r>
        <w:t>brьžitelьnь</w:t>
      </w:r>
    </w:p>
    <w:p>
      <w:r>
        <w:t>brьžitь</w:t>
      </w:r>
    </w:p>
    <w:p>
      <w:r>
        <w:t>brьzda</w:t>
      </w:r>
    </w:p>
    <w:p>
      <w:r>
        <w:t>brьzo</w:t>
      </w:r>
    </w:p>
    <w:p>
      <w:r>
        <w:t>brьzostь</w:t>
      </w:r>
    </w:p>
    <w:p>
      <w:r>
        <w:t>brьzь</w:t>
      </w:r>
    </w:p>
    <w:p>
      <w:r>
        <w:t>brьna</w:t>
      </w:r>
    </w:p>
    <w:p>
      <w:r>
        <w:t>brьnardinь</w:t>
      </w:r>
    </w:p>
    <w:p>
      <w:r>
        <w:t>brьnardovь</w:t>
      </w:r>
    </w:p>
    <w:p>
      <w:r>
        <w:t>brьne</w:t>
      </w:r>
    </w:p>
    <w:p>
      <w:r>
        <w:t>brьnestra</w:t>
      </w:r>
    </w:p>
    <w:p>
      <w:r>
        <w:t>brьnie</w:t>
      </w:r>
    </w:p>
    <w:p>
      <w:r>
        <w:t>brьnьnь</w:t>
      </w:r>
    </w:p>
    <w:p>
      <w:r>
        <w:t>brêgь</w:t>
      </w:r>
    </w:p>
    <w:p>
      <w:r>
        <w:t>brêždь</w:t>
      </w:r>
    </w:p>
    <w:p>
      <w:r>
        <w:t>brêza</w:t>
      </w:r>
    </w:p>
    <w:p>
      <w:r>
        <w:t>brême</w:t>
      </w:r>
    </w:p>
    <w:p>
      <w:r>
        <w:t>brêći</w:t>
      </w:r>
    </w:p>
    <w:p>
      <w:r>
        <w:t>brьgu</w:t>
      </w:r>
    </w:p>
    <w:p>
      <w:r>
        <w:t>brьžeši</w:t>
      </w:r>
    </w:p>
    <w:p>
      <w:r>
        <w:t>bubnanie</w:t>
      </w:r>
    </w:p>
    <w:p>
      <w:r>
        <w:t>bubnačnica</w:t>
      </w:r>
    </w:p>
    <w:p>
      <w:r>
        <w:t>bubnica</w:t>
      </w:r>
    </w:p>
    <w:p>
      <w:r>
        <w:t>bubnuti</w:t>
      </w:r>
    </w:p>
    <w:p>
      <w:r>
        <w:t>bubьnь</w:t>
      </w:r>
    </w:p>
    <w:p>
      <w:r>
        <w:t>bugь</w:t>
      </w:r>
    </w:p>
    <w:p>
      <w:r>
        <w:t>budinь</w:t>
      </w:r>
    </w:p>
    <w:p>
      <w:r>
        <w:t>budinьskь</w:t>
      </w:r>
    </w:p>
    <w:p>
      <w:r>
        <w:t>buditi</w:t>
      </w:r>
    </w:p>
    <w:p>
      <w:r>
        <w:t>budući</w:t>
      </w:r>
    </w:p>
    <w:p>
      <w:r>
        <w:t>bue</w:t>
      </w:r>
    </w:p>
    <w:p>
      <w:r>
        <w:t>buevstvo</w:t>
      </w:r>
    </w:p>
    <w:p>
      <w:r>
        <w:t>buestvo</w:t>
      </w:r>
    </w:p>
    <w:p>
      <w:r>
        <w:t>buestь</w:t>
      </w:r>
    </w:p>
    <w:p>
      <w:r>
        <w:t>buiostь</w:t>
      </w:r>
    </w:p>
    <w:p>
      <w:r>
        <w:t>buzievь</w:t>
      </w:r>
    </w:p>
    <w:p>
      <w:r>
        <w:t>bozievь</w:t>
      </w:r>
    </w:p>
    <w:p>
      <w:r>
        <w:t>buzitь</w:t>
      </w:r>
    </w:p>
    <w:p>
      <w:r>
        <w:t>bui</w:t>
      </w:r>
    </w:p>
    <w:p>
      <w:r>
        <w:t>buka</w:t>
      </w:r>
    </w:p>
    <w:p>
      <w:r>
        <w:t>bukvi</w:t>
      </w:r>
    </w:p>
    <w:p>
      <w:r>
        <w:t>bumbakь</w:t>
      </w:r>
    </w:p>
    <w:p>
      <w:r>
        <w:t>bunsidii</w:t>
      </w:r>
    </w:p>
    <w:p>
      <w:r>
        <w:t>buhcidii</w:t>
      </w:r>
    </w:p>
    <w:p>
      <w:r>
        <w:t>bura</w:t>
      </w:r>
    </w:p>
    <w:p>
      <w:r>
        <w:t>burgunьskь</w:t>
      </w:r>
    </w:p>
    <w:p>
      <w:r>
        <w:t>burdelь</w:t>
      </w:r>
    </w:p>
    <w:p>
      <w:r>
        <w:t>burnêi</w:t>
      </w:r>
    </w:p>
    <w:p>
      <w:r>
        <w:t>burьnь</w:t>
      </w:r>
    </w:p>
    <w:p>
      <w:r>
        <w:t>bucinь</w:t>
      </w:r>
    </w:p>
    <w:p>
      <w:r>
        <w:t>bucilь</w:t>
      </w:r>
    </w:p>
    <w:p>
      <w:r>
        <w:t>bšiû</w:t>
      </w:r>
    </w:p>
    <w:p>
      <w:r>
        <w:t>b'drь</w:t>
      </w:r>
    </w:p>
    <w:p>
      <w:r>
        <w:t>bьhma</w:t>
      </w:r>
    </w:p>
    <w:p>
      <w:r>
        <w:t>boma</w:t>
      </w:r>
    </w:p>
    <w:p>
      <w:r>
        <w:t>b'či</w:t>
      </w:r>
    </w:p>
    <w:p>
      <w:r>
        <w:t>bьčva</w:t>
      </w:r>
    </w:p>
    <w:p>
      <w:r>
        <w:t>bêgavь</w:t>
      </w:r>
    </w:p>
    <w:p>
      <w:r>
        <w:t>bêganie</w:t>
      </w:r>
    </w:p>
    <w:p>
      <w:r>
        <w:t>bêgati</w:t>
      </w:r>
    </w:p>
    <w:p>
      <w:r>
        <w:t>bêgь</w:t>
      </w:r>
    </w:p>
    <w:p>
      <w:r>
        <w:t>bêda</w:t>
      </w:r>
    </w:p>
    <w:p>
      <w:r>
        <w:t>bêditi</w:t>
      </w:r>
    </w:p>
    <w:p>
      <w:r>
        <w:t>bêždu</w:t>
      </w:r>
    </w:p>
    <w:p>
      <w:r>
        <w:t>bêdiši</w:t>
      </w:r>
    </w:p>
    <w:p>
      <w:r>
        <w:t>bêdno</w:t>
      </w:r>
    </w:p>
    <w:p>
      <w:r>
        <w:t>bêdnostь</w:t>
      </w:r>
    </w:p>
    <w:p>
      <w:r>
        <w:t>bêdnotrьpnê</w:t>
      </w:r>
    </w:p>
    <w:p>
      <w:r>
        <w:t>bêdьnь</w:t>
      </w:r>
    </w:p>
    <w:p>
      <w:r>
        <w:t>bêžanie</w:t>
      </w:r>
    </w:p>
    <w:p>
      <w:r>
        <w:t>bêžanь</w:t>
      </w:r>
    </w:p>
    <w:p>
      <w:r>
        <w:t>bêžati</w:t>
      </w:r>
    </w:p>
    <w:p>
      <w:r>
        <w:t>bêžu</w:t>
      </w:r>
    </w:p>
    <w:p>
      <w:r>
        <w:t>bêžiši</w:t>
      </w:r>
    </w:p>
    <w:p>
      <w:r>
        <w:t>bêžьcь</w:t>
      </w:r>
    </w:p>
    <w:p>
      <w:r>
        <w:t>bêlilnikь</w:t>
      </w:r>
    </w:p>
    <w:p>
      <w:r>
        <w:t>bêliti</w:t>
      </w:r>
    </w:p>
    <w:p>
      <w:r>
        <w:t>bêlû</w:t>
      </w:r>
    </w:p>
    <w:p>
      <w:r>
        <w:t>bêliši</w:t>
      </w:r>
    </w:p>
    <w:p>
      <w:r>
        <w:t>bêlmo</w:t>
      </w:r>
    </w:p>
    <w:p>
      <w:r>
        <w:t>bêlno</w:t>
      </w:r>
    </w:p>
    <w:p>
      <w:r>
        <w:t>bêlostь</w:t>
      </w:r>
    </w:p>
    <w:p>
      <w:r>
        <w:t>bêlota</w:t>
      </w:r>
    </w:p>
    <w:p>
      <w:r>
        <w:t>bêlь</w:t>
      </w:r>
    </w:p>
    <w:p>
      <w:r>
        <w:t>b'ênka</w:t>
      </w:r>
    </w:p>
    <w:p>
      <w:r>
        <w:t>bêsnovati se</w:t>
      </w:r>
    </w:p>
    <w:p>
      <w:r>
        <w:t>bêsnêti</w:t>
      </w:r>
    </w:p>
    <w:p>
      <w:r>
        <w:t>bêsovanie</w:t>
      </w:r>
    </w:p>
    <w:p>
      <w:r>
        <w:t>bêsovьskь</w:t>
      </w:r>
    </w:p>
    <w:p>
      <w:r>
        <w:t>bêstvo</w:t>
      </w:r>
    </w:p>
    <w:p>
      <w:r>
        <w:t>bêgstvo</w:t>
      </w:r>
    </w:p>
    <w:p>
      <w:r>
        <w:t>bêsь</w:t>
      </w:r>
    </w:p>
    <w:p>
      <w:r>
        <w:t>bêsьnь</w:t>
      </w:r>
    </w:p>
    <w:p>
      <w:r>
        <w:t>bêtь</w:t>
      </w:r>
    </w:p>
    <w:p>
      <w:r>
        <w:t>v</w:t>
      </w:r>
    </w:p>
    <w:p>
      <w:r>
        <w:t>va</w:t>
      </w:r>
    </w:p>
    <w:p>
      <w:r>
        <w:t>vaalimovь</w:t>
      </w:r>
    </w:p>
    <w:p>
      <w:r>
        <w:t>valamovь</w:t>
      </w:r>
    </w:p>
    <w:p>
      <w:r>
        <w:t>vaalimь</w:t>
      </w:r>
    </w:p>
    <w:p>
      <w:r>
        <w:t>vaalimьskь</w:t>
      </w:r>
    </w:p>
    <w:p>
      <w:r>
        <w:t>vaalь</w:t>
      </w:r>
    </w:p>
    <w:p>
      <w:r>
        <w:t>valь</w:t>
      </w:r>
    </w:p>
    <w:p>
      <w:r>
        <w:t>vavilonane</w:t>
      </w:r>
    </w:p>
    <w:p>
      <w:r>
        <w:t>babilonane</w:t>
      </w:r>
    </w:p>
    <w:p>
      <w:r>
        <w:t>vavilonь</w:t>
      </w:r>
    </w:p>
    <w:p>
      <w:r>
        <w:t>babilonь</w:t>
      </w:r>
    </w:p>
    <w:p>
      <w:r>
        <w:t>vavilonьskь</w:t>
      </w:r>
    </w:p>
    <w:p>
      <w:r>
        <w:t>babilonьskь</w:t>
      </w:r>
    </w:p>
    <w:p>
      <w:r>
        <w:t>vagao</w:t>
      </w:r>
    </w:p>
    <w:p>
      <w:r>
        <w:t>vaditi</w:t>
      </w:r>
    </w:p>
    <w:p>
      <w:r>
        <w:t>vadьbnê</w:t>
      </w:r>
    </w:p>
    <w:p>
      <w:r>
        <w:t>vajinь</w:t>
      </w:r>
    </w:p>
    <w:p>
      <w:r>
        <w:t>vanjinь</w:t>
      </w:r>
    </w:p>
    <w:p>
      <w:r>
        <w:t>vakhь</w:t>
      </w:r>
    </w:p>
    <w:p>
      <w:r>
        <w:t>vala</w:t>
      </w:r>
    </w:p>
    <w:p>
      <w:r>
        <w:t>valaamь</w:t>
      </w:r>
    </w:p>
    <w:p>
      <w:r>
        <w:t>valamь</w:t>
      </w:r>
    </w:p>
    <w:p>
      <w:r>
        <w:t>valam</w:t>
      </w:r>
    </w:p>
    <w:p>
      <w:r>
        <w:t>valati (se)</w:t>
      </w:r>
    </w:p>
    <w:p>
      <w:r>
        <w:t>valdadь</w:t>
      </w:r>
    </w:p>
    <w:p>
      <w:r>
        <w:t>baldadь</w:t>
      </w:r>
    </w:p>
    <w:p>
      <w:r>
        <w:t>valdasarь</w:t>
      </w:r>
    </w:p>
    <w:p>
      <w:r>
        <w:t>baltasarь</w:t>
      </w:r>
    </w:p>
    <w:p>
      <w:r>
        <w:t>valensь</w:t>
      </w:r>
    </w:p>
    <w:p>
      <w:r>
        <w:t>valentь</w:t>
      </w:r>
    </w:p>
    <w:p>
      <w:r>
        <w:t>valentinь</w:t>
      </w:r>
    </w:p>
    <w:p>
      <w:r>
        <w:t>valentiênь</w:t>
      </w:r>
    </w:p>
    <w:p>
      <w:r>
        <w:t>valenciê</w:t>
      </w:r>
    </w:p>
    <w:p>
      <w:r>
        <w:t>valenciênь</w:t>
      </w:r>
    </w:p>
    <w:p>
      <w:r>
        <w:t>valerii</w:t>
      </w:r>
    </w:p>
    <w:p>
      <w:r>
        <w:t>valeriê</w:t>
      </w:r>
    </w:p>
    <w:p>
      <w:r>
        <w:t>valeriênь</w:t>
      </w:r>
    </w:p>
    <w:p>
      <w:r>
        <w:t>valla</w:t>
      </w:r>
    </w:p>
    <w:p>
      <w:r>
        <w:t>vandali</w:t>
      </w:r>
    </w:p>
    <w:p>
      <w:r>
        <w:t>vandalьskь</w:t>
      </w:r>
    </w:p>
    <w:p>
      <w:r>
        <w:t>varava</w:t>
      </w:r>
    </w:p>
    <w:p>
      <w:r>
        <w:t>baraba</w:t>
      </w:r>
    </w:p>
    <w:p>
      <w:r>
        <w:t>varati</w:t>
      </w:r>
    </w:p>
    <w:p>
      <w:r>
        <w:t>varahiinь</w:t>
      </w:r>
    </w:p>
    <w:p>
      <w:r>
        <w:t>varahiê</w:t>
      </w:r>
    </w:p>
    <w:p>
      <w:r>
        <w:t>varvarь</w:t>
      </w:r>
    </w:p>
    <w:p>
      <w:r>
        <w:t>barbar</w:t>
      </w:r>
    </w:p>
    <w:p>
      <w:r>
        <w:t>varvarinь</w:t>
      </w:r>
    </w:p>
    <w:p>
      <w:r>
        <w:t>barbarinь</w:t>
      </w:r>
    </w:p>
    <w:p>
      <w:r>
        <w:t>varvarьskь</w:t>
      </w:r>
    </w:p>
    <w:p>
      <w:r>
        <w:t>barbarьskь</w:t>
      </w:r>
    </w:p>
    <w:p>
      <w:r>
        <w:t>varda</w:t>
      </w:r>
    </w:p>
    <w:p>
      <w:r>
        <w:t>vardiênь</w:t>
      </w:r>
    </w:p>
    <w:p>
      <w:r>
        <w:t>varenie</w:t>
      </w:r>
    </w:p>
    <w:p>
      <w:r>
        <w:t>variisunь</w:t>
      </w:r>
    </w:p>
    <w:p>
      <w:r>
        <w:t>varilь</w:t>
      </w:r>
    </w:p>
    <w:p>
      <w:r>
        <w:t>berilusь</w:t>
      </w:r>
    </w:p>
    <w:p>
      <w:r>
        <w:t>varisь</w:t>
      </w:r>
    </w:p>
    <w:p>
      <w:r>
        <w:t>variti</w:t>
      </w:r>
    </w:p>
    <w:p>
      <w:r>
        <w:t>varû</w:t>
      </w:r>
    </w:p>
    <w:p>
      <w:r>
        <w:t>variši</w:t>
      </w:r>
    </w:p>
    <w:p>
      <w:r>
        <w:t>varnava</w:t>
      </w:r>
    </w:p>
    <w:p>
      <w:r>
        <w:t>barnaba</w:t>
      </w:r>
    </w:p>
    <w:p>
      <w:r>
        <w:t>varovanie</w:t>
      </w:r>
    </w:p>
    <w:p>
      <w:r>
        <w:t>varovati (se)</w:t>
      </w:r>
    </w:p>
    <w:p>
      <w:r>
        <w:t>varohta</w:t>
      </w:r>
    </w:p>
    <w:p>
      <w:r>
        <w:t>varsava</w:t>
      </w:r>
    </w:p>
    <w:p>
      <w:r>
        <w:t>barsaba</w:t>
      </w:r>
    </w:p>
    <w:p>
      <w:r>
        <w:t>varteênь</w:t>
      </w:r>
    </w:p>
    <w:p>
      <w:r>
        <w:t>vartolomêi</w:t>
      </w:r>
    </w:p>
    <w:p>
      <w:r>
        <w:t>bartolomêi</w:t>
      </w:r>
    </w:p>
    <w:p>
      <w:r>
        <w:t>varuhь</w:t>
      </w:r>
    </w:p>
    <w:p>
      <w:r>
        <w:t>varohь</w:t>
      </w:r>
    </w:p>
    <w:p>
      <w:r>
        <w:t>varь</w:t>
      </w:r>
    </w:p>
    <w:p>
      <w:r>
        <w:t>varьnь</w:t>
      </w:r>
    </w:p>
    <w:p>
      <w:r>
        <w:t>vasanitidinьskь</w:t>
      </w:r>
    </w:p>
    <w:p>
      <w:r>
        <w:t>vasanitь</w:t>
      </w:r>
    </w:p>
    <w:p>
      <w:r>
        <w:t>vasanь</w:t>
      </w:r>
    </w:p>
    <w:p>
      <w:r>
        <w:t>basanь</w:t>
      </w:r>
    </w:p>
    <w:p>
      <w:r>
        <w:t>vasanьskь</w:t>
      </w:r>
    </w:p>
    <w:p>
      <w:r>
        <w:t>basanьskь</w:t>
      </w:r>
    </w:p>
    <w:p>
      <w:r>
        <w:t>vasilii</w:t>
      </w:r>
    </w:p>
    <w:p>
      <w:r>
        <w:t>vasiliskь</w:t>
      </w:r>
    </w:p>
    <w:p>
      <w:r>
        <w:t>basiliskь</w:t>
      </w:r>
    </w:p>
    <w:p>
      <w:r>
        <w:t>vaspa</w:t>
      </w:r>
    </w:p>
    <w:p>
      <w:r>
        <w:t>vasti</w:t>
      </w:r>
    </w:p>
    <w:p>
      <w:r>
        <w:t>vasta</w:t>
      </w:r>
    </w:p>
    <w:p>
      <w:r>
        <w:t>vatuilь</w:t>
      </w:r>
    </w:p>
    <w:p>
      <w:r>
        <w:t>vau</w:t>
      </w:r>
    </w:p>
    <w:p>
      <w:r>
        <w:t>vaha</w:t>
      </w:r>
    </w:p>
    <w:p>
      <w:r>
        <w:t>vaćenie</w:t>
      </w:r>
    </w:p>
    <w:p>
      <w:r>
        <w:t>vaćina</w:t>
      </w:r>
    </w:p>
    <w:p>
      <w:r>
        <w:t>vaćiniti se</w:t>
      </w:r>
    </w:p>
    <w:p>
      <w:r>
        <w:t>vaćinьnь</w:t>
      </w:r>
    </w:p>
    <w:p>
      <w:r>
        <w:t>vašь</w:t>
      </w:r>
    </w:p>
    <w:p>
      <w:r>
        <w:t>vbiti</w:t>
      </w:r>
    </w:p>
    <w:p>
      <w:r>
        <w:t>vbosti</w:t>
      </w:r>
    </w:p>
    <w:p>
      <w:r>
        <w:t>v'vedenie</w:t>
      </w:r>
    </w:p>
    <w:p>
      <w:r>
        <w:t>v'vezovati</w:t>
      </w:r>
    </w:p>
    <w:p>
      <w:r>
        <w:t>v'vesti</w:t>
      </w:r>
    </w:p>
    <w:p>
      <w:r>
        <w:t>vviknuti se</w:t>
      </w:r>
    </w:p>
    <w:p>
      <w:r>
        <w:t>v'vlačiti</w:t>
      </w:r>
    </w:p>
    <w:p>
      <w:r>
        <w:t>v'vlêći</w:t>
      </w:r>
    </w:p>
    <w:p>
      <w:r>
        <w:t>v'voditi</w:t>
      </w:r>
    </w:p>
    <w:p>
      <w:r>
        <w:t>v'voždenie</w:t>
      </w:r>
    </w:p>
    <w:p>
      <w:r>
        <w:t>vvrьženie</w:t>
      </w:r>
    </w:p>
    <w:p>
      <w:r>
        <w:t>v'vrêći</w:t>
      </w:r>
    </w:p>
    <w:p>
      <w:r>
        <w:t>vgvozditi</w:t>
      </w:r>
    </w:p>
    <w:p>
      <w:r>
        <w:t>vglubiti</w:t>
      </w:r>
    </w:p>
    <w:p>
      <w:r>
        <w:t>vgnêzditi</w:t>
      </w:r>
    </w:p>
    <w:p>
      <w:r>
        <w:t>vdavati</w:t>
      </w:r>
    </w:p>
    <w:p>
      <w:r>
        <w:t>vdanie</w:t>
      </w:r>
    </w:p>
    <w:p>
      <w:r>
        <w:t>vdati</w:t>
      </w:r>
    </w:p>
    <w:p>
      <w:r>
        <w:t>vdaêti</w:t>
      </w:r>
    </w:p>
    <w:p>
      <w:r>
        <w:t>vdvarati se</w:t>
      </w:r>
    </w:p>
    <w:p>
      <w:r>
        <w:t>v'dvignuti</w:t>
      </w:r>
    </w:p>
    <w:p>
      <w:r>
        <w:t>v'dvoriti (se)</w:t>
      </w:r>
    </w:p>
    <w:p>
      <w:r>
        <w:t>vdihati</w:t>
      </w:r>
    </w:p>
    <w:p>
      <w:r>
        <w:t>vdlьbiti</w:t>
      </w:r>
    </w:p>
    <w:p>
      <w:r>
        <w:t>vdlьbsti</w:t>
      </w:r>
    </w:p>
    <w:p>
      <w:r>
        <w:t>vdova</w:t>
      </w:r>
    </w:p>
    <w:p>
      <w:r>
        <w:t>vdovina</w:t>
      </w:r>
    </w:p>
    <w:p>
      <w:r>
        <w:t>vdovica</w:t>
      </w:r>
    </w:p>
    <w:p>
      <w:r>
        <w:t>vdovovati</w:t>
      </w:r>
    </w:p>
    <w:p>
      <w:r>
        <w:t>vdovstvie</w:t>
      </w:r>
    </w:p>
    <w:p>
      <w:r>
        <w:t>vdovstvo</w:t>
      </w:r>
    </w:p>
    <w:p>
      <w:r>
        <w:t>vdovьcь</w:t>
      </w:r>
    </w:p>
    <w:p>
      <w:r>
        <w:t>vdomiti se</w:t>
      </w:r>
    </w:p>
    <w:p>
      <w:r>
        <w:t>miši</w:t>
      </w:r>
    </w:p>
    <w:p>
      <w:r>
        <w:t>vodmoviti</w:t>
      </w:r>
    </w:p>
    <w:p>
      <w:r>
        <w:t>vdunovenie</w:t>
      </w:r>
    </w:p>
    <w:p>
      <w:r>
        <w:t>vdunuti</w:t>
      </w:r>
    </w:p>
    <w:p>
      <w:r>
        <w:t>vdupliti</w:t>
      </w:r>
    </w:p>
    <w:p>
      <w:r>
        <w:t>vdêvati</w:t>
      </w:r>
    </w:p>
    <w:p>
      <w:r>
        <w:t>vdêdiniti</w:t>
      </w:r>
    </w:p>
    <w:p>
      <w:r>
        <w:t>vdêdićiti</w:t>
      </w:r>
    </w:p>
    <w:p>
      <w:r>
        <w:t>vdêti</w:t>
      </w:r>
    </w:p>
    <w:p>
      <w:r>
        <w:t>vedenie</w:t>
      </w:r>
    </w:p>
    <w:p>
      <w:r>
        <w:t>v'edinati</w:t>
      </w:r>
    </w:p>
    <w:p>
      <w:r>
        <w:t>v'ediniti</w:t>
      </w:r>
    </w:p>
    <w:p>
      <w:r>
        <w:t>v'edino</w:t>
      </w:r>
    </w:p>
    <w:p>
      <w:r>
        <w:t>v'edinь</w:t>
      </w:r>
    </w:p>
    <w:p>
      <w:r>
        <w:t>vedrina</w:t>
      </w:r>
    </w:p>
    <w:p>
      <w:r>
        <w:t>vedro</w:t>
      </w:r>
    </w:p>
    <w:p>
      <w:r>
        <w:t>vedrь</w:t>
      </w:r>
    </w:p>
    <w:p>
      <w:r>
        <w:t>vedrьnь</w:t>
      </w:r>
    </w:p>
    <w:p>
      <w:r>
        <w:t>veemukь</w:t>
      </w:r>
    </w:p>
    <w:p>
      <w:r>
        <w:t>vezanie</w:t>
      </w:r>
    </w:p>
    <w:p>
      <w:r>
        <w:t>vezati</w:t>
      </w:r>
    </w:p>
    <w:p>
      <w:r>
        <w:t>vežu</w:t>
      </w:r>
    </w:p>
    <w:p>
      <w:r>
        <w:t>vežeši</w:t>
      </w:r>
    </w:p>
    <w:p>
      <w:r>
        <w:t>vezêti</w:t>
      </w:r>
    </w:p>
    <w:p>
      <w:r>
        <w:t>veziši</w:t>
      </w:r>
    </w:p>
    <w:p>
      <w:r>
        <w:t>veirinь</w:t>
      </w:r>
    </w:p>
    <w:p>
      <w:r>
        <w:t>vekati</w:t>
      </w:r>
    </w:p>
    <w:p>
      <w:r>
        <w:t>velbludь</w:t>
      </w:r>
    </w:p>
    <w:p>
      <w:r>
        <w:t>velbluždь</w:t>
      </w:r>
    </w:p>
    <w:p>
      <w:r>
        <w:t>vele</w:t>
      </w:r>
    </w:p>
    <w:p>
      <w:r>
        <w:t>velerêčevati</w:t>
      </w:r>
    </w:p>
    <w:p>
      <w:r>
        <w:t>velerêčivь</w:t>
      </w:r>
    </w:p>
    <w:p>
      <w:r>
        <w:t>velerêčie</w:t>
      </w:r>
    </w:p>
    <w:p>
      <w:r>
        <w:t>velzeulь</w:t>
      </w:r>
    </w:p>
    <w:p>
      <w:r>
        <w:t>belzeulь</w:t>
      </w:r>
    </w:p>
    <w:p>
      <w:r>
        <w:t>veli</w:t>
      </w:r>
    </w:p>
    <w:p>
      <w:r>
        <w:t>veliki</w:t>
      </w:r>
    </w:p>
    <w:p>
      <w:r>
        <w:t>veliko</w:t>
      </w:r>
    </w:p>
    <w:p>
      <w:r>
        <w:t>velikostь</w:t>
      </w:r>
    </w:p>
    <w:p>
      <w:r>
        <w:t>velikoumьnь</w:t>
      </w:r>
    </w:p>
    <w:p>
      <w:r>
        <w:t>velikь</w:t>
      </w:r>
    </w:p>
    <w:p>
      <w:r>
        <w:t>veličavь</w:t>
      </w:r>
    </w:p>
    <w:p>
      <w:r>
        <w:t>veličanie</w:t>
      </w:r>
    </w:p>
    <w:p>
      <w:r>
        <w:t>veličati (se)</w:t>
      </w:r>
    </w:p>
    <w:p>
      <w:r>
        <w:t>veličivь</w:t>
      </w:r>
    </w:p>
    <w:p>
      <w:r>
        <w:t>veličie</w:t>
      </w:r>
    </w:p>
    <w:p>
      <w:r>
        <w:t>velič'stvie</w:t>
      </w:r>
    </w:p>
    <w:p>
      <w:r>
        <w:t>velič'stvo</w:t>
      </w:r>
    </w:p>
    <w:p>
      <w:r>
        <w:t>veličnê</w:t>
      </w:r>
    </w:p>
    <w:p>
      <w:r>
        <w:t>velično</w:t>
      </w:r>
    </w:p>
    <w:p>
      <w:r>
        <w:t>veličiti (se)</w:t>
      </w:r>
    </w:p>
    <w:p>
      <w:r>
        <w:t>veličьnь</w:t>
      </w:r>
    </w:p>
    <w:p>
      <w:r>
        <w:t>veliêrь</w:t>
      </w:r>
    </w:p>
    <w:p>
      <w:r>
        <w:t>velьêkь</w:t>
      </w:r>
    </w:p>
    <w:p>
      <w:r>
        <w:t>vellêpota</w:t>
      </w:r>
    </w:p>
    <w:p>
      <w:r>
        <w:t>vellêpь</w:t>
      </w:r>
    </w:p>
    <w:p>
      <w:r>
        <w:t>vellêpьnь</w:t>
      </w:r>
    </w:p>
    <w:p>
      <w:r>
        <w:t>velmi</w:t>
      </w:r>
    </w:p>
    <w:p>
      <w:r>
        <w:t>velmože</w:t>
      </w:r>
    </w:p>
    <w:p>
      <w:r>
        <w:t>velmožiê</w:t>
      </w:r>
    </w:p>
    <w:p>
      <w:r>
        <w:t>velmožьnь</w:t>
      </w:r>
    </w:p>
    <w:p>
      <w:r>
        <w:t>velpegorь</w:t>
      </w:r>
    </w:p>
    <w:p>
      <w:r>
        <w:t>belfegorь</w:t>
      </w:r>
    </w:p>
    <w:p>
      <w:r>
        <w:t>velseponь</w:t>
      </w:r>
    </w:p>
    <w:p>
      <w:r>
        <w:t>veluziênь</w:t>
      </w:r>
    </w:p>
    <w:p>
      <w:r>
        <w:t>velь</w:t>
      </w:r>
    </w:p>
    <w:p>
      <w:r>
        <w:t>belь</w:t>
      </w:r>
    </w:p>
    <w:p>
      <w:r>
        <w:t>velênie</w:t>
      </w:r>
    </w:p>
    <w:p>
      <w:r>
        <w:t>velêtarsko</w:t>
      </w:r>
    </w:p>
    <w:p>
      <w:r>
        <w:t>velêti</w:t>
      </w:r>
    </w:p>
    <w:p>
      <w:r>
        <w:t>veniêminovь</w:t>
      </w:r>
    </w:p>
    <w:p>
      <w:r>
        <w:t>beniêminovь</w:t>
      </w:r>
    </w:p>
    <w:p>
      <w:r>
        <w:t>veniêminь</w:t>
      </w:r>
    </w:p>
    <w:p>
      <w:r>
        <w:t>beniêminь</w:t>
      </w:r>
    </w:p>
    <w:p>
      <w:r>
        <w:t>venta</w:t>
      </w:r>
    </w:p>
    <w:p>
      <w:r>
        <w:t>veorovь</w:t>
      </w:r>
    </w:p>
    <w:p>
      <w:r>
        <w:t>vep'rь</w:t>
      </w:r>
    </w:p>
    <w:p>
      <w:r>
        <w:t>veranь</w:t>
      </w:r>
    </w:p>
    <w:p>
      <w:r>
        <w:t>versavitьskь</w:t>
      </w:r>
    </w:p>
    <w:p>
      <w:r>
        <w:t>versь</w:t>
      </w:r>
    </w:p>
    <w:p>
      <w:r>
        <w:t>veršь</w:t>
      </w:r>
    </w:p>
    <w:p>
      <w:r>
        <w:t>beršь</w:t>
      </w:r>
    </w:p>
    <w:p>
      <w:r>
        <w:t>versьcь</w:t>
      </w:r>
    </w:p>
    <w:p>
      <w:r>
        <w:t>veršьcь</w:t>
      </w:r>
    </w:p>
    <w:p>
      <w:r>
        <w:t>beršьcь</w:t>
      </w:r>
    </w:p>
    <w:p>
      <w:r>
        <w:t>vertuda</w:t>
      </w:r>
    </w:p>
    <w:p>
      <w:r>
        <w:t>vertudь</w:t>
      </w:r>
    </w:p>
    <w:p>
      <w:r>
        <w:t>veruga</w:t>
      </w:r>
    </w:p>
    <w:p>
      <w:r>
        <w:t>verêê</w:t>
      </w:r>
    </w:p>
    <w:p>
      <w:r>
        <w:t>veselie</w:t>
      </w:r>
    </w:p>
    <w:p>
      <w:r>
        <w:t>veseliti (se)</w:t>
      </w:r>
    </w:p>
    <w:p>
      <w:r>
        <w:t>veselo</w:t>
      </w:r>
    </w:p>
    <w:p>
      <w:r>
        <w:t>veselovati se</w:t>
      </w:r>
    </w:p>
    <w:p>
      <w:r>
        <w:t>veselstvo</w:t>
      </w:r>
    </w:p>
    <w:p>
      <w:r>
        <w:t>veselь</w:t>
      </w:r>
    </w:p>
    <w:p>
      <w:r>
        <w:t>veselьnь</w:t>
      </w:r>
    </w:p>
    <w:p>
      <w:r>
        <w:t>veslo</w:t>
      </w:r>
    </w:p>
    <w:p>
      <w:r>
        <w:t>vesna</w:t>
      </w:r>
    </w:p>
    <w:p>
      <w:r>
        <w:t>ves'nьnь</w:t>
      </w:r>
    </w:p>
    <w:p>
      <w:r>
        <w:t>vespasiênь</w:t>
      </w:r>
    </w:p>
    <w:p>
      <w:r>
        <w:t>vesta</w:t>
      </w:r>
    </w:p>
    <w:p>
      <w:r>
        <w:t>vesti (se)</w:t>
      </w:r>
    </w:p>
    <w:p>
      <w:r>
        <w:t>vedu</w:t>
      </w:r>
    </w:p>
    <w:p>
      <w:r>
        <w:t>vedeši</w:t>
      </w:r>
    </w:p>
    <w:p>
      <w:r>
        <w:t>vezu</w:t>
      </w:r>
    </w:p>
    <w:p>
      <w:r>
        <w:t>vezeši</w:t>
      </w:r>
    </w:p>
    <w:p>
      <w:r>
        <w:t>vestina</w:t>
      </w:r>
    </w:p>
    <w:p>
      <w:r>
        <w:t>veterinь</w:t>
      </w:r>
    </w:p>
    <w:p>
      <w:r>
        <w:t>vetilь</w:t>
      </w:r>
    </w:p>
    <w:p>
      <w:r>
        <w:t>vetsamêemь</w:t>
      </w:r>
    </w:p>
    <w:p>
      <w:r>
        <w:t>vethostь</w:t>
      </w:r>
    </w:p>
    <w:p>
      <w:r>
        <w:t>vetšina</w:t>
      </w:r>
    </w:p>
    <w:p>
      <w:r>
        <w:t>vetьhь</w:t>
      </w:r>
    </w:p>
    <w:p>
      <w:r>
        <w:t>veće</w:t>
      </w:r>
    </w:p>
    <w:p>
      <w:r>
        <w:t>većeslavlь</w:t>
      </w:r>
    </w:p>
    <w:p>
      <w:r>
        <w:t>većeslavь</w:t>
      </w:r>
    </w:p>
    <w:p>
      <w:r>
        <w:t>veći</w:t>
      </w:r>
    </w:p>
    <w:p>
      <w:r>
        <w:t>većšimi</w:t>
      </w:r>
    </w:p>
    <w:p>
      <w:r>
        <w:t>većšina</w:t>
      </w:r>
    </w:p>
    <w:p>
      <w:r>
        <w:t>većь</w:t>
      </w:r>
    </w:p>
    <w:p>
      <w:r>
        <w:t>večera</w:t>
      </w:r>
    </w:p>
    <w:p>
      <w:r>
        <w:t>večeratelnica</w:t>
      </w:r>
    </w:p>
    <w:p>
      <w:r>
        <w:t>večerati</w:t>
      </w:r>
    </w:p>
    <w:p>
      <w:r>
        <w:t>večerna</w:t>
      </w:r>
    </w:p>
    <w:p>
      <w:r>
        <w:t>večernaê</w:t>
      </w:r>
    </w:p>
    <w:p>
      <w:r>
        <w:t>večernenь</w:t>
      </w:r>
    </w:p>
    <w:p>
      <w:r>
        <w:t>večerni</w:t>
      </w:r>
    </w:p>
    <w:p>
      <w:r>
        <w:t>večerašьnь</w:t>
      </w:r>
    </w:p>
    <w:p>
      <w:r>
        <w:t>i</w:t>
      </w:r>
    </w:p>
    <w:p>
      <w:r>
        <w:t>večerь</w:t>
      </w:r>
    </w:p>
    <w:p>
      <w:r>
        <w:t>vžganie</w:t>
      </w:r>
    </w:p>
    <w:p>
      <w:r>
        <w:t>vždedati (se)</w:t>
      </w:r>
    </w:p>
    <w:p>
      <w:r>
        <w:t>vžedati</w:t>
      </w:r>
    </w:p>
    <w:p>
      <w:r>
        <w:t>vždelênie</w:t>
      </w:r>
    </w:p>
    <w:p>
      <w:r>
        <w:t>vždelanie</w:t>
      </w:r>
    </w:p>
    <w:p>
      <w:r>
        <w:t>vždelêti</w:t>
      </w:r>
    </w:p>
    <w:p>
      <w:r>
        <w:t>vželêti</w:t>
      </w:r>
    </w:p>
    <w:p>
      <w:r>
        <w:t>vžeženie</w:t>
      </w:r>
    </w:p>
    <w:p>
      <w:r>
        <w:t>vželêtelьnь</w:t>
      </w:r>
    </w:p>
    <w:p>
      <w:r>
        <w:t>vžeći</w:t>
      </w:r>
    </w:p>
    <w:p>
      <w:r>
        <w:t>vьžgu</w:t>
      </w:r>
    </w:p>
    <w:p>
      <w:r>
        <w:t>vьžeši</w:t>
      </w:r>
    </w:p>
    <w:p>
      <w:r>
        <w:t>vžiganie</w:t>
      </w:r>
    </w:p>
    <w:p>
      <w:r>
        <w:t>vžigati (se)</w:t>
      </w:r>
    </w:p>
    <w:p>
      <w:r>
        <w:t>vžizanie</w:t>
      </w:r>
    </w:p>
    <w:p>
      <w:r>
        <w:t>vžizati</w:t>
      </w:r>
    </w:p>
    <w:p>
      <w:r>
        <w:t>vz</w:t>
      </w:r>
    </w:p>
    <w:p>
      <w:r>
        <w:t>vzavidêti</w:t>
      </w:r>
    </w:p>
    <w:p>
      <w:r>
        <w:t>vzbiti se</w:t>
      </w:r>
    </w:p>
    <w:p>
      <w:r>
        <w:t>vzblagodêtьnь</w:t>
      </w:r>
    </w:p>
    <w:p>
      <w:r>
        <w:t>vzblagosloviti (se)</w:t>
      </w:r>
    </w:p>
    <w:p>
      <w:r>
        <w:t>vzbluditi</w:t>
      </w:r>
    </w:p>
    <w:p>
      <w:r>
        <w:t>vzbolêti</w:t>
      </w:r>
    </w:p>
    <w:p>
      <w:r>
        <w:t>vzboreniê</w:t>
      </w:r>
    </w:p>
    <w:p>
      <w:r>
        <w:t>vzboritelno</w:t>
      </w:r>
    </w:p>
    <w:p>
      <w:r>
        <w:t>vzboritelь</w:t>
      </w:r>
    </w:p>
    <w:p>
      <w:r>
        <w:t>vzboritelьnь</w:t>
      </w:r>
    </w:p>
    <w:p>
      <w:r>
        <w:t>vzboriti se</w:t>
      </w:r>
    </w:p>
    <w:p>
      <w:r>
        <w:t>vzboêti se</w:t>
      </w:r>
    </w:p>
    <w:p>
      <w:r>
        <w:t>vzbranati (se)</w:t>
      </w:r>
    </w:p>
    <w:p>
      <w:r>
        <w:t>vzbranevati (se)</w:t>
      </w:r>
    </w:p>
    <w:p>
      <w:r>
        <w:t>vzbranenь</w:t>
      </w:r>
    </w:p>
    <w:p>
      <w:r>
        <w:t>vzbranitelь</w:t>
      </w:r>
    </w:p>
    <w:p>
      <w:r>
        <w:t>vzbraniti</w:t>
      </w:r>
    </w:p>
    <w:p>
      <w:r>
        <w:t>vzbrati se</w:t>
      </w:r>
    </w:p>
    <w:p>
      <w:r>
        <w:t>vzbrati</w:t>
      </w:r>
    </w:p>
    <w:p>
      <w:r>
        <w:t>vzbuditelь</w:t>
      </w:r>
    </w:p>
    <w:p>
      <w:r>
        <w:t>vzbuditi</w:t>
      </w:r>
    </w:p>
    <w:p>
      <w:r>
        <w:t>vzbuždati</w:t>
      </w:r>
    </w:p>
    <w:p>
      <w:r>
        <w:t>vzbuždevanie</w:t>
      </w:r>
    </w:p>
    <w:p>
      <w:r>
        <w:t>vzbuždevati</w:t>
      </w:r>
    </w:p>
    <w:p>
      <w:r>
        <w:t>vzbuždenie</w:t>
      </w:r>
    </w:p>
    <w:p>
      <w:r>
        <w:t>vzbêgnuti</w:t>
      </w:r>
    </w:p>
    <w:p>
      <w:r>
        <w:t>vzbêlevati se</w:t>
      </w:r>
    </w:p>
    <w:p>
      <w:r>
        <w:t>vzvarati se</w:t>
      </w:r>
    </w:p>
    <w:p>
      <w:r>
        <w:t>vzvariti (se)</w:t>
      </w:r>
    </w:p>
    <w:p>
      <w:r>
        <w:t>vzvedenie</w:t>
      </w:r>
    </w:p>
    <w:p>
      <w:r>
        <w:t>vzvezati</w:t>
      </w:r>
    </w:p>
    <w:p>
      <w:r>
        <w:t>vzveličati</w:t>
      </w:r>
    </w:p>
    <w:p>
      <w:r>
        <w:t>vzveličenie</w:t>
      </w:r>
    </w:p>
    <w:p>
      <w:r>
        <w:t>vzveličenь</w:t>
      </w:r>
    </w:p>
    <w:p>
      <w:r>
        <w:t>v'zveličiti (se)</w:t>
      </w:r>
    </w:p>
    <w:p>
      <w:r>
        <w:t>vzveselenie</w:t>
      </w:r>
    </w:p>
    <w:p>
      <w:r>
        <w:t>vzveseliti (se)</w:t>
      </w:r>
    </w:p>
    <w:p>
      <w:r>
        <w:t>vzvesti (se)</w:t>
      </w:r>
    </w:p>
    <w:p>
      <w:r>
        <w:t>vzvizdati</w:t>
      </w:r>
    </w:p>
    <w:p>
      <w:r>
        <w:t>vzvirati</w:t>
      </w:r>
    </w:p>
    <w:p>
      <w:r>
        <w:t>vzvisiti (se)</w:t>
      </w:r>
    </w:p>
    <w:p>
      <w:r>
        <w:t>vzvišati (se)</w:t>
      </w:r>
    </w:p>
    <w:p>
      <w:r>
        <w:t>vzvišenie</w:t>
      </w:r>
    </w:p>
    <w:p>
      <w:r>
        <w:t>vzviêti</w:t>
      </w:r>
    </w:p>
    <w:p>
      <w:r>
        <w:t>êeši</w:t>
      </w:r>
    </w:p>
    <w:p>
      <w:r>
        <w:t>vzvladati</w:t>
      </w:r>
    </w:p>
    <w:p>
      <w:r>
        <w:t>vzvoditi (se)</w:t>
      </w:r>
    </w:p>
    <w:p>
      <w:r>
        <w:t>vzvoniti</w:t>
      </w:r>
    </w:p>
    <w:p>
      <w:r>
        <w:t>vzvratiti (se)</w:t>
      </w:r>
    </w:p>
    <w:p>
      <w:r>
        <w:t>vzvraćati (se)</w:t>
      </w:r>
    </w:p>
    <w:p>
      <w:r>
        <w:t>vzvraćenie</w:t>
      </w:r>
    </w:p>
    <w:p>
      <w:r>
        <w:t>vzvrьčiti</w:t>
      </w:r>
    </w:p>
    <w:p>
      <w:r>
        <w:t>vzvrêći</w:t>
      </w:r>
    </w:p>
    <w:p>
      <w:r>
        <w:t>vzvêrovanie</w:t>
      </w:r>
    </w:p>
    <w:p>
      <w:r>
        <w:t>vzvêrovati</w:t>
      </w:r>
    </w:p>
    <w:p>
      <w:r>
        <w:t>vzvêsiti (se)</w:t>
      </w:r>
    </w:p>
    <w:p>
      <w:r>
        <w:t>vzvêstitelь</w:t>
      </w:r>
    </w:p>
    <w:p>
      <w:r>
        <w:t>v'zvêstiti</w:t>
      </w:r>
    </w:p>
    <w:p>
      <w:r>
        <w:t>vzvêstovati</w:t>
      </w:r>
    </w:p>
    <w:p>
      <w:r>
        <w:t>v'zvêćati</w:t>
      </w:r>
    </w:p>
    <w:p>
      <w:r>
        <w:t>vzvêćevati</w:t>
      </w:r>
    </w:p>
    <w:p>
      <w:r>
        <w:t>vzvêćenie</w:t>
      </w:r>
    </w:p>
    <w:p>
      <w:r>
        <w:t>vzvêêti</w:t>
      </w:r>
    </w:p>
    <w:p>
      <w:r>
        <w:t>vzgarati (se)</w:t>
      </w:r>
    </w:p>
    <w:p>
      <w:r>
        <w:t>vzglavie</w:t>
      </w:r>
    </w:p>
    <w:p>
      <w:r>
        <w:t>vzglagolati</w:t>
      </w:r>
    </w:p>
    <w:p>
      <w:r>
        <w:t>vzglasiti</w:t>
      </w:r>
    </w:p>
    <w:p>
      <w:r>
        <w:t>vzglašati</w:t>
      </w:r>
    </w:p>
    <w:p>
      <w:r>
        <w:t>vzglašenie</w:t>
      </w:r>
    </w:p>
    <w:p>
      <w:r>
        <w:t>vzgledanie</w:t>
      </w:r>
    </w:p>
    <w:p>
      <w:r>
        <w:t>vzgledati (se)</w:t>
      </w:r>
    </w:p>
    <w:p>
      <w:r>
        <w:t>vzglьtiti</w:t>
      </w:r>
    </w:p>
    <w:p>
      <w:r>
        <w:t>vzgnušanie</w:t>
      </w:r>
    </w:p>
    <w:p>
      <w:r>
        <w:t>vzgnušenie</w:t>
      </w:r>
    </w:p>
    <w:p>
      <w:r>
        <w:t>vzgnušati (se)</w:t>
      </w:r>
    </w:p>
    <w:p>
      <w:r>
        <w:t>vzgnêtiti</w:t>
      </w:r>
    </w:p>
    <w:p>
      <w:r>
        <w:t>vzgovoriti (se)</w:t>
      </w:r>
    </w:p>
    <w:p>
      <w:r>
        <w:t>vzgoru</w:t>
      </w:r>
    </w:p>
    <w:p>
      <w:r>
        <w:t>vzgorьnь</w:t>
      </w:r>
    </w:p>
    <w:p>
      <w:r>
        <w:t>vzgorênie</w:t>
      </w:r>
    </w:p>
    <w:p>
      <w:r>
        <w:t>vzgorêti (se)</w:t>
      </w:r>
    </w:p>
    <w:p>
      <w:r>
        <w:t>vzgospodovati</w:t>
      </w:r>
    </w:p>
    <w:p>
      <w:r>
        <w:t>vzgospodstvovati</w:t>
      </w:r>
    </w:p>
    <w:p>
      <w:r>
        <w:t>vzgraditi se</w:t>
      </w:r>
    </w:p>
    <w:p>
      <w:r>
        <w:t>vzgraždati se</w:t>
      </w:r>
    </w:p>
    <w:p>
      <w:r>
        <w:t>vzgraždenie</w:t>
      </w:r>
    </w:p>
    <w:p>
      <w:r>
        <w:t>vzgrьdati</w:t>
      </w:r>
    </w:p>
    <w:p>
      <w:r>
        <w:t>vzgrьdêti (se)</w:t>
      </w:r>
    </w:p>
    <w:p>
      <w:r>
        <w:t>vzgrьmitelь</w:t>
      </w:r>
    </w:p>
    <w:p>
      <w:r>
        <w:t>vzgrьmêti</w:t>
      </w:r>
    </w:p>
    <w:p>
      <w:r>
        <w:t>vzgusti</w:t>
      </w:r>
    </w:p>
    <w:p>
      <w:r>
        <w:t>vzdavati</w:t>
      </w:r>
    </w:p>
    <w:p>
      <w:r>
        <w:t>vzdanie</w:t>
      </w:r>
    </w:p>
    <w:p>
      <w:r>
        <w:t>vzdarenie</w:t>
      </w:r>
    </w:p>
    <w:p>
      <w:r>
        <w:t>vzdarie</w:t>
      </w:r>
    </w:p>
    <w:p>
      <w:r>
        <w:t>vzdariti</w:t>
      </w:r>
    </w:p>
    <w:p>
      <w:r>
        <w:t>vzdatelь</w:t>
      </w:r>
    </w:p>
    <w:p>
      <w:r>
        <w:t>vzdati (se)</w:t>
      </w:r>
    </w:p>
    <w:p>
      <w:r>
        <w:t>vzdaênie</w:t>
      </w:r>
    </w:p>
    <w:p>
      <w:r>
        <w:t>vzdaêti (se)</w:t>
      </w:r>
    </w:p>
    <w:p>
      <w:r>
        <w:t>vzdvigati</w:t>
      </w:r>
    </w:p>
    <w:p>
      <w:r>
        <w:t>vzdvignenie</w:t>
      </w:r>
    </w:p>
    <w:p>
      <w:r>
        <w:t>vzdvignutie</w:t>
      </w:r>
    </w:p>
    <w:p>
      <w:r>
        <w:t>v'zdvignuti</w:t>
      </w:r>
    </w:p>
    <w:p>
      <w:r>
        <w:t>gneši</w:t>
      </w:r>
    </w:p>
    <w:p>
      <w:r>
        <w:t>vzdvigovati</w:t>
      </w:r>
    </w:p>
    <w:p>
      <w:r>
        <w:t>vzdviženie</w:t>
      </w:r>
    </w:p>
    <w:p>
      <w:r>
        <w:t>vzdvizanie</w:t>
      </w:r>
    </w:p>
    <w:p>
      <w:r>
        <w:t>v'zdvizati</w:t>
      </w:r>
    </w:p>
    <w:p>
      <w:r>
        <w:t>vzd'žditi</w:t>
      </w:r>
    </w:p>
    <w:p>
      <w:r>
        <w:t>vzdiviti se</w:t>
      </w:r>
    </w:p>
    <w:p>
      <w:r>
        <w:t>vzdiviêti</w:t>
      </w:r>
    </w:p>
    <w:p>
      <w:r>
        <w:t>vzdimiti se</w:t>
      </w:r>
    </w:p>
    <w:p>
      <w:r>
        <w:t>vzdihanie</w:t>
      </w:r>
    </w:p>
    <w:p>
      <w:r>
        <w:t>vzdihanьnь</w:t>
      </w:r>
    </w:p>
    <w:p>
      <w:r>
        <w:t>vzdihati</w:t>
      </w:r>
    </w:p>
    <w:p>
      <w:r>
        <w:t>vzdlьbiti</w:t>
      </w:r>
    </w:p>
    <w:p>
      <w:r>
        <w:t>vzdoenie</w:t>
      </w:r>
    </w:p>
    <w:p>
      <w:r>
        <w:t>vzdoiti (se)</w:t>
      </w:r>
    </w:p>
    <w:p>
      <w:r>
        <w:t>vzdražati se</w:t>
      </w:r>
    </w:p>
    <w:p>
      <w:r>
        <w:t>vzdrati se</w:t>
      </w:r>
    </w:p>
    <w:p>
      <w:r>
        <w:t>vzdruženie</w:t>
      </w:r>
    </w:p>
    <w:p>
      <w:r>
        <w:t>vzdrьvenie</w:t>
      </w:r>
    </w:p>
    <w:p>
      <w:r>
        <w:t>vzdrьvnovati</w:t>
      </w:r>
    </w:p>
    <w:p>
      <w:r>
        <w:t>vzdrьgnuti se</w:t>
      </w:r>
    </w:p>
    <w:p>
      <w:r>
        <w:t>vzdrьžanie</w:t>
      </w:r>
    </w:p>
    <w:p>
      <w:r>
        <w:t>vzdrьženie</w:t>
      </w:r>
    </w:p>
    <w:p>
      <w:r>
        <w:t>vzdrьžati (se)</w:t>
      </w:r>
    </w:p>
    <w:p>
      <w:r>
        <w:t>vzdrьžlivь</w:t>
      </w:r>
    </w:p>
    <w:p>
      <w:r>
        <w:t>vzdrьznovenie</w:t>
      </w:r>
    </w:p>
    <w:p>
      <w:r>
        <w:t>vzdrêmati (se)</w:t>
      </w:r>
    </w:p>
    <w:p>
      <w:r>
        <w:t>vzdunuti</w:t>
      </w:r>
    </w:p>
    <w:p>
      <w:r>
        <w:t>vzduti</w:t>
      </w:r>
    </w:p>
    <w:p>
      <w:r>
        <w:t>vzduhь</w:t>
      </w:r>
    </w:p>
    <w:p>
      <w:r>
        <w:t>vzdušati (se)</w:t>
      </w:r>
    </w:p>
    <w:p>
      <w:r>
        <w:t>vzdušiti (se)</w:t>
      </w:r>
    </w:p>
    <w:p>
      <w:r>
        <w:t>vzdušьnь</w:t>
      </w:r>
    </w:p>
    <w:p>
      <w:r>
        <w:t>vzdušenь</w:t>
      </w:r>
    </w:p>
    <w:p>
      <w:r>
        <w:t>vzdêždati</w:t>
      </w:r>
    </w:p>
    <w:p>
      <w:r>
        <w:t>vzdêlanie</w:t>
      </w:r>
    </w:p>
    <w:p>
      <w:r>
        <w:t>vzdênie</w:t>
      </w:r>
    </w:p>
    <w:p>
      <w:r>
        <w:t>vzdêti</w:t>
      </w:r>
    </w:p>
    <w:p>
      <w:r>
        <w:t>vzdêênie</w:t>
      </w:r>
    </w:p>
    <w:p>
      <w:r>
        <w:t>vzdêêti</w:t>
      </w:r>
    </w:p>
    <w:p>
      <w:r>
        <w:t>vzeti (se)</w:t>
      </w:r>
    </w:p>
    <w:p>
      <w:r>
        <w:t>vzmu</w:t>
      </w:r>
    </w:p>
    <w:p>
      <w:r>
        <w:t>vzmeši</w:t>
      </w:r>
    </w:p>
    <w:p>
      <w:r>
        <w:t>vzetie</w:t>
      </w:r>
    </w:p>
    <w:p>
      <w:r>
        <w:t>vz'ečati</w:t>
      </w:r>
    </w:p>
    <w:p>
      <w:r>
        <w:t>vz'ečevati</w:t>
      </w:r>
    </w:p>
    <w:p>
      <w:r>
        <w:t>vzžalovati</w:t>
      </w:r>
    </w:p>
    <w:p>
      <w:r>
        <w:t>vzžasati se</w:t>
      </w:r>
    </w:p>
    <w:p>
      <w:r>
        <w:t>vzžasnuti se</w:t>
      </w:r>
    </w:p>
    <w:p>
      <w:r>
        <w:t>vzivanie</w:t>
      </w:r>
    </w:p>
    <w:p>
      <w:r>
        <w:t>vzivati (se)</w:t>
      </w:r>
    </w:p>
    <w:p>
      <w:r>
        <w:t>vzigranie</w:t>
      </w:r>
    </w:p>
    <w:p>
      <w:r>
        <w:t>vzigrati se</w:t>
      </w:r>
    </w:p>
    <w:p>
      <w:r>
        <w:t>vzidanie</w:t>
      </w:r>
    </w:p>
    <w:p>
      <w:r>
        <w:t>vzidati</w:t>
      </w:r>
    </w:p>
    <w:p>
      <w:r>
        <w:t>vzimati (se)</w:t>
      </w:r>
    </w:p>
    <w:p>
      <w:r>
        <w:t>vziralo</w:t>
      </w:r>
    </w:p>
    <w:p>
      <w:r>
        <w:t>vzirati</w:t>
      </w:r>
    </w:p>
    <w:p>
      <w:r>
        <w:t>vziskanie</w:t>
      </w:r>
    </w:p>
    <w:p>
      <w:r>
        <w:t>vziskatelь</w:t>
      </w:r>
    </w:p>
    <w:p>
      <w:r>
        <w:t>vziskati (se)</w:t>
      </w:r>
    </w:p>
    <w:p>
      <w:r>
        <w:t>vziskovati (se)</w:t>
      </w:r>
    </w:p>
    <w:p>
      <w:r>
        <w:t>vziti</w:t>
      </w:r>
    </w:p>
    <w:p>
      <w:r>
        <w:t>vzitie</w:t>
      </w:r>
    </w:p>
    <w:p>
      <w:r>
        <w:t>vzlaganie</w:t>
      </w:r>
    </w:p>
    <w:p>
      <w:r>
        <w:t>vzlagati</w:t>
      </w:r>
    </w:p>
    <w:p>
      <w:r>
        <w:t>vzlakati (se)</w:t>
      </w:r>
    </w:p>
    <w:p>
      <w:r>
        <w:t>vzlaêti</w:t>
      </w:r>
    </w:p>
    <w:p>
      <w:r>
        <w:t>vzležati</w:t>
      </w:r>
    </w:p>
    <w:p>
      <w:r>
        <w:t>vzleženie</w:t>
      </w:r>
    </w:p>
    <w:p>
      <w:r>
        <w:t>vzletêti</w:t>
      </w:r>
    </w:p>
    <w:p>
      <w:r>
        <w:t>vzleći</w:t>
      </w:r>
    </w:p>
    <w:p>
      <w:r>
        <w:t>vzlivati</w:t>
      </w:r>
    </w:p>
    <w:p>
      <w:r>
        <w:t>vzliti se</w:t>
      </w:r>
    </w:p>
    <w:p>
      <w:r>
        <w:t>vzliêti (se)</w:t>
      </w:r>
    </w:p>
    <w:p>
      <w:r>
        <w:t>lêeši</w:t>
      </w:r>
    </w:p>
    <w:p>
      <w:r>
        <w:t>vzloviti</w:t>
      </w:r>
    </w:p>
    <w:p>
      <w:r>
        <w:t>vzloženie</w:t>
      </w:r>
    </w:p>
    <w:p>
      <w:r>
        <w:t>vzložiti (se)</w:t>
      </w:r>
    </w:p>
    <w:p>
      <w:r>
        <w:t>vzlêganie</w:t>
      </w:r>
    </w:p>
    <w:p>
      <w:r>
        <w:t>vzlêgati</w:t>
      </w:r>
    </w:p>
    <w:p>
      <w:r>
        <w:t>vzlêditi</w:t>
      </w:r>
    </w:p>
    <w:p>
      <w:r>
        <w:t>vzlêsti</w:t>
      </w:r>
    </w:p>
    <w:p>
      <w:r>
        <w:t>vzlêtati</w:t>
      </w:r>
    </w:p>
    <w:p>
      <w:r>
        <w:t>vzlûbiti (se)</w:t>
      </w:r>
    </w:p>
    <w:p>
      <w:r>
        <w:t>biši</w:t>
      </w:r>
    </w:p>
    <w:p>
      <w:r>
        <w:t>vzlûblati</w:t>
      </w:r>
    </w:p>
    <w:p>
      <w:r>
        <w:t>vzlûblenie</w:t>
      </w:r>
    </w:p>
    <w:p>
      <w:r>
        <w:t>vzlûblenikь</w:t>
      </w:r>
    </w:p>
    <w:p>
      <w:r>
        <w:t>vzlûblenica</w:t>
      </w:r>
    </w:p>
    <w:p>
      <w:r>
        <w:t>vzlûblenь</w:t>
      </w:r>
    </w:p>
    <w:p>
      <w:r>
        <w:t>vzmagati</w:t>
      </w:r>
    </w:p>
    <w:p>
      <w:r>
        <w:t>vzmesti (se)</w:t>
      </w:r>
    </w:p>
    <w:p>
      <w:r>
        <w:t>vzmisliti</w:t>
      </w:r>
    </w:p>
    <w:p>
      <w:r>
        <w:t>vzmlьviti (se)</w:t>
      </w:r>
    </w:p>
    <w:p>
      <w:r>
        <w:t>vzmlьčati</w:t>
      </w:r>
    </w:p>
    <w:p>
      <w:r>
        <w:t>vzmoženie</w:t>
      </w:r>
    </w:p>
    <w:p>
      <w:r>
        <w:t>vzmožno</w:t>
      </w:r>
    </w:p>
    <w:p>
      <w:r>
        <w:t>vzmožnostь</w:t>
      </w:r>
    </w:p>
    <w:p>
      <w:r>
        <w:t>vzmožnê</w:t>
      </w:r>
    </w:p>
    <w:p>
      <w:r>
        <w:t>vzmož'stvie</w:t>
      </w:r>
    </w:p>
    <w:p>
      <w:r>
        <w:t>vzmožьnь</w:t>
      </w:r>
    </w:p>
    <w:p>
      <w:r>
        <w:t>vzmolati</w:t>
      </w:r>
    </w:p>
    <w:p>
      <w:r>
        <w:t>vzmoliti</w:t>
      </w:r>
    </w:p>
    <w:p>
      <w:r>
        <w:t>vzmoći (se)</w:t>
      </w:r>
    </w:p>
    <w:p>
      <w:r>
        <w:t>vzmrьzstvovati</w:t>
      </w:r>
    </w:p>
    <w:p>
      <w:r>
        <w:t>vzmužati</w:t>
      </w:r>
    </w:p>
    <w:p>
      <w:r>
        <w:t>vzmutiti (se)</w:t>
      </w:r>
    </w:p>
    <w:p>
      <w:r>
        <w:t>vzmućati (se)</w:t>
      </w:r>
    </w:p>
    <w:p>
      <w:r>
        <w:t>vzmućevati</w:t>
      </w:r>
    </w:p>
    <w:p>
      <w:r>
        <w:t>vzmućenie</w:t>
      </w:r>
    </w:p>
    <w:p>
      <w:r>
        <w:t>vzmučiti (se)</w:t>
      </w:r>
    </w:p>
    <w:p>
      <w:r>
        <w:t>vzmêriti (se)</w:t>
      </w:r>
    </w:p>
    <w:p>
      <w:r>
        <w:t>vzmêtati</w:t>
      </w:r>
    </w:p>
    <w:p>
      <w:r>
        <w:t>vzmetati se</w:t>
      </w:r>
    </w:p>
    <w:p>
      <w:r>
        <w:t>vznadêêti se</w:t>
      </w:r>
    </w:p>
    <w:p>
      <w:r>
        <w:t>vznakь</w:t>
      </w:r>
    </w:p>
    <w:p>
      <w:r>
        <w:t>vznašati (se)</w:t>
      </w:r>
    </w:p>
    <w:p>
      <w:r>
        <w:t>vznezdraviti</w:t>
      </w:r>
    </w:p>
    <w:p>
      <w:r>
        <w:t>vznemoći</w:t>
      </w:r>
    </w:p>
    <w:p>
      <w:r>
        <w:t>idiši</w:t>
      </w:r>
    </w:p>
    <w:p>
      <w:r>
        <w:t>vznepćevati</w:t>
      </w:r>
    </w:p>
    <w:p>
      <w:r>
        <w:t>vznesenie</w:t>
      </w:r>
    </w:p>
    <w:p>
      <w:r>
        <w:t>vznesti (se)</w:t>
      </w:r>
    </w:p>
    <w:p>
      <w:r>
        <w:t>seši</w:t>
      </w:r>
    </w:p>
    <w:p>
      <w:r>
        <w:t>vzniknuti</w:t>
      </w:r>
    </w:p>
    <w:p>
      <w:r>
        <w:t>vznisti</w:t>
      </w:r>
    </w:p>
    <w:p>
      <w:r>
        <w:t>vьzn'znuti</w:t>
      </w:r>
    </w:p>
    <w:p>
      <w:r>
        <w:t>vznositelь</w:t>
      </w:r>
    </w:p>
    <w:p>
      <w:r>
        <w:t>vznositi (se)</w:t>
      </w:r>
    </w:p>
    <w:p>
      <w:r>
        <w:t>vznoslivь</w:t>
      </w:r>
    </w:p>
    <w:p>
      <w:r>
        <w:t>vznošavati</w:t>
      </w:r>
    </w:p>
    <w:p>
      <w:r>
        <w:t>vznošenie</w:t>
      </w:r>
    </w:p>
    <w:p>
      <w:r>
        <w:t>vzobilovanie</w:t>
      </w:r>
    </w:p>
    <w:p>
      <w:r>
        <w:t>v'zobilovati</w:t>
      </w:r>
    </w:p>
    <w:p>
      <w:r>
        <w:t>vzobitati</w:t>
      </w:r>
    </w:p>
    <w:p>
      <w:r>
        <w:t>vzobladati</w:t>
      </w:r>
    </w:p>
    <w:p>
      <w:r>
        <w:t>vzobrêzati</w:t>
      </w:r>
    </w:p>
    <w:p>
      <w:r>
        <w:t>vzobrêsti</w:t>
      </w:r>
    </w:p>
    <w:p>
      <w:r>
        <w:t>vzorati</w:t>
      </w:r>
    </w:p>
    <w:p>
      <w:r>
        <w:t>vzoritь</w:t>
      </w:r>
    </w:p>
    <w:p>
      <w:r>
        <w:t>vzoriće</w:t>
      </w:r>
    </w:p>
    <w:p>
      <w:r>
        <w:t>vzorь</w:t>
      </w:r>
    </w:p>
    <w:p>
      <w:r>
        <w:t>vzostriti (se)</w:t>
      </w:r>
    </w:p>
    <w:p>
      <w:r>
        <w:t>vzoholiti se</w:t>
      </w:r>
    </w:p>
    <w:p>
      <w:r>
        <w:t>vz'piti</w:t>
      </w:r>
    </w:p>
    <w:p>
      <w:r>
        <w:t>vzrabotati</w:t>
      </w:r>
    </w:p>
    <w:p>
      <w:r>
        <w:t>vzravnati se</w:t>
      </w:r>
    </w:p>
    <w:p>
      <w:r>
        <w:t>vzradovanie</w:t>
      </w:r>
    </w:p>
    <w:p>
      <w:r>
        <w:t>vzradovati (se)</w:t>
      </w:r>
    </w:p>
    <w:p>
      <w:r>
        <w:t>vzdradovati (se)</w:t>
      </w:r>
    </w:p>
    <w:p>
      <w:r>
        <w:t>vzražati</w:t>
      </w:r>
    </w:p>
    <w:p>
      <w:r>
        <w:t>vzrastenie</w:t>
      </w:r>
    </w:p>
    <w:p>
      <w:r>
        <w:t>vzrasti (se)</w:t>
      </w:r>
    </w:p>
    <w:p>
      <w:r>
        <w:t>vzrastiti</w:t>
      </w:r>
    </w:p>
    <w:p>
      <w:r>
        <w:t>vzrastь</w:t>
      </w:r>
    </w:p>
    <w:p>
      <w:r>
        <w:t>vzraćati</w:t>
      </w:r>
    </w:p>
    <w:p>
      <w:r>
        <w:t>vzreći</w:t>
      </w:r>
    </w:p>
    <w:p>
      <w:r>
        <w:t>vzridati (se)</w:t>
      </w:r>
    </w:p>
    <w:p>
      <w:r>
        <w:t>vzrinuti</w:t>
      </w:r>
    </w:p>
    <w:p>
      <w:r>
        <w:t>vzroditi</w:t>
      </w:r>
    </w:p>
    <w:p>
      <w:r>
        <w:t>vzrokь</w:t>
      </w:r>
    </w:p>
    <w:p>
      <w:r>
        <w:t>vzročstvo</w:t>
      </w:r>
    </w:p>
    <w:p>
      <w:r>
        <w:t>vzruti</w:t>
      </w:r>
    </w:p>
    <w:p>
      <w:r>
        <w:t>vzrьvnovanie</w:t>
      </w:r>
    </w:p>
    <w:p>
      <w:r>
        <w:t>vzrьzati</w:t>
      </w:r>
    </w:p>
    <w:p>
      <w:r>
        <w:t>vzrьptati</w:t>
      </w:r>
    </w:p>
    <w:p>
      <w:r>
        <w:t>vzslaviti se</w:t>
      </w:r>
    </w:p>
    <w:p>
      <w:r>
        <w:t>vzsuditi</w:t>
      </w:r>
    </w:p>
    <w:p>
      <w:r>
        <w:t>vz'sêdatelь</w:t>
      </w:r>
    </w:p>
    <w:p>
      <w:r>
        <w:t>vz'sêdnikь</w:t>
      </w:r>
    </w:p>
    <w:p>
      <w:r>
        <w:t>vzužasati</w:t>
      </w:r>
    </w:p>
    <w:p>
      <w:r>
        <w:t>vzupvati</w:t>
      </w:r>
    </w:p>
    <w:p>
      <w:r>
        <w:t>vzućenie</w:t>
      </w:r>
    </w:p>
    <w:p>
      <w:r>
        <w:t>vzučiti</w:t>
      </w:r>
    </w:p>
    <w:p>
      <w:r>
        <w:t>vzučiti (se)</w:t>
      </w:r>
    </w:p>
    <w:p>
      <w:r>
        <w:t>vzčekati</w:t>
      </w:r>
    </w:p>
    <w:p>
      <w:r>
        <w:t>vz'četi</w:t>
      </w:r>
    </w:p>
    <w:p>
      <w:r>
        <w:t>vz'čisti</w:t>
      </w:r>
    </w:p>
    <w:p>
      <w:r>
        <w:t>v'zьmь</w:t>
      </w:r>
    </w:p>
    <w:p>
      <w:r>
        <w:t>vzьpь</w:t>
      </w:r>
    </w:p>
    <w:p>
      <w:r>
        <w:t>vz'êsti</w:t>
      </w:r>
    </w:p>
    <w:p>
      <w:r>
        <w:t>vi</w:t>
      </w:r>
    </w:p>
    <w:p>
      <w:r>
        <w:t>vivariti</w:t>
      </w:r>
    </w:p>
    <w:p>
      <w:r>
        <w:t>vivesti</w:t>
      </w:r>
    </w:p>
    <w:p>
      <w:r>
        <w:t>viviêna</w:t>
      </w:r>
    </w:p>
    <w:p>
      <w:r>
        <w:t>bibiêna</w:t>
      </w:r>
    </w:p>
    <w:p>
      <w:r>
        <w:t>vivrêći</w:t>
      </w:r>
    </w:p>
    <w:p>
      <w:r>
        <w:t>rьžeši</w:t>
      </w:r>
    </w:p>
    <w:p>
      <w:r>
        <w:t>vignati</w:t>
      </w:r>
    </w:p>
    <w:p>
      <w:r>
        <w:t>viženu</w:t>
      </w:r>
    </w:p>
    <w:p>
      <w:r>
        <w:t>viženeši</w:t>
      </w:r>
    </w:p>
    <w:p>
      <w:r>
        <w:t>vigoniti</w:t>
      </w:r>
    </w:p>
    <w:p>
      <w:r>
        <w:t>vidabaldь</w:t>
      </w:r>
    </w:p>
    <w:p>
      <w:r>
        <w:t>vidastь</w:t>
      </w:r>
    </w:p>
    <w:p>
      <w:r>
        <w:t>vidati</w:t>
      </w:r>
    </w:p>
    <w:p>
      <w:r>
        <w:t>vidimo</w:t>
      </w:r>
    </w:p>
    <w:p>
      <w:r>
        <w:t>vidimь</w:t>
      </w:r>
    </w:p>
    <w:p>
      <w:r>
        <w:t>vidimê</w:t>
      </w:r>
    </w:p>
    <w:p>
      <w:r>
        <w:t>vidь</w:t>
      </w:r>
    </w:p>
    <w:p>
      <w:r>
        <w:t>vidênie</w:t>
      </w:r>
    </w:p>
    <w:p>
      <w:r>
        <w:t>vidêti (se)</w:t>
      </w:r>
    </w:p>
    <w:p>
      <w:r>
        <w:t>vidêtie</w:t>
      </w:r>
    </w:p>
    <w:p>
      <w:r>
        <w:t>viiti</w:t>
      </w:r>
    </w:p>
    <w:p>
      <w:r>
        <w:t>vijilii</w:t>
      </w:r>
    </w:p>
    <w:p>
      <w:r>
        <w:t>vijiliê</w:t>
      </w:r>
    </w:p>
    <w:p>
      <w:r>
        <w:t>vikarii</w:t>
      </w:r>
    </w:p>
    <w:p>
      <w:r>
        <w:t>vikarь</w:t>
      </w:r>
    </w:p>
    <w:p>
      <w:r>
        <w:t>viknuti</w:t>
      </w:r>
    </w:p>
    <w:p>
      <w:r>
        <w:t>viknutie</w:t>
      </w:r>
    </w:p>
    <w:p>
      <w:r>
        <w:t>viktorii</w:t>
      </w:r>
    </w:p>
    <w:p>
      <w:r>
        <w:t>viktorь</w:t>
      </w:r>
    </w:p>
    <w:p>
      <w:r>
        <w:t>viktoriênь</w:t>
      </w:r>
    </w:p>
    <w:p>
      <w:r>
        <w:t>vikь</w:t>
      </w:r>
    </w:p>
    <w:p>
      <w:r>
        <w:t>vila</w:t>
      </w:r>
    </w:p>
    <w:p>
      <w:r>
        <w:t>vilahьnь</w:t>
      </w:r>
    </w:p>
    <w:p>
      <w:r>
        <w:t>vili</w:t>
      </w:r>
    </w:p>
    <w:p>
      <w:r>
        <w:t>vilibrandь</w:t>
      </w:r>
    </w:p>
    <w:p>
      <w:r>
        <w:t>vilêsti</w:t>
      </w:r>
    </w:p>
    <w:p>
      <w:r>
        <w:t>vimesti</w:t>
      </w:r>
    </w:p>
    <w:p>
      <w:r>
        <w:t>vina</w:t>
      </w:r>
    </w:p>
    <w:p>
      <w:r>
        <w:t>vinarь</w:t>
      </w:r>
    </w:p>
    <w:p>
      <w:r>
        <w:t>vindinьskь</w:t>
      </w:r>
    </w:p>
    <w:p>
      <w:r>
        <w:t>vindiiskь</w:t>
      </w:r>
    </w:p>
    <w:p>
      <w:r>
        <w:t>vinesenie</w:t>
      </w:r>
    </w:p>
    <w:p>
      <w:r>
        <w:t>vineti</w:t>
      </w:r>
    </w:p>
    <w:p>
      <w:r>
        <w:t>vinmu</w:t>
      </w:r>
    </w:p>
    <w:p>
      <w:r>
        <w:t>vinnikь</w:t>
      </w:r>
    </w:p>
    <w:p>
      <w:r>
        <w:t>vino</w:t>
      </w:r>
    </w:p>
    <w:p>
      <w:r>
        <w:t>vinogradnikь</w:t>
      </w:r>
    </w:p>
    <w:p>
      <w:r>
        <w:t>vinograždaninь</w:t>
      </w:r>
    </w:p>
    <w:p>
      <w:r>
        <w:t>vinodolь</w:t>
      </w:r>
    </w:p>
    <w:p>
      <w:r>
        <w:t>vinoemla</w:t>
      </w:r>
    </w:p>
    <w:p>
      <w:r>
        <w:t>vinositi</w:t>
      </w:r>
    </w:p>
    <w:p>
      <w:r>
        <w:t>vinu</w:t>
      </w:r>
    </w:p>
    <w:p>
      <w:r>
        <w:t>vinьnь</w:t>
      </w:r>
    </w:p>
    <w:p>
      <w:r>
        <w:t>vipirina</w:t>
      </w:r>
    </w:p>
    <w:p>
      <w:r>
        <w:t>vipiti</w:t>
      </w:r>
    </w:p>
    <w:p>
      <w:r>
        <w:t>vipluti</w:t>
      </w:r>
    </w:p>
    <w:p>
      <w:r>
        <w:t>viprostirati</w:t>
      </w:r>
    </w:p>
    <w:p>
      <w:r>
        <w:t>viprostrêti (se)</w:t>
      </w:r>
    </w:p>
    <w:p>
      <w:r>
        <w:t>vipustiti</w:t>
      </w:r>
    </w:p>
    <w:p>
      <w:r>
        <w:t>vipućati</w:t>
      </w:r>
    </w:p>
    <w:p>
      <w:r>
        <w:t>virinuti</w:t>
      </w:r>
    </w:p>
    <w:p>
      <w:r>
        <w:t>virovati</w:t>
      </w:r>
    </w:p>
    <w:p>
      <w:r>
        <w:t>virsava</w:t>
      </w:r>
    </w:p>
    <w:p>
      <w:r>
        <w:t>bersaba</w:t>
      </w:r>
    </w:p>
    <w:p>
      <w:r>
        <w:t>virsavь</w:t>
      </w:r>
    </w:p>
    <w:p>
      <w:r>
        <w:t>virsavdiê</w:t>
      </w:r>
    </w:p>
    <w:p>
      <w:r>
        <w:t>bersabiê</w:t>
      </w:r>
    </w:p>
    <w:p>
      <w:r>
        <w:t>virь</w:t>
      </w:r>
    </w:p>
    <w:p>
      <w:r>
        <w:t>visina</w:t>
      </w:r>
    </w:p>
    <w:p>
      <w:r>
        <w:t>visinь</w:t>
      </w:r>
    </w:p>
    <w:p>
      <w:r>
        <w:t>visь</w:t>
      </w:r>
    </w:p>
    <w:p>
      <w:r>
        <w:t>usonь</w:t>
      </w:r>
    </w:p>
    <w:p>
      <w:r>
        <w:t>visiti</w:t>
      </w:r>
    </w:p>
    <w:p>
      <w:r>
        <w:t>višu</w:t>
      </w:r>
    </w:p>
    <w:p>
      <w:r>
        <w:t>visiši</w:t>
      </w:r>
    </w:p>
    <w:p>
      <w:r>
        <w:t>visoko</w:t>
      </w:r>
    </w:p>
    <w:p>
      <w:r>
        <w:t>visokozučьnь</w:t>
      </w:r>
    </w:p>
    <w:p>
      <w:r>
        <w:t>visokomislьnь</w:t>
      </w:r>
    </w:p>
    <w:p>
      <w:r>
        <w:t>vosokomudrьnь</w:t>
      </w:r>
    </w:p>
    <w:p>
      <w:r>
        <w:t>visokomudrьstvovati</w:t>
      </w:r>
    </w:p>
    <w:p>
      <w:r>
        <w:t>visokostь</w:t>
      </w:r>
    </w:p>
    <w:p>
      <w:r>
        <w:t>visokь</w:t>
      </w:r>
    </w:p>
    <w:p>
      <w:r>
        <w:t>visota</w:t>
      </w:r>
    </w:p>
    <w:p>
      <w:r>
        <w:t>visocê</w:t>
      </w:r>
    </w:p>
    <w:p>
      <w:r>
        <w:t>visoče</w:t>
      </w:r>
    </w:p>
    <w:p>
      <w:r>
        <w:t>visoč'stvie</w:t>
      </w:r>
    </w:p>
    <w:p>
      <w:r>
        <w:t>visprostrêti se</w:t>
      </w:r>
    </w:p>
    <w:p>
      <w:r>
        <w:t>visp'rь</w:t>
      </w:r>
    </w:p>
    <w:p>
      <w:r>
        <w:t>vistati</w:t>
      </w:r>
    </w:p>
    <w:p>
      <w:r>
        <w:t>vistelьnь</w:t>
      </w:r>
    </w:p>
    <w:p>
      <w:r>
        <w:t>vistinu</w:t>
      </w:r>
    </w:p>
    <w:p>
      <w:r>
        <w:t>vistupanie</w:t>
      </w:r>
    </w:p>
    <w:p>
      <w:r>
        <w:t>vistupati</w:t>
      </w:r>
    </w:p>
    <w:p>
      <w:r>
        <w:t>vistupiti</w:t>
      </w:r>
    </w:p>
    <w:p>
      <w:r>
        <w:t>visêti</w:t>
      </w:r>
    </w:p>
    <w:p>
      <w:r>
        <w:t>vita</w:t>
      </w:r>
    </w:p>
    <w:p>
      <w:r>
        <w:t>vitalii</w:t>
      </w:r>
    </w:p>
    <w:p>
      <w:r>
        <w:t>vitalь</w:t>
      </w:r>
    </w:p>
    <w:p>
      <w:r>
        <w:t>vitaniê</w:t>
      </w:r>
    </w:p>
    <w:p>
      <w:r>
        <w:t>bêtaniê</w:t>
      </w:r>
    </w:p>
    <w:p>
      <w:r>
        <w:t>vitati</w:t>
      </w:r>
    </w:p>
    <w:p>
      <w:r>
        <w:t>viteževati</w:t>
      </w:r>
    </w:p>
    <w:p>
      <w:r>
        <w:t>vitežiti</w:t>
      </w:r>
    </w:p>
    <w:p>
      <w:r>
        <w:t>vitežstvie</w:t>
      </w:r>
    </w:p>
    <w:p>
      <w:r>
        <w:t>vitež'stvo</w:t>
      </w:r>
    </w:p>
    <w:p>
      <w:r>
        <w:t>vitež'stvovati</w:t>
      </w:r>
    </w:p>
    <w:p>
      <w:r>
        <w:t>vitežьskь</w:t>
      </w:r>
    </w:p>
    <w:p>
      <w:r>
        <w:t>vitezovati (se)</w:t>
      </w:r>
    </w:p>
    <w:p>
      <w:r>
        <w:t>zueši</w:t>
      </w:r>
    </w:p>
    <w:p>
      <w:r>
        <w:t>vitezь</w:t>
      </w:r>
    </w:p>
    <w:p>
      <w:r>
        <w:t>viterbь</w:t>
      </w:r>
    </w:p>
    <w:p>
      <w:r>
        <w:t>viti</w:t>
      </w:r>
    </w:p>
    <w:p>
      <w:r>
        <w:t>viû</w:t>
      </w:r>
    </w:p>
    <w:p>
      <w:r>
        <w:t>vieši</w:t>
      </w:r>
    </w:p>
    <w:p>
      <w:r>
        <w:t>vitie</w:t>
      </w:r>
    </w:p>
    <w:p>
      <w:r>
        <w:t>vitikaniê</w:t>
      </w:r>
    </w:p>
    <w:p>
      <w:r>
        <w:t>vitikanь</w:t>
      </w:r>
    </w:p>
    <w:p>
      <w:r>
        <w:t>vitikana</w:t>
      </w:r>
    </w:p>
    <w:p>
      <w:r>
        <w:t>vitlêomь</w:t>
      </w:r>
    </w:p>
    <w:p>
      <w:r>
        <w:t>betlemь</w:t>
      </w:r>
    </w:p>
    <w:p>
      <w:r>
        <w:t>vitlêomьskь</w:t>
      </w:r>
    </w:p>
    <w:p>
      <w:r>
        <w:t>vitpagiê</w:t>
      </w:r>
    </w:p>
    <w:p>
      <w:r>
        <w:t>vitrьgnuti (se)</w:t>
      </w:r>
    </w:p>
    <w:p>
      <w:r>
        <w:t>vitrêbiti</w:t>
      </w:r>
    </w:p>
    <w:p>
      <w:r>
        <w:t>vitsaida</w:t>
      </w:r>
    </w:p>
    <w:p>
      <w:r>
        <w:t>vihititi (se)</w:t>
      </w:r>
    </w:p>
    <w:p>
      <w:r>
        <w:t>vihoditi</w:t>
      </w:r>
    </w:p>
    <w:p>
      <w:r>
        <w:t>vihodь</w:t>
      </w:r>
    </w:p>
    <w:p>
      <w:r>
        <w:t>vihoždenie</w:t>
      </w:r>
    </w:p>
    <w:p>
      <w:r>
        <w:t>vihrьnica</w:t>
      </w:r>
    </w:p>
    <w:p>
      <w:r>
        <w:t>vihьrь</w:t>
      </w:r>
    </w:p>
    <w:p>
      <w:r>
        <w:t>vicentь</w:t>
      </w:r>
    </w:p>
    <w:p>
      <w:r>
        <w:t>vicencь</w:t>
      </w:r>
    </w:p>
    <w:p>
      <w:r>
        <w:t>više</w:t>
      </w:r>
    </w:p>
    <w:p>
      <w:r>
        <w:t>višna</w:t>
      </w:r>
    </w:p>
    <w:p>
      <w:r>
        <w:t>viš'stvie</w:t>
      </w:r>
    </w:p>
    <w:p>
      <w:r>
        <w:t>viš'stie</w:t>
      </w:r>
    </w:p>
    <w:p>
      <w:r>
        <w:t>višьnь</w:t>
      </w:r>
    </w:p>
    <w:p>
      <w:r>
        <w:t>viê</w:t>
      </w:r>
    </w:p>
    <w:p>
      <w:r>
        <w:t>viêvica</w:t>
      </w:r>
    </w:p>
    <w:p>
      <w:r>
        <w:t>viêlica</w:t>
      </w:r>
    </w:p>
    <w:p>
      <w:r>
        <w:t>viênie</w:t>
      </w:r>
    </w:p>
    <w:p>
      <w:r>
        <w:t>vkazati (se)</w:t>
      </w:r>
    </w:p>
    <w:p>
      <w:r>
        <w:t>vkažu</w:t>
      </w:r>
    </w:p>
    <w:p>
      <w:r>
        <w:t>vkažeši</w:t>
      </w:r>
    </w:p>
    <w:p>
      <w:r>
        <w:t>vkazovati se</w:t>
      </w:r>
    </w:p>
    <w:p>
      <w:r>
        <w:t>vkladati (se)</w:t>
      </w:r>
    </w:p>
    <w:p>
      <w:r>
        <w:t>vkovati</w:t>
      </w:r>
    </w:p>
    <w:p>
      <w:r>
        <w:t>vkuû</w:t>
      </w:r>
    </w:p>
    <w:p>
      <w:r>
        <w:t>vkueši</w:t>
      </w:r>
    </w:p>
    <w:p>
      <w:r>
        <w:t>vkoreniti se</w:t>
      </w:r>
    </w:p>
    <w:p>
      <w:r>
        <w:t>vkratcê</w:t>
      </w:r>
    </w:p>
    <w:p>
      <w:r>
        <w:t>vkupno</w:t>
      </w:r>
    </w:p>
    <w:p>
      <w:r>
        <w:t>vkupь</w:t>
      </w:r>
    </w:p>
    <w:p>
      <w:r>
        <w:t>vkupê</w:t>
      </w:r>
    </w:p>
    <w:p>
      <w:r>
        <w:t>vkusiti (se)</w:t>
      </w:r>
    </w:p>
    <w:p>
      <w:r>
        <w:t>vkusь</w:t>
      </w:r>
    </w:p>
    <w:p>
      <w:r>
        <w:t>vkušati (se)</w:t>
      </w:r>
    </w:p>
    <w:p>
      <w:r>
        <w:t>vkušenie</w:t>
      </w:r>
    </w:p>
    <w:p>
      <w:r>
        <w:t>vlaga</w:t>
      </w:r>
    </w:p>
    <w:p>
      <w:r>
        <w:t>vlagaliće</w:t>
      </w:r>
    </w:p>
    <w:p>
      <w:r>
        <w:t>vlagati</w:t>
      </w:r>
    </w:p>
    <w:p>
      <w:r>
        <w:t>vladavьcь</w:t>
      </w:r>
    </w:p>
    <w:p>
      <w:r>
        <w:t>vladanie</w:t>
      </w:r>
    </w:p>
    <w:p>
      <w:r>
        <w:t>vladatelstvo</w:t>
      </w:r>
    </w:p>
    <w:p>
      <w:r>
        <w:t>vladatelь</w:t>
      </w:r>
    </w:p>
    <w:p>
      <w:r>
        <w:t>vladati</w:t>
      </w:r>
    </w:p>
    <w:p>
      <w:r>
        <w:t>vladika</w:t>
      </w:r>
    </w:p>
    <w:p>
      <w:r>
        <w:t>vladislavь</w:t>
      </w:r>
    </w:p>
    <w:p>
      <w:r>
        <w:t>vladič'stvie</w:t>
      </w:r>
    </w:p>
    <w:p>
      <w:r>
        <w:t>vladič'stvo</w:t>
      </w:r>
    </w:p>
    <w:p>
      <w:r>
        <w:t>vladičьnь</w:t>
      </w:r>
    </w:p>
    <w:p>
      <w:r>
        <w:t>vladičьskь</w:t>
      </w:r>
    </w:p>
    <w:p>
      <w:r>
        <w:t>vlaženie</w:t>
      </w:r>
    </w:p>
    <w:p>
      <w:r>
        <w:t>vlažiti</w:t>
      </w:r>
    </w:p>
    <w:p>
      <w:r>
        <w:t>vlažьnь</w:t>
      </w:r>
    </w:p>
    <w:p>
      <w:r>
        <w:t>vlaziliće</w:t>
      </w:r>
    </w:p>
    <w:p>
      <w:r>
        <w:t>vlaziti</w:t>
      </w:r>
    </w:p>
    <w:p>
      <w:r>
        <w:t>vlaziće</w:t>
      </w:r>
    </w:p>
    <w:p>
      <w:r>
        <w:t>vlaspimisati</w:t>
      </w:r>
    </w:p>
    <w:p>
      <w:r>
        <w:t>vlaspimiti</w:t>
      </w:r>
    </w:p>
    <w:p>
      <w:r>
        <w:t>vlaspimiê</w:t>
      </w:r>
    </w:p>
    <w:p>
      <w:r>
        <w:t>vlastvovati</w:t>
      </w:r>
    </w:p>
    <w:p>
      <w:r>
        <w:t>vlastelin</w:t>
      </w:r>
    </w:p>
    <w:p>
      <w:r>
        <w:t>vlastele</w:t>
      </w:r>
    </w:p>
    <w:p>
      <w:r>
        <w:t>vlastelstvo</w:t>
      </w:r>
    </w:p>
    <w:p>
      <w:r>
        <w:t>vlastelьskь</w:t>
      </w:r>
    </w:p>
    <w:p>
      <w:r>
        <w:t>vlasti</w:t>
      </w:r>
    </w:p>
    <w:p>
      <w:r>
        <w:t>vlastitelь</w:t>
      </w:r>
    </w:p>
    <w:p>
      <w:r>
        <w:t>vlastь</w:t>
      </w:r>
    </w:p>
    <w:p>
      <w:r>
        <w:t>vlastьnь</w:t>
      </w:r>
    </w:p>
    <w:p>
      <w:r>
        <w:t>vlasь</w:t>
      </w:r>
    </w:p>
    <w:p>
      <w:r>
        <w:t>vlasênina</w:t>
      </w:r>
    </w:p>
    <w:p>
      <w:r>
        <w:t>vlasênь</w:t>
      </w:r>
    </w:p>
    <w:p>
      <w:r>
        <w:t>vlaćeta</w:t>
      </w:r>
    </w:p>
    <w:p>
      <w:r>
        <w:t>vlać'stvie</w:t>
      </w:r>
    </w:p>
    <w:p>
      <w:r>
        <w:t>vlaćь</w:t>
      </w:r>
    </w:p>
    <w:p>
      <w:r>
        <w:t>vlačiti (se)</w:t>
      </w:r>
    </w:p>
    <w:p>
      <w:r>
        <w:t>vlaškь</w:t>
      </w:r>
    </w:p>
    <w:p>
      <w:r>
        <w:t>vlivati (se)</w:t>
      </w:r>
    </w:p>
    <w:p>
      <w:r>
        <w:t>vliti</w:t>
      </w:r>
    </w:p>
    <w:p>
      <w:r>
        <w:t>vlitie</w:t>
      </w:r>
    </w:p>
    <w:p>
      <w:r>
        <w:t>vliênie</w:t>
      </w:r>
    </w:p>
    <w:p>
      <w:r>
        <w:t>vliêti (se)</w:t>
      </w:r>
    </w:p>
    <w:p>
      <w:r>
        <w:t>vlêû</w:t>
      </w:r>
    </w:p>
    <w:p>
      <w:r>
        <w:t>vlêeši</w:t>
      </w:r>
    </w:p>
    <w:p>
      <w:r>
        <w:t>vloženie</w:t>
      </w:r>
    </w:p>
    <w:p>
      <w:r>
        <w:t>vložiti (se)</w:t>
      </w:r>
    </w:p>
    <w:p>
      <w:r>
        <w:t>vlьkanь</w:t>
      </w:r>
    </w:p>
    <w:p>
      <w:r>
        <w:t>vlьkodlakь</w:t>
      </w:r>
    </w:p>
    <w:p>
      <w:r>
        <w:t>vlьkohićьnь</w:t>
      </w:r>
    </w:p>
    <w:p>
      <w:r>
        <w:t>vlьkь</w:t>
      </w:r>
    </w:p>
    <w:p>
      <w:r>
        <w:t>vlьna</w:t>
      </w:r>
    </w:p>
    <w:p>
      <w:r>
        <w:t>vlьnenie</w:t>
      </w:r>
    </w:p>
    <w:p>
      <w:r>
        <w:t>vlьniti se</w:t>
      </w:r>
    </w:p>
    <w:p>
      <w:r>
        <w:t>vlьnovati se</w:t>
      </w:r>
    </w:p>
    <w:p>
      <w:r>
        <w:t>nueši</w:t>
      </w:r>
    </w:p>
    <w:p>
      <w:r>
        <w:t>vlьnьnь</w:t>
      </w:r>
    </w:p>
    <w:p>
      <w:r>
        <w:t>vlьnenь</w:t>
      </w:r>
    </w:p>
    <w:p>
      <w:r>
        <w:t>vlьhva</w:t>
      </w:r>
    </w:p>
    <w:p>
      <w:r>
        <w:t>vlьhvenь</w:t>
      </w:r>
    </w:p>
    <w:p>
      <w:r>
        <w:t>vlьhvinikь</w:t>
      </w:r>
    </w:p>
    <w:p>
      <w:r>
        <w:t>vlьhvica</w:t>
      </w:r>
    </w:p>
    <w:p>
      <w:r>
        <w:t>vlьhvovanie</w:t>
      </w:r>
    </w:p>
    <w:p>
      <w:r>
        <w:t>vlьhvovati</w:t>
      </w:r>
    </w:p>
    <w:p>
      <w:r>
        <w:t>vlьh'vь</w:t>
      </w:r>
    </w:p>
    <w:p>
      <w:r>
        <w:t>vlьhvьcь</w:t>
      </w:r>
    </w:p>
    <w:p>
      <w:r>
        <w:t>vlьčica</w:t>
      </w:r>
    </w:p>
    <w:p>
      <w:r>
        <w:t>vlьčьcь</w:t>
      </w:r>
    </w:p>
    <w:p>
      <w:r>
        <w:t>vlьšvenie</w:t>
      </w:r>
    </w:p>
    <w:p>
      <w:r>
        <w:t>vlьšvenь</w:t>
      </w:r>
    </w:p>
    <w:p>
      <w:r>
        <w:t>vlьš'stvenь</w:t>
      </w:r>
    </w:p>
    <w:p>
      <w:r>
        <w:t>vlьš'stvie</w:t>
      </w:r>
    </w:p>
    <w:p>
      <w:r>
        <w:t>vlьš'stvo</w:t>
      </w:r>
    </w:p>
    <w:p>
      <w:r>
        <w:t>vlьšьskь</w:t>
      </w:r>
    </w:p>
    <w:p>
      <w:r>
        <w:t>vlêzenie</w:t>
      </w:r>
    </w:p>
    <w:p>
      <w:r>
        <w:t>vlêsti</w:t>
      </w:r>
    </w:p>
    <w:p>
      <w:r>
        <w:t>êzeši</w:t>
      </w:r>
    </w:p>
    <w:p>
      <w:r>
        <w:t>vlêtati</w:t>
      </w:r>
    </w:p>
    <w:p>
      <w:r>
        <w:t>vlêći (se)</w:t>
      </w:r>
    </w:p>
    <w:p>
      <w:r>
        <w:t>êčeši</w:t>
      </w:r>
    </w:p>
    <w:p>
      <w:r>
        <w:t>vlêčenie</w:t>
      </w:r>
    </w:p>
    <w:p>
      <w:r>
        <w:t>vlûblenica</w:t>
      </w:r>
    </w:p>
    <w:p>
      <w:r>
        <w:t>vmalê</w:t>
      </w:r>
    </w:p>
    <w:p>
      <w:r>
        <w:t>vmanь</w:t>
      </w:r>
    </w:p>
    <w:p>
      <w:r>
        <w:t>vmanê</w:t>
      </w:r>
    </w:p>
    <w:p>
      <w:r>
        <w:t>vmanьnь</w:t>
      </w:r>
    </w:p>
    <w:p>
      <w:r>
        <w:t>vmetati</w:t>
      </w:r>
    </w:p>
    <w:p>
      <w:r>
        <w:t>vmêtati (se)</w:t>
      </w:r>
    </w:p>
    <w:p>
      <w:r>
        <w:t>vmênati (se)</w:t>
      </w:r>
    </w:p>
    <w:p>
      <w:r>
        <w:t>vmênevati</w:t>
      </w:r>
    </w:p>
    <w:p>
      <w:r>
        <w:t>vmêniti (se)</w:t>
      </w:r>
    </w:p>
    <w:p>
      <w:r>
        <w:t>vmêniti se</w:t>
      </w:r>
    </w:p>
    <w:p>
      <w:r>
        <w:t>vmêriti se</w:t>
      </w:r>
    </w:p>
    <w:p>
      <w:r>
        <w:t>vmêsiti</w:t>
      </w:r>
    </w:p>
    <w:p>
      <w:r>
        <w:t>vmêstiti</w:t>
      </w:r>
    </w:p>
    <w:p>
      <w:r>
        <w:t>umêstiti (se)</w:t>
      </w:r>
    </w:p>
    <w:p>
      <w:r>
        <w:t>vmêsto</w:t>
      </w:r>
    </w:p>
    <w:p>
      <w:r>
        <w:t>vmêćati (se)</w:t>
      </w:r>
    </w:p>
    <w:p>
      <w:r>
        <w:t>vmêšati</w:t>
      </w:r>
    </w:p>
    <w:p>
      <w:r>
        <w:t>vmêšenie</w:t>
      </w:r>
    </w:p>
    <w:p>
      <w:r>
        <w:t>vnaglê</w:t>
      </w:r>
    </w:p>
    <w:p>
      <w:r>
        <w:t>vnegda</w:t>
      </w:r>
    </w:p>
    <w:p>
      <w:r>
        <w:t>vnezapu</w:t>
      </w:r>
    </w:p>
    <w:p>
      <w:r>
        <w:t>vnesti (se)</w:t>
      </w:r>
    </w:p>
    <w:p>
      <w:r>
        <w:t>vneti (se)</w:t>
      </w:r>
    </w:p>
    <w:p>
      <w:r>
        <w:t>vьnmu</w:t>
      </w:r>
    </w:p>
    <w:p>
      <w:r>
        <w:t>vьnmeši</w:t>
      </w:r>
    </w:p>
    <w:p>
      <w:r>
        <w:t>vnetie</w:t>
      </w:r>
    </w:p>
    <w:p>
      <w:r>
        <w:t>vnimanie</w:t>
      </w:r>
    </w:p>
    <w:p>
      <w:r>
        <w:t>vnimatelno</w:t>
      </w:r>
    </w:p>
    <w:p>
      <w:r>
        <w:t>vnimatelьnь</w:t>
      </w:r>
    </w:p>
    <w:p>
      <w:r>
        <w:t>vnimati (se)</w:t>
      </w:r>
    </w:p>
    <w:p>
      <w:r>
        <w:t>vnisti</w:t>
      </w:r>
    </w:p>
    <w:p>
      <w:r>
        <w:t>vьn'znuti (se)</w:t>
      </w:r>
    </w:p>
    <w:p>
      <w:r>
        <w:t>vniti</w:t>
      </w:r>
    </w:p>
    <w:p>
      <w:r>
        <w:t>vnositi (se)</w:t>
      </w:r>
    </w:p>
    <w:p>
      <w:r>
        <w:t>vnuka</w:t>
      </w:r>
    </w:p>
    <w:p>
      <w:r>
        <w:t>vnukь</w:t>
      </w:r>
    </w:p>
    <w:p>
      <w:r>
        <w:t>vnutru</w:t>
      </w:r>
    </w:p>
    <w:p>
      <w:r>
        <w:t>vnut'rudu</w:t>
      </w:r>
    </w:p>
    <w:p>
      <w:r>
        <w:t>vnutrêudu</w:t>
      </w:r>
    </w:p>
    <w:p>
      <w:r>
        <w:t>vnut'rь</w:t>
      </w:r>
    </w:p>
    <w:p>
      <w:r>
        <w:t>vnutrьnь</w:t>
      </w:r>
    </w:p>
    <w:p>
      <w:r>
        <w:t>vnutrê</w:t>
      </w:r>
    </w:p>
    <w:p>
      <w:r>
        <w:t>vnuče</w:t>
      </w:r>
    </w:p>
    <w:p>
      <w:r>
        <w:t>vnučica</w:t>
      </w:r>
    </w:p>
    <w:p>
      <w:r>
        <w:t>vnučьcь</w:t>
      </w:r>
    </w:p>
    <w:p>
      <w:r>
        <w:t>vnušenie</w:t>
      </w:r>
    </w:p>
    <w:p>
      <w:r>
        <w:t>vnušiti</w:t>
      </w:r>
    </w:p>
    <w:p>
      <w:r>
        <w:t>v'nьnь</w:t>
      </w:r>
    </w:p>
    <w:p>
      <w:r>
        <w:t>v'nьskь</w:t>
      </w:r>
    </w:p>
    <w:p>
      <w:r>
        <w:t>v'nê</w:t>
      </w:r>
    </w:p>
    <w:p>
      <w:r>
        <w:t>v'nêudu</w:t>
      </w:r>
    </w:p>
    <w:p>
      <w:r>
        <w:t>v'nêudê</w:t>
      </w:r>
    </w:p>
    <w:p>
      <w:r>
        <w:t>v'nêšьnь</w:t>
      </w:r>
    </w:p>
    <w:p>
      <w:r>
        <w:t>voboružiti se</w:t>
      </w:r>
    </w:p>
    <w:p>
      <w:r>
        <w:t>v'obraževati (se)</w:t>
      </w:r>
    </w:p>
    <w:p>
      <w:r>
        <w:t>v'obraziti (se)</w:t>
      </w:r>
    </w:p>
    <w:p>
      <w:r>
        <w:t>v'obrazovatelnica</w:t>
      </w:r>
    </w:p>
    <w:p>
      <w:r>
        <w:t>v'obrazovati</w:t>
      </w:r>
    </w:p>
    <w:p>
      <w:r>
        <w:t>voda</w:t>
      </w:r>
    </w:p>
    <w:p>
      <w:r>
        <w:t>voditelь</w:t>
      </w:r>
    </w:p>
    <w:p>
      <w:r>
        <w:t>voditi (se)</w:t>
      </w:r>
    </w:p>
    <w:p>
      <w:r>
        <w:t>voždu</w:t>
      </w:r>
    </w:p>
    <w:p>
      <w:r>
        <w:t>vodiši</w:t>
      </w:r>
    </w:p>
    <w:p>
      <w:r>
        <w:t>vodnati se</w:t>
      </w:r>
    </w:p>
    <w:p>
      <w:r>
        <w:t>vodovadь</w:t>
      </w:r>
    </w:p>
    <w:p>
      <w:r>
        <w:t>vodonosь</w:t>
      </w:r>
    </w:p>
    <w:p>
      <w:r>
        <w:t>vodonosьnь</w:t>
      </w:r>
    </w:p>
    <w:p>
      <w:r>
        <w:t>vodorêčьnь</w:t>
      </w:r>
    </w:p>
    <w:p>
      <w:r>
        <w:t>vodotočьnь</w:t>
      </w:r>
    </w:p>
    <w:p>
      <w:r>
        <w:t>vodotrudьnь</w:t>
      </w:r>
    </w:p>
    <w:p>
      <w:r>
        <w:t>vodočrьpь</w:t>
      </w:r>
    </w:p>
    <w:p>
      <w:r>
        <w:t>vodьnь</w:t>
      </w:r>
    </w:p>
    <w:p>
      <w:r>
        <w:t>vodьskь</w:t>
      </w:r>
    </w:p>
    <w:p>
      <w:r>
        <w:t>vodьcь</w:t>
      </w:r>
    </w:p>
    <w:p>
      <w:r>
        <w:t>voevati</w:t>
      </w:r>
    </w:p>
    <w:p>
      <w:r>
        <w:t>voûû</w:t>
      </w:r>
    </w:p>
    <w:p>
      <w:r>
        <w:t>voûeši</w:t>
      </w:r>
    </w:p>
    <w:p>
      <w:r>
        <w:t>voevoda</w:t>
      </w:r>
    </w:p>
    <w:p>
      <w:r>
        <w:t>voevodstvie</w:t>
      </w:r>
    </w:p>
    <w:p>
      <w:r>
        <w:t>voevstvie</w:t>
      </w:r>
    </w:p>
    <w:p>
      <w:r>
        <w:t>voevstvo</w:t>
      </w:r>
    </w:p>
    <w:p>
      <w:r>
        <w:t>voždenie</w:t>
      </w:r>
    </w:p>
    <w:p>
      <w:r>
        <w:t>voždь</w:t>
      </w:r>
    </w:p>
    <w:p>
      <w:r>
        <w:t>voždьnь</w:t>
      </w:r>
    </w:p>
    <w:p>
      <w:r>
        <w:t>voženie</w:t>
      </w:r>
    </w:p>
    <w:p>
      <w:r>
        <w:t>vožiênь</w:t>
      </w:r>
    </w:p>
    <w:p>
      <w:r>
        <w:t>vozitelь</w:t>
      </w:r>
    </w:p>
    <w:p>
      <w:r>
        <w:t>voziti (se)</w:t>
      </w:r>
    </w:p>
    <w:p>
      <w:r>
        <w:t>vožu</w:t>
      </w:r>
    </w:p>
    <w:p>
      <w:r>
        <w:t>voziši</w:t>
      </w:r>
    </w:p>
    <w:p>
      <w:r>
        <w:t>vozь</w:t>
      </w:r>
    </w:p>
    <w:p>
      <w:r>
        <w:t>voi</w:t>
      </w:r>
    </w:p>
    <w:p>
      <w:r>
        <w:t>voinikь</w:t>
      </w:r>
    </w:p>
    <w:p>
      <w:r>
        <w:t>voin'stvie</w:t>
      </w:r>
    </w:p>
    <w:p>
      <w:r>
        <w:t>voinstvo</w:t>
      </w:r>
    </w:p>
    <w:p>
      <w:r>
        <w:t>voinstvovati</w:t>
      </w:r>
    </w:p>
    <w:p>
      <w:r>
        <w:t>voinь</w:t>
      </w:r>
    </w:p>
    <w:p>
      <w:r>
        <w:t>voinьskь</w:t>
      </w:r>
    </w:p>
    <w:p>
      <w:r>
        <w:t>voiska</w:t>
      </w:r>
    </w:p>
    <w:p>
      <w:r>
        <w:t>voistvo</w:t>
      </w:r>
    </w:p>
    <w:p>
      <w:r>
        <w:t>voićenь</w:t>
      </w:r>
    </w:p>
    <w:p>
      <w:r>
        <w:t>vola</w:t>
      </w:r>
    </w:p>
    <w:p>
      <w:r>
        <w:t>voldrihь</w:t>
      </w:r>
    </w:p>
    <w:p>
      <w:r>
        <w:t>vorihь</w:t>
      </w:r>
    </w:p>
    <w:p>
      <w:r>
        <w:t>volenie</w:t>
      </w:r>
    </w:p>
    <w:p>
      <w:r>
        <w:t>volii</w:t>
      </w:r>
    </w:p>
    <w:p>
      <w:r>
        <w:t>voliti (se)</w:t>
      </w:r>
    </w:p>
    <w:p>
      <w:r>
        <w:t>volno</w:t>
      </w:r>
    </w:p>
    <w:p>
      <w:r>
        <w:t>volovьnь</w:t>
      </w:r>
    </w:p>
    <w:p>
      <w:r>
        <w:t>volь</w:t>
      </w:r>
    </w:p>
    <w:p>
      <w:r>
        <w:t>volьnь</w:t>
      </w:r>
    </w:p>
    <w:p>
      <w:r>
        <w:t>vona</w:t>
      </w:r>
    </w:p>
    <w:p>
      <w:r>
        <w:t>vonati</w:t>
      </w:r>
    </w:p>
    <w:p>
      <w:r>
        <w:t>voosovь</w:t>
      </w:r>
    </w:p>
    <w:p>
      <w:r>
        <w:t>voosь</w:t>
      </w:r>
    </w:p>
    <w:p>
      <w:r>
        <w:t>voozь</w:t>
      </w:r>
    </w:p>
    <w:p>
      <w:r>
        <w:t>boozь</w:t>
      </w:r>
    </w:p>
    <w:p>
      <w:r>
        <w:t>v'oruževati</w:t>
      </w:r>
    </w:p>
    <w:p>
      <w:r>
        <w:t>v'oruženie</w:t>
      </w:r>
    </w:p>
    <w:p>
      <w:r>
        <w:t>v'oružie</w:t>
      </w:r>
    </w:p>
    <w:p>
      <w:r>
        <w:t>v'oružiti (se)</w:t>
      </w:r>
    </w:p>
    <w:p>
      <w:r>
        <w:t>voskь</w:t>
      </w:r>
    </w:p>
    <w:p>
      <w:r>
        <w:t>v'ostriti</w:t>
      </w:r>
    </w:p>
    <w:p>
      <w:r>
        <w:t>votušь</w:t>
      </w:r>
    </w:p>
    <w:p>
      <w:r>
        <w:t>voće</w:t>
      </w:r>
    </w:p>
    <w:p>
      <w:r>
        <w:t>voćьnь</w:t>
      </w:r>
    </w:p>
    <w:p>
      <w:r>
        <w:t>vpadati</w:t>
      </w:r>
    </w:p>
    <w:p>
      <w:r>
        <w:t>vpasti</w:t>
      </w:r>
    </w:p>
    <w:p>
      <w:r>
        <w:t>vpasti (se)</w:t>
      </w:r>
    </w:p>
    <w:p>
      <w:r>
        <w:t>vpelati</w:t>
      </w:r>
    </w:p>
    <w:p>
      <w:r>
        <w:t>vpisati (se)</w:t>
      </w:r>
    </w:p>
    <w:p>
      <w:r>
        <w:t>išeši</w:t>
      </w:r>
    </w:p>
    <w:p>
      <w:r>
        <w:t>v'piti</w:t>
      </w:r>
    </w:p>
    <w:p>
      <w:r>
        <w:t>vplanuti</w:t>
      </w:r>
    </w:p>
    <w:p>
      <w:r>
        <w:t>vplaćati</w:t>
      </w:r>
    </w:p>
    <w:p>
      <w:r>
        <w:t>vplesti</w:t>
      </w:r>
    </w:p>
    <w:p>
      <w:r>
        <w:t>vpluti</w:t>
      </w:r>
    </w:p>
    <w:p>
      <w:r>
        <w:t>vplьzati</w:t>
      </w:r>
    </w:p>
    <w:p>
      <w:r>
        <w:t>vplьznuti</w:t>
      </w:r>
    </w:p>
    <w:p>
      <w:r>
        <w:t>vplьtiti (se)</w:t>
      </w:r>
    </w:p>
    <w:p>
      <w:r>
        <w:t>vplьćenie</w:t>
      </w:r>
    </w:p>
    <w:p>
      <w:r>
        <w:t>vplьčati se</w:t>
      </w:r>
    </w:p>
    <w:p>
      <w:r>
        <w:t>vplьčenie</w:t>
      </w:r>
    </w:p>
    <w:p>
      <w:r>
        <w:t>vpovaditi</w:t>
      </w:r>
    </w:p>
    <w:p>
      <w:r>
        <w:t>v'poêšenь</w:t>
      </w:r>
    </w:p>
    <w:p>
      <w:r>
        <w:t>vprašanie</w:t>
      </w:r>
    </w:p>
    <w:p>
      <w:r>
        <w:t>vprašati</w:t>
      </w:r>
    </w:p>
    <w:p>
      <w:r>
        <w:t>vpreći</w:t>
      </w:r>
    </w:p>
    <w:p>
      <w:r>
        <w:t>vprositi</w:t>
      </w:r>
    </w:p>
    <w:p>
      <w:r>
        <w:t>vprosь</w:t>
      </w:r>
    </w:p>
    <w:p>
      <w:r>
        <w:t>vprošenie</w:t>
      </w:r>
    </w:p>
    <w:p>
      <w:r>
        <w:t>vprêki</w:t>
      </w:r>
    </w:p>
    <w:p>
      <w:r>
        <w:t>vprêti</w:t>
      </w:r>
    </w:p>
    <w:p>
      <w:r>
        <w:t>vprêćevati</w:t>
      </w:r>
    </w:p>
    <w:p>
      <w:r>
        <w:t>vpustiti</w:t>
      </w:r>
    </w:p>
    <w:p>
      <w:r>
        <w:t>vraviê</w:t>
      </w:r>
    </w:p>
    <w:p>
      <w:r>
        <w:t>vravnati</w:t>
      </w:r>
    </w:p>
    <w:p>
      <w:r>
        <w:t>vragь</w:t>
      </w:r>
    </w:p>
    <w:p>
      <w:r>
        <w:t>vražati</w:t>
      </w:r>
    </w:p>
    <w:p>
      <w:r>
        <w:t>vražda</w:t>
      </w:r>
    </w:p>
    <w:p>
      <w:r>
        <w:t>vraždati</w:t>
      </w:r>
    </w:p>
    <w:p>
      <w:r>
        <w:t>vraždenikь</w:t>
      </w:r>
    </w:p>
    <w:p>
      <w:r>
        <w:t>vraždovati</w:t>
      </w:r>
    </w:p>
    <w:p>
      <w:r>
        <w:t>vraždьnь</w:t>
      </w:r>
    </w:p>
    <w:p>
      <w:r>
        <w:t>vraždenь</w:t>
      </w:r>
    </w:p>
    <w:p>
      <w:r>
        <w:t>vraženie</w:t>
      </w:r>
    </w:p>
    <w:p>
      <w:r>
        <w:t>vražii</w:t>
      </w:r>
    </w:p>
    <w:p>
      <w:r>
        <w:t>vražitelь</w:t>
      </w:r>
    </w:p>
    <w:p>
      <w:r>
        <w:t>vraziti se</w:t>
      </w:r>
    </w:p>
    <w:p>
      <w:r>
        <w:t>vrazumiti</w:t>
      </w:r>
    </w:p>
    <w:p>
      <w:r>
        <w:t>vrazumlati</w:t>
      </w:r>
    </w:p>
    <w:p>
      <w:r>
        <w:t>vrazumêti</w:t>
      </w:r>
    </w:p>
    <w:p>
      <w:r>
        <w:t>vrana</w:t>
      </w:r>
    </w:p>
    <w:p>
      <w:r>
        <w:t>vranovь</w:t>
      </w:r>
    </w:p>
    <w:p>
      <w:r>
        <w:t>vranovьskь</w:t>
      </w:r>
    </w:p>
    <w:p>
      <w:r>
        <w:t>vranь</w:t>
      </w:r>
    </w:p>
    <w:p>
      <w:r>
        <w:t>vrata</w:t>
      </w:r>
    </w:p>
    <w:p>
      <w:r>
        <w:t>vratarica</w:t>
      </w:r>
    </w:p>
    <w:p>
      <w:r>
        <w:t>vratarnica</w:t>
      </w:r>
    </w:p>
    <w:p>
      <w:r>
        <w:t>vratarь</w:t>
      </w:r>
    </w:p>
    <w:p>
      <w:r>
        <w:t>vratislavь</w:t>
      </w:r>
    </w:p>
    <w:p>
      <w:r>
        <w:t>vratiti (se)</w:t>
      </w:r>
    </w:p>
    <w:p>
      <w:r>
        <w:t>vratna</w:t>
      </w:r>
    </w:p>
    <w:p>
      <w:r>
        <w:t>vratnikь</w:t>
      </w:r>
    </w:p>
    <w:p>
      <w:r>
        <w:t>vratnice</w:t>
      </w:r>
    </w:p>
    <w:p>
      <w:r>
        <w:t>vratca</w:t>
      </w:r>
    </w:p>
    <w:p>
      <w:r>
        <w:t>vratь</w:t>
      </w:r>
    </w:p>
    <w:p>
      <w:r>
        <w:t>vraćati (se)</w:t>
      </w:r>
    </w:p>
    <w:p>
      <w:r>
        <w:t>vraćenie</w:t>
      </w:r>
    </w:p>
    <w:p>
      <w:r>
        <w:t>vračba</w:t>
      </w:r>
    </w:p>
    <w:p>
      <w:r>
        <w:t>vračevanie</w:t>
      </w:r>
    </w:p>
    <w:p>
      <w:r>
        <w:t>vračevьnь</w:t>
      </w:r>
    </w:p>
    <w:p>
      <w:r>
        <w:t>vračenie</w:t>
      </w:r>
    </w:p>
    <w:p>
      <w:r>
        <w:t>vračiti (se)</w:t>
      </w:r>
    </w:p>
    <w:p>
      <w:r>
        <w:t>vračstvie</w:t>
      </w:r>
    </w:p>
    <w:p>
      <w:r>
        <w:t>vračstvo</w:t>
      </w:r>
    </w:p>
    <w:p>
      <w:r>
        <w:t>vračь</w:t>
      </w:r>
    </w:p>
    <w:p>
      <w:r>
        <w:t>vredь</w:t>
      </w:r>
    </w:p>
    <w:p>
      <w:r>
        <w:t>vreteno</w:t>
      </w:r>
    </w:p>
    <w:p>
      <w:r>
        <w:t>vrivati</w:t>
      </w:r>
    </w:p>
    <w:p>
      <w:r>
        <w:t>vrinovati</w:t>
      </w:r>
    </w:p>
    <w:p>
      <w:r>
        <w:t>vrinuti</w:t>
      </w:r>
    </w:p>
    <w:p>
      <w:r>
        <w:t>vrnezь</w:t>
      </w:r>
    </w:p>
    <w:p>
      <w:r>
        <w:t>vrutčьcь</w:t>
      </w:r>
    </w:p>
    <w:p>
      <w:r>
        <w:t>vrutьkь</w:t>
      </w:r>
    </w:p>
    <w:p>
      <w:r>
        <w:t>vruće</w:t>
      </w:r>
    </w:p>
    <w:p>
      <w:r>
        <w:t>vrućostь</w:t>
      </w:r>
    </w:p>
    <w:p>
      <w:r>
        <w:t>vrućь</w:t>
      </w:r>
    </w:p>
    <w:p>
      <w:r>
        <w:t>vrьba</w:t>
      </w:r>
    </w:p>
    <w:p>
      <w:r>
        <w:t>vrьbie</w:t>
      </w:r>
    </w:p>
    <w:p>
      <w:r>
        <w:t>vrьvь</w:t>
      </w:r>
    </w:p>
    <w:p>
      <w:r>
        <w:t>vrьženie</w:t>
      </w:r>
    </w:p>
    <w:p>
      <w:r>
        <w:t>vrьsta</w:t>
      </w:r>
    </w:p>
    <w:p>
      <w:r>
        <w:t>vrьstnikь</w:t>
      </w:r>
    </w:p>
    <w:p>
      <w:r>
        <w:t>vrьtarica</w:t>
      </w:r>
    </w:p>
    <w:p>
      <w:r>
        <w:t>vrьtlьcь</w:t>
      </w:r>
    </w:p>
    <w:p>
      <w:r>
        <w:t>vrьtogradarinь</w:t>
      </w:r>
    </w:p>
    <w:p>
      <w:r>
        <w:t>vrьtogradь</w:t>
      </w:r>
    </w:p>
    <w:p>
      <w:r>
        <w:t>vrьtogradьskь</w:t>
      </w:r>
    </w:p>
    <w:p>
      <w:r>
        <w:t>vrьtograždaninь</w:t>
      </w:r>
    </w:p>
    <w:p>
      <w:r>
        <w:t>vrьtь</w:t>
      </w:r>
    </w:p>
    <w:p>
      <w:r>
        <w:t>vrьtьlь</w:t>
      </w:r>
    </w:p>
    <w:p>
      <w:r>
        <w:t>vrьtьpь</w:t>
      </w:r>
    </w:p>
    <w:p>
      <w:r>
        <w:t>vrьtьskь</w:t>
      </w:r>
    </w:p>
    <w:p>
      <w:r>
        <w:t>vrьtêti se</w:t>
      </w:r>
    </w:p>
    <w:p>
      <w:r>
        <w:t>vrьću</w:t>
      </w:r>
    </w:p>
    <w:p>
      <w:r>
        <w:t>vrьtiši</w:t>
      </w:r>
    </w:p>
    <w:p>
      <w:r>
        <w:t>vrьhovstvie</w:t>
      </w:r>
    </w:p>
    <w:p>
      <w:r>
        <w:t>vrьhovьnь</w:t>
      </w:r>
    </w:p>
    <w:p>
      <w:r>
        <w:t>vrьhu</w:t>
      </w:r>
    </w:p>
    <w:p>
      <w:r>
        <w:t>vrьhь</w:t>
      </w:r>
    </w:p>
    <w:p>
      <w:r>
        <w:t>vrьhьnь</w:t>
      </w:r>
    </w:p>
    <w:p>
      <w:r>
        <w:t>vrьčь</w:t>
      </w:r>
    </w:p>
    <w:p>
      <w:r>
        <w:t>vrьšba</w:t>
      </w:r>
    </w:p>
    <w:p>
      <w:r>
        <w:t>vrьšitba</w:t>
      </w:r>
    </w:p>
    <w:p>
      <w:r>
        <w:t>vrьšiti (se)</w:t>
      </w:r>
    </w:p>
    <w:p>
      <w:r>
        <w:t>vrьšьkь</w:t>
      </w:r>
    </w:p>
    <w:p>
      <w:r>
        <w:t>vrêditi (se)</w:t>
      </w:r>
    </w:p>
    <w:p>
      <w:r>
        <w:t>vrêdno</w:t>
      </w:r>
    </w:p>
    <w:p>
      <w:r>
        <w:t>vrêdnostь</w:t>
      </w:r>
    </w:p>
    <w:p>
      <w:r>
        <w:t>vrêdovno</w:t>
      </w:r>
    </w:p>
    <w:p>
      <w:r>
        <w:t>vrêdь</w:t>
      </w:r>
    </w:p>
    <w:p>
      <w:r>
        <w:t>vrêdьnь</w:t>
      </w:r>
    </w:p>
    <w:p>
      <w:r>
        <w:t>vrêža</w:t>
      </w:r>
    </w:p>
    <w:p>
      <w:r>
        <w:t>vrêždati</w:t>
      </w:r>
    </w:p>
    <w:p>
      <w:r>
        <w:t>vrêždenie</w:t>
      </w:r>
    </w:p>
    <w:p>
      <w:r>
        <w:t>vrême</w:t>
      </w:r>
    </w:p>
    <w:p>
      <w:r>
        <w:t>vrêmenno</w:t>
      </w:r>
    </w:p>
    <w:p>
      <w:r>
        <w:t>vrêmennê</w:t>
      </w:r>
    </w:p>
    <w:p>
      <w:r>
        <w:t>vrêmenьnь</w:t>
      </w:r>
    </w:p>
    <w:p>
      <w:r>
        <w:t>vrênie</w:t>
      </w:r>
    </w:p>
    <w:p>
      <w:r>
        <w:t>vrêti</w:t>
      </w:r>
    </w:p>
    <w:p>
      <w:r>
        <w:t>vru</w:t>
      </w:r>
    </w:p>
    <w:p>
      <w:r>
        <w:t>vriši</w:t>
      </w:r>
    </w:p>
    <w:p>
      <w:r>
        <w:t>vrêtiće</w:t>
      </w:r>
    </w:p>
    <w:p>
      <w:r>
        <w:t>vrêća</w:t>
      </w:r>
    </w:p>
    <w:p>
      <w:r>
        <w:t>vrêći (se)</w:t>
      </w:r>
    </w:p>
    <w:p>
      <w:r>
        <w:t>vrьgu</w:t>
      </w:r>
    </w:p>
    <w:p>
      <w:r>
        <w:t>vrьžeši</w:t>
      </w:r>
    </w:p>
    <w:p>
      <w:r>
        <w:t>vrêći</w:t>
      </w:r>
    </w:p>
    <w:p>
      <w:r>
        <w:t>vrьšeši</w:t>
      </w:r>
    </w:p>
    <w:p>
      <w:r>
        <w:t>vrêćiće</w:t>
      </w:r>
    </w:p>
    <w:p>
      <w:r>
        <w:t>vrêćićьnь</w:t>
      </w:r>
    </w:p>
    <w:p>
      <w:r>
        <w:t>vrêćica</w:t>
      </w:r>
    </w:p>
    <w:p>
      <w:r>
        <w:t>vrêćice</w:t>
      </w:r>
    </w:p>
    <w:p>
      <w:r>
        <w:t>vrêćьnь</w:t>
      </w:r>
    </w:p>
    <w:p>
      <w:r>
        <w:t>vsaditi</w:t>
      </w:r>
    </w:p>
    <w:p>
      <w:r>
        <w:t>vsadnikь</w:t>
      </w:r>
    </w:p>
    <w:p>
      <w:r>
        <w:t>vsaždati</w:t>
      </w:r>
    </w:p>
    <w:p>
      <w:r>
        <w:t>vsaždenie</w:t>
      </w:r>
    </w:p>
    <w:p>
      <w:r>
        <w:t>vsakžde</w:t>
      </w:r>
    </w:p>
    <w:p>
      <w:r>
        <w:t>vsakoêki</w:t>
      </w:r>
    </w:p>
    <w:p>
      <w:r>
        <w:t>vsakoêko</w:t>
      </w:r>
    </w:p>
    <w:p>
      <w:r>
        <w:t>vsakoêcê</w:t>
      </w:r>
    </w:p>
    <w:p>
      <w:r>
        <w:t>vsakь</w:t>
      </w:r>
    </w:p>
    <w:p>
      <w:r>
        <w:t>vsač'ski</w:t>
      </w:r>
    </w:p>
    <w:p>
      <w:r>
        <w:t>vsačьskь</w:t>
      </w:r>
    </w:p>
    <w:p>
      <w:r>
        <w:t>vsvoboditi</w:t>
      </w:r>
    </w:p>
    <w:p>
      <w:r>
        <w:t>vsvêtiti</w:t>
      </w:r>
    </w:p>
    <w:p>
      <w:r>
        <w:t>vsevide</w:t>
      </w:r>
    </w:p>
    <w:p>
      <w:r>
        <w:t>vsed'nьnь</w:t>
      </w:r>
    </w:p>
    <w:p>
      <w:r>
        <w:t>vsedrьžitelь</w:t>
      </w:r>
    </w:p>
    <w:p>
      <w:r>
        <w:t>vselati (se)</w:t>
      </w:r>
    </w:p>
    <w:p>
      <w:r>
        <w:t>vselenaê</w:t>
      </w:r>
    </w:p>
    <w:p>
      <w:r>
        <w:t>vselenie</w:t>
      </w:r>
    </w:p>
    <w:p>
      <w:r>
        <w:t>vselenь</w:t>
      </w:r>
    </w:p>
    <w:p>
      <w:r>
        <w:t>vseliti (se)</w:t>
      </w:r>
    </w:p>
    <w:p>
      <w:r>
        <w:t>vsemirьnь</w:t>
      </w:r>
    </w:p>
    <w:p>
      <w:r>
        <w:t>vsemogi</w:t>
      </w:r>
    </w:p>
    <w:p>
      <w:r>
        <w:t>vsemoguć</w:t>
      </w:r>
    </w:p>
    <w:p>
      <w:r>
        <w:t>vsemoguć'stvo</w:t>
      </w:r>
    </w:p>
    <w:p>
      <w:r>
        <w:t>vsilati</w:t>
      </w:r>
    </w:p>
    <w:p>
      <w:r>
        <w:t>vsiliti se</w:t>
      </w:r>
    </w:p>
    <w:p>
      <w:r>
        <w:t>vsinovlenie</w:t>
      </w:r>
    </w:p>
    <w:p>
      <w:r>
        <w:t>vsipati</w:t>
      </w:r>
    </w:p>
    <w:p>
      <w:r>
        <w:t>vsiriti (se)</w:t>
      </w:r>
    </w:p>
    <w:p>
      <w:r>
        <w:t>vsiênie</w:t>
      </w:r>
    </w:p>
    <w:p>
      <w:r>
        <w:t>vsiêti</w:t>
      </w:r>
    </w:p>
    <w:p>
      <w:r>
        <w:t>vskakati</w:t>
      </w:r>
    </w:p>
    <w:p>
      <w:r>
        <w:t>vskaču</w:t>
      </w:r>
    </w:p>
    <w:p>
      <w:r>
        <w:t>vskačeši</w:t>
      </w:r>
    </w:p>
    <w:p>
      <w:r>
        <w:t>vskapati</w:t>
      </w:r>
    </w:p>
    <w:p>
      <w:r>
        <w:t>vskipêti</w:t>
      </w:r>
    </w:p>
    <w:p>
      <w:r>
        <w:t>vskisati (se)</w:t>
      </w:r>
    </w:p>
    <w:p>
      <w:r>
        <w:t>vskiselêti</w:t>
      </w:r>
    </w:p>
    <w:p>
      <w:r>
        <w:t>vskisêti</w:t>
      </w:r>
    </w:p>
    <w:p>
      <w:r>
        <w:t>vskladati</w:t>
      </w:r>
    </w:p>
    <w:p>
      <w:r>
        <w:t>vsklasti</w:t>
      </w:r>
    </w:p>
    <w:p>
      <w:r>
        <w:t>vsklevetati</w:t>
      </w:r>
    </w:p>
    <w:p>
      <w:r>
        <w:t>vskliknovenie</w:t>
      </w:r>
    </w:p>
    <w:p>
      <w:r>
        <w:t>vskliknuti</w:t>
      </w:r>
    </w:p>
    <w:p>
      <w:r>
        <w:t>vskliknutie</w:t>
      </w:r>
    </w:p>
    <w:p>
      <w:r>
        <w:t>vsklicanie</w:t>
      </w:r>
    </w:p>
    <w:p>
      <w:r>
        <w:t>vsklicati</w:t>
      </w:r>
    </w:p>
    <w:p>
      <w:r>
        <w:t>vsklonenie</w:t>
      </w:r>
    </w:p>
    <w:p>
      <w:r>
        <w:t>vskloniti</w:t>
      </w:r>
    </w:p>
    <w:p>
      <w:r>
        <w:t>vsklopiti</w:t>
      </w:r>
    </w:p>
    <w:p>
      <w:r>
        <w:t>vsklьčiti</w:t>
      </w:r>
    </w:p>
    <w:p>
      <w:r>
        <w:t>vskolêbati (se)</w:t>
      </w:r>
    </w:p>
    <w:p>
      <w:r>
        <w:t>vskončanie</w:t>
      </w:r>
    </w:p>
    <w:p>
      <w:r>
        <w:t>vskopati</w:t>
      </w:r>
    </w:p>
    <w:p>
      <w:r>
        <w:t>vskoreniti se</w:t>
      </w:r>
    </w:p>
    <w:p>
      <w:r>
        <w:t>vskoro</w:t>
      </w:r>
    </w:p>
    <w:p>
      <w:r>
        <w:t>vskorê</w:t>
      </w:r>
    </w:p>
    <w:p>
      <w:r>
        <w:t>vskočiti (se)</w:t>
      </w:r>
    </w:p>
    <w:p>
      <w:r>
        <w:t>vskrai</w:t>
      </w:r>
    </w:p>
    <w:p>
      <w:r>
        <w:t>vskrainê</w:t>
      </w:r>
    </w:p>
    <w:p>
      <w:r>
        <w:t>vskralevati</w:t>
      </w:r>
    </w:p>
    <w:p>
      <w:r>
        <w:t>vskralevstvovati</w:t>
      </w:r>
    </w:p>
    <w:p>
      <w:r>
        <w:t>vskrilie</w:t>
      </w:r>
    </w:p>
    <w:p>
      <w:r>
        <w:t>vskrьbêti</w:t>
      </w:r>
    </w:p>
    <w:p>
      <w:r>
        <w:t>vskrьmiti</w:t>
      </w:r>
    </w:p>
    <w:p>
      <w:r>
        <w:t>vskrьsati</w:t>
      </w:r>
    </w:p>
    <w:p>
      <w:r>
        <w:t>vskrьsenie</w:t>
      </w:r>
    </w:p>
    <w:p>
      <w:r>
        <w:t>vskrьsenь</w:t>
      </w:r>
    </w:p>
    <w:p>
      <w:r>
        <w:t>vskrьsnevati</w:t>
      </w:r>
    </w:p>
    <w:p>
      <w:r>
        <w:t>vskrьsnovenie</w:t>
      </w:r>
    </w:p>
    <w:p>
      <w:r>
        <w:t>vskrьsnuti</w:t>
      </w:r>
    </w:p>
    <w:p>
      <w:r>
        <w:t>vskrьsnutie</w:t>
      </w:r>
    </w:p>
    <w:p>
      <w:r>
        <w:t>vskrьštati</w:t>
      </w:r>
    </w:p>
    <w:p>
      <w:r>
        <w:t>vskrêsenie</w:t>
      </w:r>
    </w:p>
    <w:p>
      <w:r>
        <w:t>vskrêsitelno</w:t>
      </w:r>
    </w:p>
    <w:p>
      <w:r>
        <w:t>vskrêsiti</w:t>
      </w:r>
    </w:p>
    <w:p>
      <w:r>
        <w:t>vskrêšati (se)</w:t>
      </w:r>
    </w:p>
    <w:p>
      <w:r>
        <w:t>vskrêševati</w:t>
      </w:r>
    </w:p>
    <w:p>
      <w:r>
        <w:t>vskrêšenie</w:t>
      </w:r>
    </w:p>
    <w:p>
      <w:r>
        <w:t>vskrêšenь</w:t>
      </w:r>
    </w:p>
    <w:p>
      <w:r>
        <w:t>vskuriti se</w:t>
      </w:r>
    </w:p>
    <w:p>
      <w:r>
        <w:t>vskuû</w:t>
      </w:r>
    </w:p>
    <w:p>
      <w:r>
        <w:t>vslanati se</w:t>
      </w:r>
    </w:p>
    <w:p>
      <w:r>
        <w:t>vslišati</w:t>
      </w:r>
    </w:p>
    <w:p>
      <w:r>
        <w:t>vslêditi</w:t>
      </w:r>
    </w:p>
    <w:p>
      <w:r>
        <w:t>vslêdstvovati</w:t>
      </w:r>
    </w:p>
    <w:p>
      <w:r>
        <w:t>vsêdь</w:t>
      </w:r>
    </w:p>
    <w:p>
      <w:r>
        <w:t>vsmiêti se</w:t>
      </w:r>
    </w:p>
    <w:p>
      <w:r>
        <w:t>vsmrьdêti (se)</w:t>
      </w:r>
    </w:p>
    <w:p>
      <w:r>
        <w:t>vspakostiti</w:t>
      </w:r>
    </w:p>
    <w:p>
      <w:r>
        <w:t>vspalati</w:t>
      </w:r>
    </w:p>
    <w:p>
      <w:r>
        <w:t>vspetie</w:t>
      </w:r>
    </w:p>
    <w:p>
      <w:r>
        <w:t>v'spetь</w:t>
      </w:r>
    </w:p>
    <w:p>
      <w:r>
        <w:t>vspitatelnica</w:t>
      </w:r>
    </w:p>
    <w:p>
      <w:r>
        <w:t>vspiti</w:t>
      </w:r>
    </w:p>
    <w:p>
      <w:r>
        <w:t>vspitovati</w:t>
      </w:r>
    </w:p>
    <w:p>
      <w:r>
        <w:t>vspitênie</w:t>
      </w:r>
    </w:p>
    <w:p>
      <w:r>
        <w:t>vspitênikь</w:t>
      </w:r>
    </w:p>
    <w:p>
      <w:r>
        <w:t>vspitêti</w:t>
      </w:r>
    </w:p>
    <w:p>
      <w:r>
        <w:t>vspitati</w:t>
      </w:r>
    </w:p>
    <w:p>
      <w:r>
        <w:t>vsplakati (se)</w:t>
      </w:r>
    </w:p>
    <w:p>
      <w:r>
        <w:t>vsplanuti (se)</w:t>
      </w:r>
    </w:p>
    <w:p>
      <w:r>
        <w:t>vsplatiti</w:t>
      </w:r>
    </w:p>
    <w:p>
      <w:r>
        <w:t>vsplaćati</w:t>
      </w:r>
    </w:p>
    <w:p>
      <w:r>
        <w:t>vsplaćenie</w:t>
      </w:r>
    </w:p>
    <w:p>
      <w:r>
        <w:t>vspleskati</w:t>
      </w:r>
    </w:p>
    <w:p>
      <w:r>
        <w:t>vsplesti</w:t>
      </w:r>
    </w:p>
    <w:p>
      <w:r>
        <w:t>vspluti</w:t>
      </w:r>
    </w:p>
    <w:p>
      <w:r>
        <w:t>vsplêtati</w:t>
      </w:r>
    </w:p>
    <w:p>
      <w:r>
        <w:t>vsplûvati</w:t>
      </w:r>
    </w:p>
    <w:p>
      <w:r>
        <w:t>vspokoiti (se)</w:t>
      </w:r>
    </w:p>
    <w:p>
      <w:r>
        <w:t>vspolêti (se)</w:t>
      </w:r>
    </w:p>
    <w:p>
      <w:r>
        <w:t>vspomenenie</w:t>
      </w:r>
    </w:p>
    <w:p>
      <w:r>
        <w:t>vspomenie</w:t>
      </w:r>
    </w:p>
    <w:p>
      <w:r>
        <w:t>vspomenovati</w:t>
      </w:r>
    </w:p>
    <w:p>
      <w:r>
        <w:t>vspomenuti (se)</w:t>
      </w:r>
    </w:p>
    <w:p>
      <w:r>
        <w:t>neši</w:t>
      </w:r>
    </w:p>
    <w:p>
      <w:r>
        <w:t>vspomenutie</w:t>
      </w:r>
    </w:p>
    <w:p>
      <w:r>
        <w:t>vspominanie</w:t>
      </w:r>
    </w:p>
    <w:p>
      <w:r>
        <w:t>vspominati (se)</w:t>
      </w:r>
    </w:p>
    <w:p>
      <w:r>
        <w:t>vspominь</w:t>
      </w:r>
    </w:p>
    <w:p>
      <w:r>
        <w:t>vspomьnkanie</w:t>
      </w:r>
    </w:p>
    <w:p>
      <w:r>
        <w:t>vsponositi</w:t>
      </w:r>
    </w:p>
    <w:p>
      <w:r>
        <w:t>vspoplьzati (se)</w:t>
      </w:r>
    </w:p>
    <w:p>
      <w:r>
        <w:t>vspoplьzenie</w:t>
      </w:r>
    </w:p>
    <w:p>
      <w:r>
        <w:t>vsposlušati</w:t>
      </w:r>
    </w:p>
    <w:p>
      <w:r>
        <w:t>vspostiti se</w:t>
      </w:r>
    </w:p>
    <w:p>
      <w:r>
        <w:t>vspočivati</w:t>
      </w:r>
    </w:p>
    <w:p>
      <w:r>
        <w:t>vspočinuti</w:t>
      </w:r>
    </w:p>
    <w:p>
      <w:r>
        <w:t>vspočitati</w:t>
      </w:r>
    </w:p>
    <w:p>
      <w:r>
        <w:t>vspočiti</w:t>
      </w:r>
    </w:p>
    <w:p>
      <w:r>
        <w:t>vsprenuti</w:t>
      </w:r>
    </w:p>
    <w:p>
      <w:r>
        <w:t>vspriemati</w:t>
      </w:r>
    </w:p>
    <w:p>
      <w:r>
        <w:t>vspriimati</w:t>
      </w:r>
    </w:p>
    <w:p>
      <w:r>
        <w:t>vsprinositi</w:t>
      </w:r>
    </w:p>
    <w:p>
      <w:r>
        <w:t>vspričati</w:t>
      </w:r>
    </w:p>
    <w:p>
      <w:r>
        <w:t>vspriêti (se)</w:t>
      </w:r>
    </w:p>
    <w:p>
      <w:r>
        <w:t>vsproreći</w:t>
      </w:r>
    </w:p>
    <w:p>
      <w:r>
        <w:t>vsproroč'stvovati</w:t>
      </w:r>
    </w:p>
    <w:p>
      <w:r>
        <w:t>vsprositi</w:t>
      </w:r>
    </w:p>
    <w:p>
      <w:r>
        <w:t>vsprostrêti</w:t>
      </w:r>
    </w:p>
    <w:p>
      <w:r>
        <w:t>vsprotiviti se</w:t>
      </w:r>
    </w:p>
    <w:p>
      <w:r>
        <w:t>vsprêbivati</w:t>
      </w:r>
    </w:p>
    <w:p>
      <w:r>
        <w:t>vsprêlûbodêêti se</w:t>
      </w:r>
    </w:p>
    <w:p>
      <w:r>
        <w:t>vsprêtiti</w:t>
      </w:r>
    </w:p>
    <w:p>
      <w:r>
        <w:t>vsprêćavati</w:t>
      </w:r>
    </w:p>
    <w:p>
      <w:r>
        <w:t>vsprêćevati</w:t>
      </w:r>
    </w:p>
    <w:p>
      <w:r>
        <w:t>vspustiti</w:t>
      </w:r>
    </w:p>
    <w:p>
      <w:r>
        <w:t>vspućati</w:t>
      </w:r>
    </w:p>
    <w:p>
      <w:r>
        <w:t>vspêvati</w:t>
      </w:r>
    </w:p>
    <w:p>
      <w:r>
        <w:t>vspênati se</w:t>
      </w:r>
    </w:p>
    <w:p>
      <w:r>
        <w:t>vspêti</w:t>
      </w:r>
    </w:p>
    <w:p>
      <w:r>
        <w:t>vstaviti</w:t>
      </w:r>
    </w:p>
    <w:p>
      <w:r>
        <w:t>vstavlati</w:t>
      </w:r>
    </w:p>
    <w:p>
      <w:r>
        <w:t>vstanenie</w:t>
      </w:r>
    </w:p>
    <w:p>
      <w:r>
        <w:t>vstanie</w:t>
      </w:r>
    </w:p>
    <w:p>
      <w:r>
        <w:t>vstanlivь</w:t>
      </w:r>
    </w:p>
    <w:p>
      <w:r>
        <w:t>vstanovititi se</w:t>
      </w:r>
    </w:p>
    <w:p>
      <w:r>
        <w:t>vstanutie</w:t>
      </w:r>
    </w:p>
    <w:p>
      <w:r>
        <w:t>vstati (se)</w:t>
      </w:r>
    </w:p>
    <w:p>
      <w:r>
        <w:t>vstaêti</w:t>
      </w:r>
    </w:p>
    <w:p>
      <w:r>
        <w:t>vstegnuti</w:t>
      </w:r>
    </w:p>
    <w:p>
      <w:r>
        <w:t>vstezati se</w:t>
      </w:r>
    </w:p>
    <w:p>
      <w:r>
        <w:t>vsteklь</w:t>
      </w:r>
    </w:p>
    <w:p>
      <w:r>
        <w:t>vstepliti (se)</w:t>
      </w:r>
    </w:p>
    <w:p>
      <w:r>
        <w:t>vsteći</w:t>
      </w:r>
    </w:p>
    <w:p>
      <w:r>
        <w:t>vstlêći</w:t>
      </w:r>
    </w:p>
    <w:p>
      <w:r>
        <w:t>vstoka</w:t>
      </w:r>
    </w:p>
    <w:p>
      <w:r>
        <w:t>vstokь</w:t>
      </w:r>
    </w:p>
    <w:p>
      <w:r>
        <w:t>vstočьnь</w:t>
      </w:r>
    </w:p>
    <w:p>
      <w:r>
        <w:t>vstrašiti se</w:t>
      </w:r>
    </w:p>
    <w:p>
      <w:r>
        <w:t>vstrepetati</w:t>
      </w:r>
    </w:p>
    <w:p>
      <w:r>
        <w:t>pećeši</w:t>
      </w:r>
    </w:p>
    <w:p>
      <w:r>
        <w:t>vstresanie</w:t>
      </w:r>
    </w:p>
    <w:p>
      <w:r>
        <w:t>vstresti se</w:t>
      </w:r>
    </w:p>
    <w:p>
      <w:r>
        <w:t>vstrubiti</w:t>
      </w:r>
    </w:p>
    <w:p>
      <w:r>
        <w:t>vstrьgati</w:t>
      </w:r>
    </w:p>
    <w:p>
      <w:r>
        <w:t>vstrьgnuti (se)</w:t>
      </w:r>
    </w:p>
    <w:p>
      <w:r>
        <w:t>vstrьpêti</w:t>
      </w:r>
    </w:p>
    <w:p>
      <w:r>
        <w:t>vstrêbovati</w:t>
      </w:r>
    </w:p>
    <w:p>
      <w:r>
        <w:t>vstužati (se)</w:t>
      </w:r>
    </w:p>
    <w:p>
      <w:r>
        <w:t>vstužiti (se)</w:t>
      </w:r>
    </w:p>
    <w:p>
      <w:r>
        <w:t>vstupati</w:t>
      </w:r>
    </w:p>
    <w:p>
      <w:r>
        <w:t>vstupiti</w:t>
      </w:r>
    </w:p>
    <w:p>
      <w:r>
        <w:t>vsudu</w:t>
      </w:r>
    </w:p>
    <w:p>
      <w:r>
        <w:t>vsudь</w:t>
      </w:r>
    </w:p>
    <w:p>
      <w:r>
        <w:t>vsue</w:t>
      </w:r>
    </w:p>
    <w:p>
      <w:r>
        <w:t>vsumnêti (se)</w:t>
      </w:r>
    </w:p>
    <w:p>
      <w:r>
        <w:t>vsuti</w:t>
      </w:r>
    </w:p>
    <w:p>
      <w:r>
        <w:t>vspu</w:t>
      </w:r>
    </w:p>
    <w:p>
      <w:r>
        <w:t>vspeši</w:t>
      </w:r>
    </w:p>
    <w:p>
      <w:r>
        <w:t>vshvaliti (se)</w:t>
      </w:r>
    </w:p>
    <w:p>
      <w:r>
        <w:t>vshvatiti</w:t>
      </w:r>
    </w:p>
    <w:p>
      <w:r>
        <w:t>vshitati (se)</w:t>
      </w:r>
    </w:p>
    <w:p>
      <w:r>
        <w:t>vshititelь</w:t>
      </w:r>
    </w:p>
    <w:p>
      <w:r>
        <w:t>vshititi (se)</w:t>
      </w:r>
    </w:p>
    <w:p>
      <w:r>
        <w:t>vshitovati</w:t>
      </w:r>
    </w:p>
    <w:p>
      <w:r>
        <w:t>vshićati (se)</w:t>
      </w:r>
    </w:p>
    <w:p>
      <w:r>
        <w:t>vshićevati (se)</w:t>
      </w:r>
    </w:p>
    <w:p>
      <w:r>
        <w:t>vshićenie</w:t>
      </w:r>
    </w:p>
    <w:p>
      <w:r>
        <w:t>vshićenica</w:t>
      </w:r>
    </w:p>
    <w:p>
      <w:r>
        <w:t>vshlaždenie</w:t>
      </w:r>
    </w:p>
    <w:p>
      <w:r>
        <w:t>vshlûpati</w:t>
      </w:r>
    </w:p>
    <w:p>
      <w:r>
        <w:t>v'shoditi (se)</w:t>
      </w:r>
    </w:p>
    <w:p>
      <w:r>
        <w:t>vshodnica</w:t>
      </w:r>
    </w:p>
    <w:p>
      <w:r>
        <w:t>vshodь</w:t>
      </w:r>
    </w:p>
    <w:p>
      <w:r>
        <w:t>vshoždenie</w:t>
      </w:r>
    </w:p>
    <w:p>
      <w:r>
        <w:t>vshotênie</w:t>
      </w:r>
    </w:p>
    <w:p>
      <w:r>
        <w:t>vshotêti</w:t>
      </w:r>
    </w:p>
    <w:p>
      <w:r>
        <w:t>vshranenie</w:t>
      </w:r>
    </w:p>
    <w:p>
      <w:r>
        <w:t>vshraniti</w:t>
      </w:r>
    </w:p>
    <w:p>
      <w:r>
        <w:t>vshuliti</w:t>
      </w:r>
    </w:p>
    <w:p>
      <w:r>
        <w:t>vscvisti</w:t>
      </w:r>
    </w:p>
    <w:p>
      <w:r>
        <w:t>vscêsar'stvovati</w:t>
      </w:r>
    </w:p>
    <w:p>
      <w:r>
        <w:t>vsьgda</w:t>
      </w:r>
    </w:p>
    <w:p>
      <w:r>
        <w:t>vьzda</w:t>
      </w:r>
    </w:p>
    <w:p>
      <w:r>
        <w:t>vsegda</w:t>
      </w:r>
    </w:p>
    <w:p>
      <w:r>
        <w:t>vsьgdanьnь</w:t>
      </w:r>
    </w:p>
    <w:p>
      <w:r>
        <w:t>vsьgdašьnь</w:t>
      </w:r>
    </w:p>
    <w:p>
      <w:r>
        <w:t>vsьgdê</w:t>
      </w:r>
    </w:p>
    <w:p>
      <w:r>
        <w:t>vsêvati se</w:t>
      </w:r>
    </w:p>
    <w:p>
      <w:r>
        <w:t>vsêdatelь</w:t>
      </w:r>
    </w:p>
    <w:p>
      <w:r>
        <w:t>vsêsti</w:t>
      </w:r>
    </w:p>
    <w:p>
      <w:r>
        <w:t>vsêêti</w:t>
      </w:r>
    </w:p>
    <w:p>
      <w:r>
        <w:t>vsêti</w:t>
      </w:r>
    </w:p>
    <w:p>
      <w:r>
        <w:t>vtai</w:t>
      </w:r>
    </w:p>
    <w:p>
      <w:r>
        <w:t>vtainê</w:t>
      </w:r>
    </w:p>
    <w:p>
      <w:r>
        <w:t>vtori</w:t>
      </w:r>
    </w:p>
    <w:p>
      <w:r>
        <w:t>vtoriceû</w:t>
      </w:r>
    </w:p>
    <w:p>
      <w:r>
        <w:t>vtoroe</w:t>
      </w:r>
    </w:p>
    <w:p>
      <w:r>
        <w:t>vtêlesiti (se)</w:t>
      </w:r>
    </w:p>
    <w:p>
      <w:r>
        <w:t>vtêlesniti</w:t>
      </w:r>
    </w:p>
    <w:p>
      <w:r>
        <w:t>vulfinь</w:t>
      </w:r>
    </w:p>
    <w:p>
      <w:r>
        <w:t>vušca</w:t>
      </w:r>
    </w:p>
    <w:p>
      <w:r>
        <w:t>vhodie</w:t>
      </w:r>
    </w:p>
    <w:p>
      <w:r>
        <w:t>vhoditelь</w:t>
      </w:r>
    </w:p>
    <w:p>
      <w:r>
        <w:t>vhoditi (se)</w:t>
      </w:r>
    </w:p>
    <w:p>
      <w:r>
        <w:t>vhodnica</w:t>
      </w:r>
    </w:p>
    <w:p>
      <w:r>
        <w:t>vhodoč'stvo</w:t>
      </w:r>
    </w:p>
    <w:p>
      <w:r>
        <w:t>vhodь</w:t>
      </w:r>
    </w:p>
    <w:p>
      <w:r>
        <w:t>vhoždenie</w:t>
      </w:r>
    </w:p>
    <w:p>
      <w:r>
        <w:t>vcêpiti</w:t>
      </w:r>
    </w:p>
    <w:p>
      <w:r>
        <w:t>vcêsarevati</w:t>
      </w:r>
    </w:p>
    <w:p>
      <w:r>
        <w:t>vcêsariti se</w:t>
      </w:r>
    </w:p>
    <w:p>
      <w:r>
        <w:t>včediti</w:t>
      </w:r>
    </w:p>
    <w:p>
      <w:r>
        <w:t>včeladiti</w:t>
      </w:r>
    </w:p>
    <w:p>
      <w:r>
        <w:t>včera</w:t>
      </w:r>
    </w:p>
    <w:p>
      <w:r>
        <w:t>včeranь</w:t>
      </w:r>
    </w:p>
    <w:p>
      <w:r>
        <w:t>včeranьnь</w:t>
      </w:r>
    </w:p>
    <w:p>
      <w:r>
        <w:t>včerašьnь</w:t>
      </w:r>
    </w:p>
    <w:p>
      <w:r>
        <w:t>včeti se</w:t>
      </w:r>
    </w:p>
    <w:p>
      <w:r>
        <w:t>včiniti</w:t>
      </w:r>
    </w:p>
    <w:p>
      <w:r>
        <w:t>včisti (se)</w:t>
      </w:r>
    </w:p>
    <w:p>
      <w:r>
        <w:t>vьčtu</w:t>
      </w:r>
    </w:p>
    <w:p>
      <w:r>
        <w:t>vьčteši</w:t>
      </w:r>
    </w:p>
    <w:p>
      <w:r>
        <w:t>včlovêčenie</w:t>
      </w:r>
    </w:p>
    <w:p>
      <w:r>
        <w:t>včlovêčiti (se)</w:t>
      </w:r>
    </w:p>
    <w:p>
      <w:r>
        <w:t>všumêti (se)</w:t>
      </w:r>
    </w:p>
    <w:p>
      <w:r>
        <w:t>vь</w:t>
      </w:r>
    </w:p>
    <w:p>
      <w:r>
        <w:t>vьgnati</w:t>
      </w:r>
    </w:p>
    <w:p>
      <w:r>
        <w:t>vьženu</w:t>
      </w:r>
    </w:p>
    <w:p>
      <w:r>
        <w:t>vьženeši</w:t>
      </w:r>
    </w:p>
    <w:p>
      <w:r>
        <w:t>vьd'hnovenie</w:t>
      </w:r>
    </w:p>
    <w:p>
      <w:r>
        <w:t>vьd'hnovenь</w:t>
      </w:r>
    </w:p>
    <w:p>
      <w:r>
        <w:t>vьd'hnuti</w:t>
      </w:r>
    </w:p>
    <w:p>
      <w:r>
        <w:t>dahneši</w:t>
      </w:r>
    </w:p>
    <w:p>
      <w:r>
        <w:t>vьžganie</w:t>
      </w:r>
    </w:p>
    <w:p>
      <w:r>
        <w:t>vьžgati (se)</w:t>
      </w:r>
    </w:p>
    <w:p>
      <w:r>
        <w:t>vьž'ženie</w:t>
      </w:r>
    </w:p>
    <w:p>
      <w:r>
        <w:t>vьzbnuti</w:t>
      </w:r>
    </w:p>
    <w:p>
      <w:r>
        <w:t>vьzvanie</w:t>
      </w:r>
    </w:p>
    <w:p>
      <w:r>
        <w:t>vьzvati (se)</w:t>
      </w:r>
    </w:p>
    <w:p>
      <w:r>
        <w:t>vьzv'nêti</w:t>
      </w:r>
    </w:p>
    <w:p>
      <w:r>
        <w:t>vьzvrêti</w:t>
      </w:r>
    </w:p>
    <w:p>
      <w:r>
        <w:t>vьzd'hnovenie</w:t>
      </w:r>
    </w:p>
    <w:p>
      <w:r>
        <w:t>vьzl'stiti</w:t>
      </w:r>
    </w:p>
    <w:p>
      <w:r>
        <w:t>vьzm'zdie</w:t>
      </w:r>
    </w:p>
    <w:p>
      <w:r>
        <w:t>vьzm'ćenie</w:t>
      </w:r>
    </w:p>
    <w:p>
      <w:r>
        <w:t>vьzd'hnuti</w:t>
      </w:r>
    </w:p>
    <w:p>
      <w:r>
        <w:t>vьzrênie</w:t>
      </w:r>
    </w:p>
    <w:p>
      <w:r>
        <w:t>vьzrêti</w:t>
      </w:r>
    </w:p>
    <w:p>
      <w:r>
        <w:t>vьz'spati</w:t>
      </w:r>
    </w:p>
    <w:p>
      <w:r>
        <w:t>vьz'č'stiti se</w:t>
      </w:r>
    </w:p>
    <w:p>
      <w:r>
        <w:t>vьz'š'stie</w:t>
      </w:r>
    </w:p>
    <w:p>
      <w:r>
        <w:t>vьnka</w:t>
      </w:r>
    </w:p>
    <w:p>
      <w:r>
        <w:t>vьnь</w:t>
      </w:r>
    </w:p>
    <w:p>
      <w:r>
        <w:t>vьplьstvie</w:t>
      </w:r>
    </w:p>
    <w:p>
      <w:r>
        <w:t>vьp'lstviti</w:t>
      </w:r>
    </w:p>
    <w:p>
      <w:r>
        <w:t>vьp'lstvo</w:t>
      </w:r>
    </w:p>
    <w:p>
      <w:r>
        <w:t>vьp'lь</w:t>
      </w:r>
    </w:p>
    <w:p>
      <w:r>
        <w:t>vьplьstvovati</w:t>
      </w:r>
    </w:p>
    <w:p>
      <w:r>
        <w:t>vьsvêstiti</w:t>
      </w:r>
    </w:p>
    <w:p>
      <w:r>
        <w:t>vьs'dê</w:t>
      </w:r>
    </w:p>
    <w:p>
      <w:r>
        <w:t>vьs'žde</w:t>
      </w:r>
    </w:p>
    <w:p>
      <w:r>
        <w:t>vsežde</w:t>
      </w:r>
    </w:p>
    <w:p>
      <w:r>
        <w:t>vьskrovnê</w:t>
      </w:r>
    </w:p>
    <w:p>
      <w:r>
        <w:t>vьskupiti</w:t>
      </w:r>
    </w:p>
    <w:p>
      <w:r>
        <w:t>vьslati</w:t>
      </w:r>
    </w:p>
    <w:p>
      <w:r>
        <w:t>vьšalû</w:t>
      </w:r>
    </w:p>
    <w:p>
      <w:r>
        <w:t>vьšaleši</w:t>
      </w:r>
    </w:p>
    <w:p>
      <w:r>
        <w:t>vьsniti</w:t>
      </w:r>
    </w:p>
    <w:p>
      <w:r>
        <w:t>vьsь</w:t>
      </w:r>
    </w:p>
    <w:p>
      <w:r>
        <w:t>vьtkati</w:t>
      </w:r>
    </w:p>
    <w:p>
      <w:r>
        <w:t>vьt'će</w:t>
      </w:r>
    </w:p>
    <w:p>
      <w:r>
        <w:t>vьš'stvie</w:t>
      </w:r>
    </w:p>
    <w:p>
      <w:r>
        <w:t>vьš'stie</w:t>
      </w:r>
    </w:p>
    <w:p>
      <w:r>
        <w:t>vê</w:t>
      </w:r>
    </w:p>
    <w:p>
      <w:r>
        <w:t>vêdanie</w:t>
      </w:r>
    </w:p>
    <w:p>
      <w:r>
        <w:t>vêdati</w:t>
      </w:r>
    </w:p>
    <w:p>
      <w:r>
        <w:t>vêdimь</w:t>
      </w:r>
    </w:p>
    <w:p>
      <w:r>
        <w:t>vêdomь</w:t>
      </w:r>
    </w:p>
    <w:p>
      <w:r>
        <w:t>vêdro</w:t>
      </w:r>
    </w:p>
    <w:p>
      <w:r>
        <w:t>vêdьrce</w:t>
      </w:r>
    </w:p>
    <w:p>
      <w:r>
        <w:t>vêdьcь</w:t>
      </w:r>
    </w:p>
    <w:p>
      <w:r>
        <w:t>vêdê</w:t>
      </w:r>
    </w:p>
    <w:p>
      <w:r>
        <w:t>vêdênie</w:t>
      </w:r>
    </w:p>
    <w:p>
      <w:r>
        <w:t>vêdêti</w:t>
      </w:r>
    </w:p>
    <w:p>
      <w:r>
        <w:t>vêm</w:t>
      </w:r>
    </w:p>
    <w:p>
      <w:r>
        <w:t>vêsi</w:t>
      </w:r>
    </w:p>
    <w:p>
      <w:r>
        <w:t>vêžda</w:t>
      </w:r>
    </w:p>
    <w:p>
      <w:r>
        <w:t>vêždica</w:t>
      </w:r>
    </w:p>
    <w:p>
      <w:r>
        <w:t>vêica</w:t>
      </w:r>
    </w:p>
    <w:p>
      <w:r>
        <w:t>vêkivêčьnь</w:t>
      </w:r>
    </w:p>
    <w:p>
      <w:r>
        <w:t>vêkuvêčьnь</w:t>
      </w:r>
    </w:p>
    <w:p>
      <w:r>
        <w:t>vêko</w:t>
      </w:r>
    </w:p>
    <w:p>
      <w:r>
        <w:t>vêkь</w:t>
      </w:r>
    </w:p>
    <w:p>
      <w:r>
        <w:t>vênčanie</w:t>
      </w:r>
    </w:p>
    <w:p>
      <w:r>
        <w:t>vênčanstvie</w:t>
      </w:r>
    </w:p>
    <w:p>
      <w:r>
        <w:t>vênčati (se)</w:t>
      </w:r>
    </w:p>
    <w:p>
      <w:r>
        <w:t>vênьcь</w:t>
      </w:r>
    </w:p>
    <w:p>
      <w:r>
        <w:t>vênьč'stvo</w:t>
      </w:r>
    </w:p>
    <w:p>
      <w:r>
        <w:t>vêra</w:t>
      </w:r>
    </w:p>
    <w:p>
      <w:r>
        <w:t>vêritelno</w:t>
      </w:r>
    </w:p>
    <w:p>
      <w:r>
        <w:t>vêritelnê</w:t>
      </w:r>
    </w:p>
    <w:p>
      <w:r>
        <w:t>vêriti</w:t>
      </w:r>
    </w:p>
    <w:p>
      <w:r>
        <w:t>vêrnikь</w:t>
      </w:r>
    </w:p>
    <w:p>
      <w:r>
        <w:t>vêrno</w:t>
      </w:r>
    </w:p>
    <w:p>
      <w:r>
        <w:t>vêrnostь</w:t>
      </w:r>
    </w:p>
    <w:p>
      <w:r>
        <w:t>vêrnê</w:t>
      </w:r>
    </w:p>
    <w:p>
      <w:r>
        <w:t>vêrovanie</w:t>
      </w:r>
    </w:p>
    <w:p>
      <w:r>
        <w:t>vêrovanь</w:t>
      </w:r>
    </w:p>
    <w:p>
      <w:r>
        <w:t>vêrovatelno</w:t>
      </w:r>
    </w:p>
    <w:p>
      <w:r>
        <w:t>vêrovatelnê</w:t>
      </w:r>
    </w:p>
    <w:p>
      <w:r>
        <w:t>vêrovatelьnь</w:t>
      </w:r>
    </w:p>
    <w:p>
      <w:r>
        <w:t>vêrovati (se)</w:t>
      </w:r>
    </w:p>
    <w:p>
      <w:r>
        <w:t>vêrovêrьnь</w:t>
      </w:r>
    </w:p>
    <w:p>
      <w:r>
        <w:t>vêrstvie</w:t>
      </w:r>
    </w:p>
    <w:p>
      <w:r>
        <w:t>vêrstvovati</w:t>
      </w:r>
    </w:p>
    <w:p>
      <w:r>
        <w:t>vêrui</w:t>
      </w:r>
    </w:p>
    <w:p>
      <w:r>
        <w:t>vêrьnstvie</w:t>
      </w:r>
    </w:p>
    <w:p>
      <w:r>
        <w:t>vêrьnь</w:t>
      </w:r>
    </w:p>
    <w:p>
      <w:r>
        <w:t>vêste</w:t>
      </w:r>
    </w:p>
    <w:p>
      <w:r>
        <w:t>vêstiti</w:t>
      </w:r>
    </w:p>
    <w:p>
      <w:r>
        <w:t>vêstnikь</w:t>
      </w:r>
    </w:p>
    <w:p>
      <w:r>
        <w:t>vêstno</w:t>
      </w:r>
    </w:p>
    <w:p>
      <w:r>
        <w:t>vêsto</w:t>
      </w:r>
    </w:p>
    <w:p>
      <w:r>
        <w:t>vêstь</w:t>
      </w:r>
    </w:p>
    <w:p>
      <w:r>
        <w:t>vêstьnь</w:t>
      </w:r>
    </w:p>
    <w:p>
      <w:r>
        <w:t>vêtva</w:t>
      </w:r>
    </w:p>
    <w:p>
      <w:r>
        <w:t>vêtvie</w:t>
      </w:r>
    </w:p>
    <w:p>
      <w:r>
        <w:t>vêt'vь</w:t>
      </w:r>
    </w:p>
    <w:p>
      <w:r>
        <w:t>vêt'rь</w:t>
      </w:r>
    </w:p>
    <w:p>
      <w:r>
        <w:t>vêtrьnь</w:t>
      </w:r>
    </w:p>
    <w:p>
      <w:r>
        <w:t>vêtrьnьnь</w:t>
      </w:r>
    </w:p>
    <w:p>
      <w:r>
        <w:t>vêća</w:t>
      </w:r>
    </w:p>
    <w:p>
      <w:r>
        <w:t>vêćanie</w:t>
      </w:r>
    </w:p>
    <w:p>
      <w:r>
        <w:t>vêćati</w:t>
      </w:r>
    </w:p>
    <w:p>
      <w:r>
        <w:t>vêće</w:t>
      </w:r>
    </w:p>
    <w:p>
      <w:r>
        <w:t>vêćnikь</w:t>
      </w:r>
    </w:p>
    <w:p>
      <w:r>
        <w:t>vêćnica</w:t>
      </w:r>
    </w:p>
    <w:p>
      <w:r>
        <w:t>vêćstvo</w:t>
      </w:r>
    </w:p>
    <w:p>
      <w:r>
        <w:t>vêćьnstvo</w:t>
      </w:r>
    </w:p>
    <w:p>
      <w:r>
        <w:t>vêčno</w:t>
      </w:r>
    </w:p>
    <w:p>
      <w:r>
        <w:t>vêčnota</w:t>
      </w:r>
    </w:p>
    <w:p>
      <w:r>
        <w:t>vêčnê</w:t>
      </w:r>
    </w:p>
    <w:p>
      <w:r>
        <w:t>vêčьnstvie</w:t>
      </w:r>
    </w:p>
    <w:p>
      <w:r>
        <w:t>vêčьnstvo</w:t>
      </w:r>
    </w:p>
    <w:p>
      <w:r>
        <w:t>vêčьnь</w:t>
      </w:r>
    </w:p>
    <w:p>
      <w:r>
        <w:t>vêšala</w:t>
      </w:r>
    </w:p>
    <w:p>
      <w:r>
        <w:t>vêšanie</w:t>
      </w:r>
    </w:p>
    <w:p>
      <w:r>
        <w:t>vêšati</w:t>
      </w:r>
    </w:p>
    <w:p>
      <w:r>
        <w:t>vêška</w:t>
      </w:r>
    </w:p>
    <w:p>
      <w:r>
        <w:t>vêê</w:t>
      </w:r>
    </w:p>
    <w:p>
      <w:r>
        <w:t>vêêti</w:t>
      </w:r>
    </w:p>
    <w:p>
      <w:r>
        <w:t>vêû</w:t>
      </w:r>
    </w:p>
    <w:p>
      <w:r>
        <w:t>vêeši</w:t>
      </w:r>
    </w:p>
    <w:p>
      <w:r>
        <w:t>gabelь</w:t>
      </w:r>
    </w:p>
    <w:p>
      <w:r>
        <w:t>gabinь</w:t>
      </w:r>
    </w:p>
    <w:p>
      <w:r>
        <w:t>gabrielovь</w:t>
      </w:r>
    </w:p>
    <w:p>
      <w:r>
        <w:t>gabrielь</w:t>
      </w:r>
    </w:p>
    <w:p>
      <w:r>
        <w:t>gavrilь</w:t>
      </w:r>
    </w:p>
    <w:p>
      <w:r>
        <w:t>gavaa</w:t>
      </w:r>
    </w:p>
    <w:p>
      <w:r>
        <w:t>gavaonskь</w:t>
      </w:r>
    </w:p>
    <w:p>
      <w:r>
        <w:t>gabaonskь</w:t>
      </w:r>
    </w:p>
    <w:p>
      <w:r>
        <w:t>gavaonь</w:t>
      </w:r>
    </w:p>
    <w:p>
      <w:r>
        <w:t>gabaonь</w:t>
      </w:r>
    </w:p>
    <w:p>
      <w:r>
        <w:t>gavata</w:t>
      </w:r>
    </w:p>
    <w:p>
      <w:r>
        <w:t>gabada</w:t>
      </w:r>
    </w:p>
    <w:p>
      <w:r>
        <w:t>gavranь</w:t>
      </w:r>
    </w:p>
    <w:p>
      <w:r>
        <w:t>gadarinskь</w:t>
      </w:r>
    </w:p>
    <w:p>
      <w:r>
        <w:t>gaddinь</w:t>
      </w:r>
    </w:p>
    <w:p>
      <w:r>
        <w:t>gaddisь</w:t>
      </w:r>
    </w:p>
    <w:p>
      <w:r>
        <w:t>gaditi</w:t>
      </w:r>
    </w:p>
    <w:p>
      <w:r>
        <w:t>gaždû</w:t>
      </w:r>
    </w:p>
    <w:p>
      <w:r>
        <w:t>gadiši</w:t>
      </w:r>
    </w:p>
    <w:p>
      <w:r>
        <w:t>gadь</w:t>
      </w:r>
    </w:p>
    <w:p>
      <w:r>
        <w:t>gaždenie</w:t>
      </w:r>
    </w:p>
    <w:p>
      <w:r>
        <w:t>gaza</w:t>
      </w:r>
    </w:p>
    <w:p>
      <w:r>
        <w:t>gazarinьskь</w:t>
      </w:r>
    </w:p>
    <w:p>
      <w:r>
        <w:t>gazeronь</w:t>
      </w:r>
    </w:p>
    <w:p>
      <w:r>
        <w:t>gazirimь</w:t>
      </w:r>
    </w:p>
    <w:p>
      <w:r>
        <w:t>gazarimь</w:t>
      </w:r>
    </w:p>
    <w:p>
      <w:r>
        <w:t>gazopilakiê</w:t>
      </w:r>
    </w:p>
    <w:p>
      <w:r>
        <w:t>gazьskь</w:t>
      </w:r>
    </w:p>
    <w:p>
      <w:r>
        <w:t>gai</w:t>
      </w:r>
    </w:p>
    <w:p>
      <w:r>
        <w:t>gaiosь</w:t>
      </w:r>
    </w:p>
    <w:p>
      <w:r>
        <w:t>gailadь</w:t>
      </w:r>
    </w:p>
    <w:p>
      <w:r>
        <w:t>galaaditêne</w:t>
      </w:r>
    </w:p>
    <w:p>
      <w:r>
        <w:t>galaditênine</w:t>
      </w:r>
    </w:p>
    <w:p>
      <w:r>
        <w:t>galaadь</w:t>
      </w:r>
    </w:p>
    <w:p>
      <w:r>
        <w:t>galaadi</w:t>
      </w:r>
    </w:p>
    <w:p>
      <w:r>
        <w:t>galaditi</w:t>
      </w:r>
    </w:p>
    <w:p>
      <w:r>
        <w:t>galadita</w:t>
      </w:r>
    </w:p>
    <w:p>
      <w:r>
        <w:t>galaditida</w:t>
      </w:r>
    </w:p>
    <w:p>
      <w:r>
        <w:t>galaditêna</w:t>
      </w:r>
    </w:p>
    <w:p>
      <w:r>
        <w:t>galata</w:t>
      </w:r>
    </w:p>
    <w:p>
      <w:r>
        <w:t>galati</w:t>
      </w:r>
    </w:p>
    <w:p>
      <w:r>
        <w:t>galatika</w:t>
      </w:r>
    </w:p>
    <w:p>
      <w:r>
        <w:t>galatikiê</w:t>
      </w:r>
    </w:p>
    <w:p>
      <w:r>
        <w:t>galatiê</w:t>
      </w:r>
    </w:p>
    <w:p>
      <w:r>
        <w:t>galatьskь</w:t>
      </w:r>
    </w:p>
    <w:p>
      <w:r>
        <w:t>galbь</w:t>
      </w:r>
    </w:p>
    <w:p>
      <w:r>
        <w:t>galbanь</w:t>
      </w:r>
    </w:p>
    <w:p>
      <w:r>
        <w:t>galgala</w:t>
      </w:r>
    </w:p>
    <w:p>
      <w:r>
        <w:t>galgali</w:t>
      </w:r>
    </w:p>
    <w:p>
      <w:r>
        <w:t>galerii</w:t>
      </w:r>
    </w:p>
    <w:p>
      <w:r>
        <w:t>galia</w:t>
      </w:r>
    </w:p>
    <w:p>
      <w:r>
        <w:t>galikanь</w:t>
      </w:r>
    </w:p>
    <w:p>
      <w:r>
        <w:t>galilêi</w:t>
      </w:r>
    </w:p>
    <w:p>
      <w:r>
        <w:t>galilêiskь</w:t>
      </w:r>
    </w:p>
    <w:p>
      <w:r>
        <w:t>galilêê</w:t>
      </w:r>
    </w:p>
    <w:p>
      <w:r>
        <w:t>galilêêninь</w:t>
      </w:r>
    </w:p>
    <w:p>
      <w:r>
        <w:t>galičьskь</w:t>
      </w:r>
    </w:p>
    <w:p>
      <w:r>
        <w:t>galiêninь</w:t>
      </w:r>
    </w:p>
    <w:p>
      <w:r>
        <w:t>galiênь</w:t>
      </w:r>
    </w:p>
    <w:p>
      <w:r>
        <w:t>galь</w:t>
      </w:r>
    </w:p>
    <w:p>
      <w:r>
        <w:t>gallь</w:t>
      </w:r>
    </w:p>
    <w:p>
      <w:r>
        <w:t>gamalielь</w:t>
      </w:r>
    </w:p>
    <w:p>
      <w:r>
        <w:t>gamalii</w:t>
      </w:r>
    </w:p>
    <w:p>
      <w:r>
        <w:t>gananie</w:t>
      </w:r>
    </w:p>
    <w:p>
      <w:r>
        <w:t>ganii</w:t>
      </w:r>
    </w:p>
    <w:p>
      <w:r>
        <w:t>ganfredь</w:t>
      </w:r>
    </w:p>
    <w:p>
      <w:r>
        <w:t>gardinalь</w:t>
      </w:r>
    </w:p>
    <w:p>
      <w:r>
        <w:t>grьdinalь</w:t>
      </w:r>
    </w:p>
    <w:p>
      <w:r>
        <w:t>gasiti</w:t>
      </w:r>
    </w:p>
    <w:p>
      <w:r>
        <w:t>gaće</w:t>
      </w:r>
    </w:p>
    <w:p>
      <w:r>
        <w:t>gaćnikь</w:t>
      </w:r>
    </w:p>
    <w:p>
      <w:r>
        <w:t>gacka</w:t>
      </w:r>
    </w:p>
    <w:p>
      <w:r>
        <w:t>gašparь</w:t>
      </w:r>
    </w:p>
    <w:p>
      <w:r>
        <w:t>gbotrь</w:t>
      </w:r>
    </w:p>
    <w:p>
      <w:r>
        <w:t>gvilielmь</w:t>
      </w:r>
    </w:p>
    <w:p>
      <w:r>
        <w:t>gvozdenь</w:t>
      </w:r>
    </w:p>
    <w:p>
      <w:r>
        <w:t>gvozdenьnь</w:t>
      </w:r>
    </w:p>
    <w:p>
      <w:r>
        <w:t>gvozdie</w:t>
      </w:r>
    </w:p>
    <w:p>
      <w:r>
        <w:t>gvozdii</w:t>
      </w:r>
    </w:p>
    <w:p>
      <w:r>
        <w:t>gvozdinьnь</w:t>
      </w:r>
    </w:p>
    <w:p>
      <w:r>
        <w:t>gvozdь</w:t>
      </w:r>
    </w:p>
    <w:p>
      <w:r>
        <w:t>gvorьcь</w:t>
      </w:r>
    </w:p>
    <w:p>
      <w:r>
        <w:t>gevalь</w:t>
      </w:r>
    </w:p>
    <w:p>
      <w:r>
        <w:t>generalь</w:t>
      </w:r>
    </w:p>
    <w:p>
      <w:r>
        <w:t>gibanie</w:t>
      </w:r>
    </w:p>
    <w:p>
      <w:r>
        <w:t>gibati (se)</w:t>
      </w:r>
    </w:p>
    <w:p>
      <w:r>
        <w:t>gibnuti</w:t>
      </w:r>
    </w:p>
    <w:p>
      <w:r>
        <w:t>gibьkь</w:t>
      </w:r>
    </w:p>
    <w:p>
      <w:r>
        <w:t>gibêlь</w:t>
      </w:r>
    </w:p>
    <w:p>
      <w:r>
        <w:t>gigantovь</w:t>
      </w:r>
    </w:p>
    <w:p>
      <w:r>
        <w:t>gigantь</w:t>
      </w:r>
    </w:p>
    <w:p>
      <w:r>
        <w:t>gizda</w:t>
      </w:r>
    </w:p>
    <w:p>
      <w:r>
        <w:t>gizdavo</w:t>
      </w:r>
    </w:p>
    <w:p>
      <w:r>
        <w:t>gizdavь</w:t>
      </w:r>
    </w:p>
    <w:p>
      <w:r>
        <w:t>gizdati se</w:t>
      </w:r>
    </w:p>
    <w:p>
      <w:r>
        <w:t>glava</w:t>
      </w:r>
    </w:p>
    <w:p>
      <w:r>
        <w:t>glavna</w:t>
      </w:r>
    </w:p>
    <w:p>
      <w:r>
        <w:t>glavotegь</w:t>
      </w:r>
    </w:p>
    <w:p>
      <w:r>
        <w:t>glavьnь</w:t>
      </w:r>
    </w:p>
    <w:p>
      <w:r>
        <w:t>glagolanie</w:t>
      </w:r>
    </w:p>
    <w:p>
      <w:r>
        <w:t>glagolati (se)</w:t>
      </w:r>
    </w:p>
    <w:p>
      <w:r>
        <w:t>glagolivь</w:t>
      </w:r>
    </w:p>
    <w:p>
      <w:r>
        <w:t>glagolitelьnь</w:t>
      </w:r>
    </w:p>
    <w:p>
      <w:r>
        <w:t>glagolь</w:t>
      </w:r>
    </w:p>
    <w:p>
      <w:r>
        <w:t>gladko</w:t>
      </w:r>
    </w:p>
    <w:p>
      <w:r>
        <w:t>gladkostь</w:t>
      </w:r>
    </w:p>
    <w:p>
      <w:r>
        <w:t>gladь</w:t>
      </w:r>
    </w:p>
    <w:p>
      <w:r>
        <w:t>gladьkь</w:t>
      </w:r>
    </w:p>
    <w:p>
      <w:r>
        <w:t>gladьnь</w:t>
      </w:r>
    </w:p>
    <w:p>
      <w:r>
        <w:t>glapie</w:t>
      </w:r>
    </w:p>
    <w:p>
      <w:r>
        <w:t>glasiti (se)</w:t>
      </w:r>
    </w:p>
    <w:p>
      <w:r>
        <w:t>glasitь</w:t>
      </w:r>
    </w:p>
    <w:p>
      <w:r>
        <w:t>glasno</w:t>
      </w:r>
    </w:p>
    <w:p>
      <w:r>
        <w:t>glasovati</w:t>
      </w:r>
    </w:p>
    <w:p>
      <w:r>
        <w:t>glasovznošenie</w:t>
      </w:r>
    </w:p>
    <w:p>
      <w:r>
        <w:t>glasь</w:t>
      </w:r>
    </w:p>
    <w:p>
      <w:r>
        <w:t>glasьnь</w:t>
      </w:r>
    </w:p>
    <w:p>
      <w:r>
        <w:t>glašati</w:t>
      </w:r>
    </w:p>
    <w:p>
      <w:r>
        <w:t>gledanie</w:t>
      </w:r>
    </w:p>
    <w:p>
      <w:r>
        <w:t>gledati</w:t>
      </w:r>
    </w:p>
    <w:p>
      <w:r>
        <w:t>glezna</w:t>
      </w:r>
    </w:p>
    <w:p>
      <w:r>
        <w:t>gložie</w:t>
      </w:r>
    </w:p>
    <w:p>
      <w:r>
        <w:t>glubina</w:t>
      </w:r>
    </w:p>
    <w:p>
      <w:r>
        <w:t>glubiti</w:t>
      </w:r>
    </w:p>
    <w:p>
      <w:r>
        <w:t>gluboko</w:t>
      </w:r>
    </w:p>
    <w:p>
      <w:r>
        <w:t>glubokostь</w:t>
      </w:r>
    </w:p>
    <w:p>
      <w:r>
        <w:t>glubokь</w:t>
      </w:r>
    </w:p>
    <w:p>
      <w:r>
        <w:t>glubostь</w:t>
      </w:r>
    </w:p>
    <w:p>
      <w:r>
        <w:t>gluma</w:t>
      </w:r>
    </w:p>
    <w:p>
      <w:r>
        <w:t>glumiti (se)</w:t>
      </w:r>
    </w:p>
    <w:p>
      <w:r>
        <w:t>glumka</w:t>
      </w:r>
    </w:p>
    <w:p>
      <w:r>
        <w:t>glumlenie</w:t>
      </w:r>
    </w:p>
    <w:p>
      <w:r>
        <w:t>gluhь</w:t>
      </w:r>
    </w:p>
    <w:p>
      <w:r>
        <w:t>glьtuniê</w:t>
      </w:r>
    </w:p>
    <w:p>
      <w:r>
        <w:t>glьtunь</w:t>
      </w:r>
    </w:p>
    <w:p>
      <w:r>
        <w:t>gnapêovь</w:t>
      </w:r>
    </w:p>
    <w:p>
      <w:r>
        <w:t>gnati (se)</w:t>
      </w:r>
    </w:p>
    <w:p>
      <w:r>
        <w:t>gnesivь</w:t>
      </w:r>
    </w:p>
    <w:p>
      <w:r>
        <w:t>gnesti</w:t>
      </w:r>
    </w:p>
    <w:p>
      <w:r>
        <w:t>gnila</w:t>
      </w:r>
    </w:p>
    <w:p>
      <w:r>
        <w:t>gnilnikь</w:t>
      </w:r>
    </w:p>
    <w:p>
      <w:r>
        <w:t>gnilostь</w:t>
      </w:r>
    </w:p>
    <w:p>
      <w:r>
        <w:t>gnilь</w:t>
      </w:r>
    </w:p>
    <w:p>
      <w:r>
        <w:t>gnoi</w:t>
      </w:r>
    </w:p>
    <w:p>
      <w:r>
        <w:t>gnoinь</w:t>
      </w:r>
    </w:p>
    <w:p>
      <w:r>
        <w:t>gnoênь</w:t>
      </w:r>
    </w:p>
    <w:p>
      <w:r>
        <w:t>gnoiće</w:t>
      </w:r>
    </w:p>
    <w:p>
      <w:r>
        <w:t>gnusiti</w:t>
      </w:r>
    </w:p>
    <w:p>
      <w:r>
        <w:t>gnusitь</w:t>
      </w:r>
    </w:p>
    <w:p>
      <w:r>
        <w:t>gnusota</w:t>
      </w:r>
    </w:p>
    <w:p>
      <w:r>
        <w:t>gnusь</w:t>
      </w:r>
    </w:p>
    <w:p>
      <w:r>
        <w:t>gnusьnь</w:t>
      </w:r>
    </w:p>
    <w:p>
      <w:r>
        <w:t>g'nuti (se)</w:t>
      </w:r>
    </w:p>
    <w:p>
      <w:r>
        <w:t>ganu</w:t>
      </w:r>
    </w:p>
    <w:p>
      <w:r>
        <w:t>ganeši</w:t>
      </w:r>
    </w:p>
    <w:p>
      <w:r>
        <w:t>g'nutie</w:t>
      </w:r>
    </w:p>
    <w:p>
      <w:r>
        <w:t>gnušati se</w:t>
      </w:r>
    </w:p>
    <w:p>
      <w:r>
        <w:t>gnêvanie</w:t>
      </w:r>
    </w:p>
    <w:p>
      <w:r>
        <w:t>gnêvati (se)</w:t>
      </w:r>
    </w:p>
    <w:p>
      <w:r>
        <w:t>gnêviti (se)</w:t>
      </w:r>
    </w:p>
    <w:p>
      <w:r>
        <w:t>gnêvlivь</w:t>
      </w:r>
    </w:p>
    <w:p>
      <w:r>
        <w:t>gnêvь</w:t>
      </w:r>
    </w:p>
    <w:p>
      <w:r>
        <w:t>gnêvьnь</w:t>
      </w:r>
    </w:p>
    <w:p>
      <w:r>
        <w:t>gnêzdo</w:t>
      </w:r>
    </w:p>
    <w:p>
      <w:r>
        <w:t>gnêtati (se)</w:t>
      </w:r>
    </w:p>
    <w:p>
      <w:r>
        <w:t>gobzovati</w:t>
      </w:r>
    </w:p>
    <w:p>
      <w:r>
        <w:t>gobino</w:t>
      </w:r>
    </w:p>
    <w:p>
      <w:r>
        <w:t>govede</w:t>
      </w:r>
    </w:p>
    <w:p>
      <w:r>
        <w:t>govorenie</w:t>
      </w:r>
    </w:p>
    <w:p>
      <w:r>
        <w:t>govoriti (se)</w:t>
      </w:r>
    </w:p>
    <w:p>
      <w:r>
        <w:t>govorlivь</w:t>
      </w:r>
    </w:p>
    <w:p>
      <w:r>
        <w:t>govornikь</w:t>
      </w:r>
    </w:p>
    <w:p>
      <w:r>
        <w:t>govorь</w:t>
      </w:r>
    </w:p>
    <w:p>
      <w:r>
        <w:t>govênie</w:t>
      </w:r>
    </w:p>
    <w:p>
      <w:r>
        <w:t>govêti</w:t>
      </w:r>
    </w:p>
    <w:p>
      <w:r>
        <w:t>gogь</w:t>
      </w:r>
    </w:p>
    <w:p>
      <w:r>
        <w:t>godiliê</w:t>
      </w:r>
    </w:p>
    <w:p>
      <w:r>
        <w:t>godina</w:t>
      </w:r>
    </w:p>
    <w:p>
      <w:r>
        <w:t>godinьnь</w:t>
      </w:r>
    </w:p>
    <w:p>
      <w:r>
        <w:t>goditi (se)</w:t>
      </w:r>
    </w:p>
    <w:p>
      <w:r>
        <w:t>godiće</w:t>
      </w:r>
    </w:p>
    <w:p>
      <w:r>
        <w:t>godovati</w:t>
      </w:r>
    </w:p>
    <w:p>
      <w:r>
        <w:t>godoilevь</w:t>
      </w:r>
    </w:p>
    <w:p>
      <w:r>
        <w:t>goduilevь</w:t>
      </w:r>
    </w:p>
    <w:p>
      <w:r>
        <w:t>godь</w:t>
      </w:r>
    </w:p>
    <w:p>
      <w:r>
        <w:t>godê</w:t>
      </w:r>
    </w:p>
    <w:p>
      <w:r>
        <w:t>godêti</w:t>
      </w:r>
    </w:p>
    <w:p>
      <w:r>
        <w:t>gozamskь</w:t>
      </w:r>
    </w:p>
    <w:p>
      <w:r>
        <w:t>goiti</w:t>
      </w:r>
    </w:p>
    <w:p>
      <w:r>
        <w:t>golgota</w:t>
      </w:r>
    </w:p>
    <w:p>
      <w:r>
        <w:t>golgodinь</w:t>
      </w:r>
    </w:p>
    <w:p>
      <w:r>
        <w:t>golgotovь</w:t>
      </w:r>
    </w:p>
    <w:p>
      <w:r>
        <w:t>goliadovь</w:t>
      </w:r>
    </w:p>
    <w:p>
      <w:r>
        <w:t>goliadь</w:t>
      </w:r>
    </w:p>
    <w:p>
      <w:r>
        <w:t>goliêdь</w:t>
      </w:r>
    </w:p>
    <w:p>
      <w:r>
        <w:t>golina</w:t>
      </w:r>
    </w:p>
    <w:p>
      <w:r>
        <w:t>goliê</w:t>
      </w:r>
    </w:p>
    <w:p>
      <w:r>
        <w:t>golotь</w:t>
      </w:r>
    </w:p>
    <w:p>
      <w:r>
        <w:t>golubinь</w:t>
      </w:r>
    </w:p>
    <w:p>
      <w:r>
        <w:t>golubica</w:t>
      </w:r>
    </w:p>
    <w:p>
      <w:r>
        <w:t>golubь</w:t>
      </w:r>
    </w:p>
    <w:p>
      <w:r>
        <w:t>golь</w:t>
      </w:r>
    </w:p>
    <w:p>
      <w:r>
        <w:t>golênь</w:t>
      </w:r>
    </w:p>
    <w:p>
      <w:r>
        <w:t>gomerь</w:t>
      </w:r>
    </w:p>
    <w:p>
      <w:r>
        <w:t>gomora</w:t>
      </w:r>
    </w:p>
    <w:p>
      <w:r>
        <w:t>gomorь</w:t>
      </w:r>
    </w:p>
    <w:p>
      <w:r>
        <w:t>gomorane</w:t>
      </w:r>
    </w:p>
    <w:p>
      <w:r>
        <w:t>gomorьskь</w:t>
      </w:r>
    </w:p>
    <w:p>
      <w:r>
        <w:t>goneznuti</w:t>
      </w:r>
    </w:p>
    <w:p>
      <w:r>
        <w:t>gonenie</w:t>
      </w:r>
    </w:p>
    <w:p>
      <w:r>
        <w:t>gonesti</w:t>
      </w:r>
    </w:p>
    <w:p>
      <w:r>
        <w:t>goniti</w:t>
      </w:r>
    </w:p>
    <w:p>
      <w:r>
        <w:t>gonoziti</w:t>
      </w:r>
    </w:p>
    <w:p>
      <w:r>
        <w:t>gora</w:t>
      </w:r>
    </w:p>
    <w:p>
      <w:r>
        <w:t>gorazdo</w:t>
      </w:r>
    </w:p>
    <w:p>
      <w:r>
        <w:t>gorazdstvo</w:t>
      </w:r>
    </w:p>
    <w:p>
      <w:r>
        <w:t>gorganь</w:t>
      </w:r>
    </w:p>
    <w:p>
      <w:r>
        <w:t>gorgonь</w:t>
      </w:r>
    </w:p>
    <w:p>
      <w:r>
        <w:t>gordiênь</w:t>
      </w:r>
    </w:p>
    <w:p>
      <w:r>
        <w:t>gore</w:t>
      </w:r>
    </w:p>
    <w:p>
      <w:r>
        <w:t>gorestь</w:t>
      </w:r>
    </w:p>
    <w:p>
      <w:r>
        <w:t>gorii</w:t>
      </w:r>
    </w:p>
    <w:p>
      <w:r>
        <w:t>gorši</w:t>
      </w:r>
    </w:p>
    <w:p>
      <w:r>
        <w:t>gorica</w:t>
      </w:r>
    </w:p>
    <w:p>
      <w:r>
        <w:t>gorjiê</w:t>
      </w:r>
    </w:p>
    <w:p>
      <w:r>
        <w:t>gorkati</w:t>
      </w:r>
    </w:p>
    <w:p>
      <w:r>
        <w:t>gorko</w:t>
      </w:r>
    </w:p>
    <w:p>
      <w:r>
        <w:t>gorkostь</w:t>
      </w:r>
    </w:p>
    <w:p>
      <w:r>
        <w:t>gornaê</w:t>
      </w:r>
    </w:p>
    <w:p>
      <w:r>
        <w:t>gornikь</w:t>
      </w:r>
    </w:p>
    <w:p>
      <w:r>
        <w:t>gornica</w:t>
      </w:r>
    </w:p>
    <w:p>
      <w:r>
        <w:t>gornь</w:t>
      </w:r>
    </w:p>
    <w:p>
      <w:r>
        <w:t>gorupno</w:t>
      </w:r>
    </w:p>
    <w:p>
      <w:r>
        <w:t>gorupostь</w:t>
      </w:r>
    </w:p>
    <w:p>
      <w:r>
        <w:t>gorupь</w:t>
      </w:r>
    </w:p>
    <w:p>
      <w:r>
        <w:t>goruće</w:t>
      </w:r>
    </w:p>
    <w:p>
      <w:r>
        <w:t>gorućьnь</w:t>
      </w:r>
    </w:p>
    <w:p>
      <w:r>
        <w:t>gorьkь</w:t>
      </w:r>
    </w:p>
    <w:p>
      <w:r>
        <w:t>gorьskь</w:t>
      </w:r>
    </w:p>
    <w:p>
      <w:r>
        <w:t>gorê</w:t>
      </w:r>
    </w:p>
    <w:p>
      <w:r>
        <w:t>gorênie</w:t>
      </w:r>
    </w:p>
    <w:p>
      <w:r>
        <w:t>gorêtelno</w:t>
      </w:r>
    </w:p>
    <w:p>
      <w:r>
        <w:t>gorêti</w:t>
      </w:r>
    </w:p>
    <w:p>
      <w:r>
        <w:t>gospoda</w:t>
      </w:r>
    </w:p>
    <w:p>
      <w:r>
        <w:t>gospodarica</w:t>
      </w:r>
    </w:p>
    <w:p>
      <w:r>
        <w:t>gospodarь</w:t>
      </w:r>
    </w:p>
    <w:p>
      <w:r>
        <w:t>gospodini</w:t>
      </w:r>
    </w:p>
    <w:p>
      <w:r>
        <w:t>gospodinovь</w:t>
      </w:r>
    </w:p>
    <w:p>
      <w:r>
        <w:t>godpodinь</w:t>
      </w:r>
    </w:p>
    <w:p>
      <w:r>
        <w:t>gospodična</w:t>
      </w:r>
    </w:p>
    <w:p>
      <w:r>
        <w:t>gospodovatelь</w:t>
      </w:r>
    </w:p>
    <w:p>
      <w:r>
        <w:t>gospodovati</w:t>
      </w:r>
    </w:p>
    <w:p>
      <w:r>
        <w:t>gospodovь</w:t>
      </w:r>
    </w:p>
    <w:p>
      <w:r>
        <w:t>gospodskь</w:t>
      </w:r>
    </w:p>
    <w:p>
      <w:r>
        <w:t>gospodstvie</w:t>
      </w:r>
    </w:p>
    <w:p>
      <w:r>
        <w:t>gospodstvo</w:t>
      </w:r>
    </w:p>
    <w:p>
      <w:r>
        <w:t>gospodstvovati</w:t>
      </w:r>
    </w:p>
    <w:p>
      <w:r>
        <w:t>gospodь</w:t>
      </w:r>
    </w:p>
    <w:p>
      <w:r>
        <w:t>gospodьnь</w:t>
      </w:r>
    </w:p>
    <w:p>
      <w:r>
        <w:t>gospožda</w:t>
      </w:r>
    </w:p>
    <w:p>
      <w:r>
        <w:t>gostinnikь</w:t>
      </w:r>
    </w:p>
    <w:p>
      <w:r>
        <w:t>gostinnica</w:t>
      </w:r>
    </w:p>
    <w:p>
      <w:r>
        <w:t>gostinstvo</w:t>
      </w:r>
    </w:p>
    <w:p>
      <w:r>
        <w:t>gostinь</w:t>
      </w:r>
    </w:p>
    <w:p>
      <w:r>
        <w:t>gostiti</w:t>
      </w:r>
    </w:p>
    <w:p>
      <w:r>
        <w:t>gostь</w:t>
      </w:r>
    </w:p>
    <w:p>
      <w:r>
        <w:t>goti</w:t>
      </w:r>
    </w:p>
    <w:p>
      <w:r>
        <w:t>gotovanie</w:t>
      </w:r>
    </w:p>
    <w:p>
      <w:r>
        <w:t>gotovati (se)</w:t>
      </w:r>
    </w:p>
    <w:p>
      <w:r>
        <w:t>gotoviti (se)</w:t>
      </w:r>
    </w:p>
    <w:p>
      <w:r>
        <w:t>gotovo</w:t>
      </w:r>
    </w:p>
    <w:p>
      <w:r>
        <w:t>gotovь</w:t>
      </w:r>
    </w:p>
    <w:p>
      <w:r>
        <w:t>gotonielь</w:t>
      </w:r>
    </w:p>
    <w:p>
      <w:r>
        <w:t>gotskь</w:t>
      </w:r>
    </w:p>
    <w:p>
      <w:r>
        <w:t>grabželь</w:t>
      </w:r>
    </w:p>
    <w:p>
      <w:r>
        <w:t>grabiti</w:t>
      </w:r>
    </w:p>
    <w:p>
      <w:r>
        <w:t>gravaonskь</w:t>
      </w:r>
    </w:p>
    <w:p>
      <w:r>
        <w:t>gravionь</w:t>
      </w:r>
    </w:p>
    <w:p>
      <w:r>
        <w:t>graviê</w:t>
      </w:r>
    </w:p>
    <w:p>
      <w:r>
        <w:t>graditi</w:t>
      </w:r>
    </w:p>
    <w:p>
      <w:r>
        <w:t>gradskь</w:t>
      </w:r>
    </w:p>
    <w:p>
      <w:r>
        <w:t>graduvalь</w:t>
      </w:r>
    </w:p>
    <w:p>
      <w:r>
        <w:t>gradь</w:t>
      </w:r>
    </w:p>
    <w:p>
      <w:r>
        <w:t>gradьnь</w:t>
      </w:r>
    </w:p>
    <w:p>
      <w:r>
        <w:t>gradьcь</w:t>
      </w:r>
    </w:p>
    <w:p>
      <w:r>
        <w:t>graždaninь</w:t>
      </w:r>
    </w:p>
    <w:p>
      <w:r>
        <w:t>graždenie</w:t>
      </w:r>
    </w:p>
    <w:p>
      <w:r>
        <w:t>gramatika</w:t>
      </w:r>
    </w:p>
    <w:p>
      <w:r>
        <w:t>gramatikь</w:t>
      </w:r>
    </w:p>
    <w:p>
      <w:r>
        <w:t>gramota</w:t>
      </w:r>
    </w:p>
    <w:p>
      <w:r>
        <w:t>gramotiti</w:t>
      </w:r>
    </w:p>
    <w:p>
      <w:r>
        <w:t>gramoćati</w:t>
      </w:r>
    </w:p>
    <w:p>
      <w:r>
        <w:t>granь</w:t>
      </w:r>
    </w:p>
    <w:p>
      <w:r>
        <w:t>grapiûnь</w:t>
      </w:r>
    </w:p>
    <w:p>
      <w:r>
        <w:t>grebati</w:t>
      </w:r>
    </w:p>
    <w:p>
      <w:r>
        <w:t>grebenь</w:t>
      </w:r>
    </w:p>
    <w:p>
      <w:r>
        <w:t>grebenica</w:t>
      </w:r>
    </w:p>
    <w:p>
      <w:r>
        <w:t>grebenьnica</w:t>
      </w:r>
    </w:p>
    <w:p>
      <w:r>
        <w:t>grebiê</w:t>
      </w:r>
    </w:p>
    <w:p>
      <w:r>
        <w:t>greda</w:t>
      </w:r>
    </w:p>
    <w:p>
      <w:r>
        <w:t>grezati</w:t>
      </w:r>
    </w:p>
    <w:p>
      <w:r>
        <w:t>greznêti</w:t>
      </w:r>
    </w:p>
    <w:p>
      <w:r>
        <w:t>gresti</w:t>
      </w:r>
    </w:p>
    <w:p>
      <w:r>
        <w:t>gresti (se)</w:t>
      </w:r>
    </w:p>
    <w:p>
      <w:r>
        <w:t>grivna</w:t>
      </w:r>
    </w:p>
    <w:p>
      <w:r>
        <w:t>grizati</w:t>
      </w:r>
    </w:p>
    <w:p>
      <w:r>
        <w:t>grizenie</w:t>
      </w:r>
    </w:p>
    <w:p>
      <w:r>
        <w:t>gripь</w:t>
      </w:r>
    </w:p>
    <w:p>
      <w:r>
        <w:t>gristi</w:t>
      </w:r>
    </w:p>
    <w:p>
      <w:r>
        <w:t>grobnikь</w:t>
      </w:r>
    </w:p>
    <w:p>
      <w:r>
        <w:t>grobь</w:t>
      </w:r>
    </w:p>
    <w:p>
      <w:r>
        <w:t>grobnь</w:t>
      </w:r>
    </w:p>
    <w:p>
      <w:r>
        <w:t>grobьnь</w:t>
      </w:r>
    </w:p>
    <w:p>
      <w:r>
        <w:t>groza</w:t>
      </w:r>
    </w:p>
    <w:p>
      <w:r>
        <w:t>grozdie</w:t>
      </w:r>
    </w:p>
    <w:p>
      <w:r>
        <w:t>grozdovie</w:t>
      </w:r>
    </w:p>
    <w:p>
      <w:r>
        <w:t>grozdovь</w:t>
      </w:r>
    </w:p>
    <w:p>
      <w:r>
        <w:t>grozdovьnь</w:t>
      </w:r>
    </w:p>
    <w:p>
      <w:r>
        <w:t>grozdь</w:t>
      </w:r>
    </w:p>
    <w:p>
      <w:r>
        <w:t>groziti (se)</w:t>
      </w:r>
    </w:p>
    <w:p>
      <w:r>
        <w:t>grozno</w:t>
      </w:r>
    </w:p>
    <w:p>
      <w:r>
        <w:t>grozьnь</w:t>
      </w:r>
    </w:p>
    <w:p>
      <w:r>
        <w:t>gromada</w:t>
      </w:r>
    </w:p>
    <w:p>
      <w:r>
        <w:t>gromača</w:t>
      </w:r>
    </w:p>
    <w:p>
      <w:r>
        <w:t>gromь</w:t>
      </w:r>
    </w:p>
    <w:p>
      <w:r>
        <w:t>gromьnь</w:t>
      </w:r>
    </w:p>
    <w:p>
      <w:r>
        <w:t>grubo</w:t>
      </w:r>
    </w:p>
    <w:p>
      <w:r>
        <w:t>grubostь</w:t>
      </w:r>
    </w:p>
    <w:p>
      <w:r>
        <w:t>grubь</w:t>
      </w:r>
    </w:p>
    <w:p>
      <w:r>
        <w:t>gruje</w:t>
      </w:r>
    </w:p>
    <w:p>
      <w:r>
        <w:t>grunie</w:t>
      </w:r>
    </w:p>
    <w:p>
      <w:r>
        <w:t>grustiti se</w:t>
      </w:r>
    </w:p>
    <w:p>
      <w:r>
        <w:t>grьdina</w:t>
      </w:r>
    </w:p>
    <w:p>
      <w:r>
        <w:t>grьdinьnь</w:t>
      </w:r>
    </w:p>
    <w:p>
      <w:r>
        <w:t>grьditi (se)</w:t>
      </w:r>
    </w:p>
    <w:p>
      <w:r>
        <w:t>grьdnikь</w:t>
      </w:r>
    </w:p>
    <w:p>
      <w:r>
        <w:t>grьdo</w:t>
      </w:r>
    </w:p>
    <w:p>
      <w:r>
        <w:t>grьdostь</w:t>
      </w:r>
    </w:p>
    <w:p>
      <w:r>
        <w:t>grьdь</w:t>
      </w:r>
    </w:p>
    <w:p>
      <w:r>
        <w:t>grьdê</w:t>
      </w:r>
    </w:p>
    <w:p>
      <w:r>
        <w:t>grьkь</w:t>
      </w:r>
    </w:p>
    <w:p>
      <w:r>
        <w:t>grьlica</w:t>
      </w:r>
    </w:p>
    <w:p>
      <w:r>
        <w:t>grьličićь</w:t>
      </w:r>
    </w:p>
    <w:p>
      <w:r>
        <w:t>grьličь</w:t>
      </w:r>
    </w:p>
    <w:p>
      <w:r>
        <w:t>grьlo</w:t>
      </w:r>
    </w:p>
    <w:p>
      <w:r>
        <w:t>grьmie</w:t>
      </w:r>
    </w:p>
    <w:p>
      <w:r>
        <w:t>grьmь</w:t>
      </w:r>
    </w:p>
    <w:p>
      <w:r>
        <w:t>grьmêti</w:t>
      </w:r>
    </w:p>
    <w:p>
      <w:r>
        <w:t>grьnčarь</w:t>
      </w:r>
    </w:p>
    <w:p>
      <w:r>
        <w:t>grьnьcь</w:t>
      </w:r>
    </w:p>
    <w:p>
      <w:r>
        <w:t>grьnčьnь</w:t>
      </w:r>
    </w:p>
    <w:p>
      <w:r>
        <w:t>grьstь</w:t>
      </w:r>
    </w:p>
    <w:p>
      <w:r>
        <w:t>grьtanь</w:t>
      </w:r>
    </w:p>
    <w:p>
      <w:r>
        <w:t>grьčinь</w:t>
      </w:r>
    </w:p>
    <w:p>
      <w:r>
        <w:t>grьčski</w:t>
      </w:r>
    </w:p>
    <w:p>
      <w:r>
        <w:t>grьčki</w:t>
      </w:r>
    </w:p>
    <w:p>
      <w:r>
        <w:t>grьčskь</w:t>
      </w:r>
    </w:p>
    <w:p>
      <w:r>
        <w:t>grьčkь</w:t>
      </w:r>
    </w:p>
    <w:p>
      <w:r>
        <w:t>grêbь</w:t>
      </w:r>
    </w:p>
    <w:p>
      <w:r>
        <w:t>grêgorii</w:t>
      </w:r>
    </w:p>
    <w:p>
      <w:r>
        <w:t>grgurь</w:t>
      </w:r>
    </w:p>
    <w:p>
      <w:r>
        <w:t>grêhovitь</w:t>
      </w:r>
    </w:p>
    <w:p>
      <w:r>
        <w:t>grêhovьnь</w:t>
      </w:r>
    </w:p>
    <w:p>
      <w:r>
        <w:t>grêhopadanie</w:t>
      </w:r>
    </w:p>
    <w:p>
      <w:r>
        <w:t>grêhota</w:t>
      </w:r>
    </w:p>
    <w:p>
      <w:r>
        <w:t>grêhotьnь</w:t>
      </w:r>
    </w:p>
    <w:p>
      <w:r>
        <w:t>grêhь</w:t>
      </w:r>
    </w:p>
    <w:p>
      <w:r>
        <w:t>grêšati</w:t>
      </w:r>
    </w:p>
    <w:p>
      <w:r>
        <w:t>grêšiti</w:t>
      </w:r>
    </w:p>
    <w:p>
      <w:r>
        <w:t>grêšnikь</w:t>
      </w:r>
    </w:p>
    <w:p>
      <w:r>
        <w:t>grêšnica</w:t>
      </w:r>
    </w:p>
    <w:p>
      <w:r>
        <w:t>grêšničь</w:t>
      </w:r>
    </w:p>
    <w:p>
      <w:r>
        <w:t>grêšno</w:t>
      </w:r>
    </w:p>
    <w:p>
      <w:r>
        <w:t>grêšьnь</w:t>
      </w:r>
    </w:p>
    <w:p>
      <w:r>
        <w:t>grêênie</w:t>
      </w:r>
    </w:p>
    <w:p>
      <w:r>
        <w:t>grêêti (se)</w:t>
      </w:r>
    </w:p>
    <w:p>
      <w:r>
        <w:t>guba</w:t>
      </w:r>
    </w:p>
    <w:p>
      <w:r>
        <w:t>gubavь</w:t>
      </w:r>
    </w:p>
    <w:p>
      <w:r>
        <w:t>gubitelie</w:t>
      </w:r>
    </w:p>
    <w:p>
      <w:r>
        <w:t>gubitelь</w:t>
      </w:r>
    </w:p>
    <w:p>
      <w:r>
        <w:t>gubitelьnь</w:t>
      </w:r>
    </w:p>
    <w:p>
      <w:r>
        <w:t>gubiti</w:t>
      </w:r>
    </w:p>
    <w:p>
      <w:r>
        <w:t>gubêi</w:t>
      </w:r>
    </w:p>
    <w:p>
      <w:r>
        <w:t>gugnivь</w:t>
      </w:r>
    </w:p>
    <w:p>
      <w:r>
        <w:t>gugo</w:t>
      </w:r>
    </w:p>
    <w:p>
      <w:r>
        <w:t>gumno</w:t>
      </w:r>
    </w:p>
    <w:p>
      <w:r>
        <w:t>gurêlь</w:t>
      </w:r>
    </w:p>
    <w:p>
      <w:r>
        <w:t>gusli</w:t>
      </w:r>
    </w:p>
    <w:p>
      <w:r>
        <w:t>guslьnikь</w:t>
      </w:r>
    </w:p>
    <w:p>
      <w:r>
        <w:t>gusti</w:t>
      </w:r>
    </w:p>
    <w:p>
      <w:r>
        <w:t>gusto</w:t>
      </w:r>
    </w:p>
    <w:p>
      <w:r>
        <w:t>gustь</w:t>
      </w:r>
    </w:p>
    <w:p>
      <w:r>
        <w:t>gusênica</w:t>
      </w:r>
    </w:p>
    <w:p>
      <w:r>
        <w:t>da</w:t>
      </w:r>
    </w:p>
    <w:p>
      <w:r>
        <w:t>davati (se)</w:t>
      </w:r>
    </w:p>
    <w:p>
      <w:r>
        <w:t>davdanusь</w:t>
      </w:r>
    </w:p>
    <w:p>
      <w:r>
        <w:t>davidovь</w:t>
      </w:r>
    </w:p>
    <w:p>
      <w:r>
        <w:t>davidь</w:t>
      </w:r>
    </w:p>
    <w:p>
      <w:r>
        <w:t>daviti</w:t>
      </w:r>
    </w:p>
    <w:p>
      <w:r>
        <w:t>davlenie</w:t>
      </w:r>
    </w:p>
    <w:p>
      <w:r>
        <w:t>davno</w:t>
      </w:r>
    </w:p>
    <w:p>
      <w:r>
        <w:t>davьnь</w:t>
      </w:r>
    </w:p>
    <w:p>
      <w:r>
        <w:t>davьcь</w:t>
      </w:r>
    </w:p>
    <w:p>
      <w:r>
        <w:t>dadiênь</w:t>
      </w:r>
    </w:p>
    <w:p>
      <w:r>
        <w:t>daže</w:t>
      </w:r>
    </w:p>
    <w:p>
      <w:r>
        <w:t>dai</w:t>
      </w:r>
    </w:p>
    <w:p>
      <w:r>
        <w:t>dakalitra</w:t>
      </w:r>
    </w:p>
    <w:p>
      <w:r>
        <w:t>dala</w:t>
      </w:r>
    </w:p>
    <w:p>
      <w:r>
        <w:t>dale</w:t>
      </w:r>
    </w:p>
    <w:p>
      <w:r>
        <w:t>dalee</w:t>
      </w:r>
    </w:p>
    <w:p>
      <w:r>
        <w:t>daleko</w:t>
      </w:r>
    </w:p>
    <w:p>
      <w:r>
        <w:t>daletь</w:t>
      </w:r>
    </w:p>
    <w:p>
      <w:r>
        <w:t>daleče</w:t>
      </w:r>
    </w:p>
    <w:p>
      <w:r>
        <w:t>dalečь</w:t>
      </w:r>
    </w:p>
    <w:p>
      <w:r>
        <w:t>dalečьnь</w:t>
      </w:r>
    </w:p>
    <w:p>
      <w:r>
        <w:t>dalečьstvo</w:t>
      </w:r>
    </w:p>
    <w:p>
      <w:r>
        <w:t>dalida</w:t>
      </w:r>
    </w:p>
    <w:p>
      <w:r>
        <w:t>dalmatika</w:t>
      </w:r>
    </w:p>
    <w:p>
      <w:r>
        <w:t>dalmatinь</w:t>
      </w:r>
    </w:p>
    <w:p>
      <w:r>
        <w:t>dalmaciê</w:t>
      </w:r>
    </w:p>
    <w:p>
      <w:r>
        <w:t>dalnь</w:t>
      </w:r>
    </w:p>
    <w:p>
      <w:r>
        <w:t>damasinskь</w:t>
      </w:r>
    </w:p>
    <w:p>
      <w:r>
        <w:t>damaskovь</w:t>
      </w:r>
    </w:p>
    <w:p>
      <w:r>
        <w:t>damaskь</w:t>
      </w:r>
    </w:p>
    <w:p>
      <w:r>
        <w:t>damasь</w:t>
      </w:r>
    </w:p>
    <w:p>
      <w:r>
        <w:t>damatênskь</w:t>
      </w:r>
    </w:p>
    <w:p>
      <w:r>
        <w:t>damnь</w:t>
      </w:r>
    </w:p>
    <w:p>
      <w:r>
        <w:t>damêi</w:t>
      </w:r>
    </w:p>
    <w:p>
      <w:r>
        <w:t>danie</w:t>
      </w:r>
    </w:p>
    <w:p>
      <w:r>
        <w:t>danielovь</w:t>
      </w:r>
    </w:p>
    <w:p>
      <w:r>
        <w:t>danielь</w:t>
      </w:r>
    </w:p>
    <w:p>
      <w:r>
        <w:t>danь</w:t>
      </w:r>
    </w:p>
    <w:p>
      <w:r>
        <w:t>dapina</w:t>
      </w:r>
    </w:p>
    <w:p>
      <w:r>
        <w:t>daponь</w:t>
      </w:r>
    </w:p>
    <w:p>
      <w:r>
        <w:t>darievь</w:t>
      </w:r>
    </w:p>
    <w:p>
      <w:r>
        <w:t>darii</w:t>
      </w:r>
    </w:p>
    <w:p>
      <w:r>
        <w:t>dariti (se)</w:t>
      </w:r>
    </w:p>
    <w:p>
      <w:r>
        <w:t>dariê</w:t>
      </w:r>
    </w:p>
    <w:p>
      <w:r>
        <w:t>darovanie</w:t>
      </w:r>
    </w:p>
    <w:p>
      <w:r>
        <w:t>darovatelь</w:t>
      </w:r>
    </w:p>
    <w:p>
      <w:r>
        <w:t>darovati (se)</w:t>
      </w:r>
    </w:p>
    <w:p>
      <w:r>
        <w:t>darstvovati</w:t>
      </w:r>
    </w:p>
    <w:p>
      <w:r>
        <w:t>darь</w:t>
      </w:r>
    </w:p>
    <w:p>
      <w:r>
        <w:t>datanь</w:t>
      </w:r>
    </w:p>
    <w:p>
      <w:r>
        <w:t>datelnica</w:t>
      </w:r>
    </w:p>
    <w:p>
      <w:r>
        <w:t>datelь</w:t>
      </w:r>
    </w:p>
    <w:p>
      <w:r>
        <w:t>datelьnь</w:t>
      </w:r>
    </w:p>
    <w:p>
      <w:r>
        <w:t>dati (se)</w:t>
      </w:r>
    </w:p>
    <w:p>
      <w:r>
        <w:t>dacii</w:t>
      </w:r>
    </w:p>
    <w:p>
      <w:r>
        <w:t>daciê</w:t>
      </w:r>
    </w:p>
    <w:p>
      <w:r>
        <w:t>daciênь</w:t>
      </w:r>
    </w:p>
    <w:p>
      <w:r>
        <w:t>daênie</w:t>
      </w:r>
    </w:p>
    <w:p>
      <w:r>
        <w:t>daêti (se)</w:t>
      </w:r>
    </w:p>
    <w:p>
      <w:r>
        <w:t>dva</w:t>
      </w:r>
    </w:p>
    <w:p>
      <w:r>
        <w:t>dvadeseti</w:t>
      </w:r>
    </w:p>
    <w:p>
      <w:r>
        <w:t>dvadesetica</w:t>
      </w:r>
    </w:p>
    <w:p>
      <w:r>
        <w:t>dvadesetьnь</w:t>
      </w:r>
    </w:p>
    <w:p>
      <w:r>
        <w:t>dvakratь</w:t>
      </w:r>
    </w:p>
    <w:p>
      <w:r>
        <w:t>dvašdi</w:t>
      </w:r>
    </w:p>
    <w:p>
      <w:r>
        <w:t>dvignuti (se)</w:t>
      </w:r>
    </w:p>
    <w:p>
      <w:r>
        <w:t>dvižati (se)</w:t>
      </w:r>
    </w:p>
    <w:p>
      <w:r>
        <w:t>dviženie</w:t>
      </w:r>
    </w:p>
    <w:p>
      <w:r>
        <w:t>dvizanie</w:t>
      </w:r>
    </w:p>
    <w:p>
      <w:r>
        <w:t>dvizati (se)</w:t>
      </w:r>
    </w:p>
    <w:p>
      <w:r>
        <w:t>dvovrьstice</w:t>
      </w:r>
    </w:p>
    <w:p>
      <w:r>
        <w:t>dvodesetьnь</w:t>
      </w:r>
    </w:p>
    <w:p>
      <w:r>
        <w:t>dvodušьnь</w:t>
      </w:r>
    </w:p>
    <w:p>
      <w:r>
        <w:t>dvodьnьnь</w:t>
      </w:r>
    </w:p>
    <w:p>
      <w:r>
        <w:t>dvoeženenikь</w:t>
      </w:r>
    </w:p>
    <w:p>
      <w:r>
        <w:t>dvoezičьnь</w:t>
      </w:r>
    </w:p>
    <w:p>
      <w:r>
        <w:t>dvoenie</w:t>
      </w:r>
    </w:p>
    <w:p>
      <w:r>
        <w:t>dvoi</w:t>
      </w:r>
    </w:p>
    <w:p>
      <w:r>
        <w:t>dvoina</w:t>
      </w:r>
    </w:p>
    <w:p>
      <w:r>
        <w:t>dvoinь</w:t>
      </w:r>
    </w:p>
    <w:p>
      <w:r>
        <w:t>dvoiti (se)</w:t>
      </w:r>
    </w:p>
    <w:p>
      <w:r>
        <w:t>dvoica</w:t>
      </w:r>
    </w:p>
    <w:p>
      <w:r>
        <w:t>dvoiceû</w:t>
      </w:r>
    </w:p>
    <w:p>
      <w:r>
        <w:t>dvoično</w:t>
      </w:r>
    </w:p>
    <w:p>
      <w:r>
        <w:t>dvoičьnь</w:t>
      </w:r>
    </w:p>
    <w:p>
      <w:r>
        <w:t>dvoičьstvo</w:t>
      </w:r>
    </w:p>
    <w:p>
      <w:r>
        <w:t>dvokrovьnь</w:t>
      </w:r>
    </w:p>
    <w:p>
      <w:r>
        <w:t>dvolibrica</w:t>
      </w:r>
    </w:p>
    <w:p>
      <w:r>
        <w:t>dvonadesetьnь</w:t>
      </w:r>
    </w:p>
    <w:p>
      <w:r>
        <w:t>dvoriti se</w:t>
      </w:r>
    </w:p>
    <w:p>
      <w:r>
        <w:t>dvornostь</w:t>
      </w:r>
    </w:p>
    <w:p>
      <w:r>
        <w:t>dvorovati</w:t>
      </w:r>
    </w:p>
    <w:p>
      <w:r>
        <w:t>dvorь</w:t>
      </w:r>
    </w:p>
    <w:p>
      <w:r>
        <w:t>dvosьtьnь</w:t>
      </w:r>
    </w:p>
    <w:p>
      <w:r>
        <w:t>dvoustatь</w:t>
      </w:r>
    </w:p>
    <w:p>
      <w:r>
        <w:t>dvьrь</w:t>
      </w:r>
    </w:p>
    <w:p>
      <w:r>
        <w:t>dvьri</w:t>
      </w:r>
    </w:p>
    <w:p>
      <w:r>
        <w:t>dvьrnikь</w:t>
      </w:r>
    </w:p>
    <w:p>
      <w:r>
        <w:t>dvьrnica</w:t>
      </w:r>
    </w:p>
    <w:p>
      <w:r>
        <w:t>dvьrce</w:t>
      </w:r>
    </w:p>
    <w:p>
      <w:r>
        <w:t>de</w:t>
      </w:r>
    </w:p>
    <w:p>
      <w:r>
        <w:t>debelь</w:t>
      </w:r>
    </w:p>
    <w:p>
      <w:r>
        <w:t>devetdesetьnь</w:t>
      </w:r>
    </w:p>
    <w:p>
      <w:r>
        <w:t>deveti</w:t>
      </w:r>
    </w:p>
    <w:p>
      <w:r>
        <w:t>devetoronomiê</w:t>
      </w:r>
    </w:p>
    <w:p>
      <w:r>
        <w:t>devetь</w:t>
      </w:r>
    </w:p>
    <w:p>
      <w:r>
        <w:t>devilaimlь</w:t>
      </w:r>
    </w:p>
    <w:p>
      <w:r>
        <w:t>dežela</w:t>
      </w:r>
    </w:p>
    <w:p>
      <w:r>
        <w:t>deiramskь</w:t>
      </w:r>
    </w:p>
    <w:p>
      <w:r>
        <w:t>dekapoli</w:t>
      </w:r>
    </w:p>
    <w:p>
      <w:r>
        <w:t>dekapolskь</w:t>
      </w:r>
    </w:p>
    <w:p>
      <w:r>
        <w:t>deki</w:t>
      </w:r>
    </w:p>
    <w:p>
      <w:r>
        <w:t>dekievь</w:t>
      </w:r>
    </w:p>
    <w:p>
      <w:r>
        <w:t>dekii</w:t>
      </w:r>
    </w:p>
    <w:p>
      <w:r>
        <w:t>decii</w:t>
      </w:r>
    </w:p>
    <w:p>
      <w:r>
        <w:t>dekretali</w:t>
      </w:r>
    </w:p>
    <w:p>
      <w:r>
        <w:t>dekretь</w:t>
      </w:r>
    </w:p>
    <w:p>
      <w:r>
        <w:t>dektebrь</w:t>
      </w:r>
    </w:p>
    <w:p>
      <w:r>
        <w:t>dektembrь</w:t>
      </w:r>
    </w:p>
    <w:p>
      <w:r>
        <w:t>decembrь</w:t>
      </w:r>
    </w:p>
    <w:p>
      <w:r>
        <w:t>dekšeksta</w:t>
      </w:r>
    </w:p>
    <w:p>
      <w:r>
        <w:t>delfina</w:t>
      </w:r>
    </w:p>
    <w:p>
      <w:r>
        <w:t>demonьskь</w:t>
      </w:r>
    </w:p>
    <w:p>
      <w:r>
        <w:t>demonь</w:t>
      </w:r>
    </w:p>
    <w:p>
      <w:r>
        <w:t>dentonь</w:t>
      </w:r>
    </w:p>
    <w:p>
      <w:r>
        <w:t>deokliciênь</w:t>
      </w:r>
    </w:p>
    <w:p>
      <w:r>
        <w:t>derezlivь</w:t>
      </w:r>
    </w:p>
    <w:p>
      <w:r>
        <w:t>desetero</w:t>
      </w:r>
    </w:p>
    <w:p>
      <w:r>
        <w:t>desetina</w:t>
      </w:r>
    </w:p>
    <w:p>
      <w:r>
        <w:t>desetnakь</w:t>
      </w:r>
    </w:p>
    <w:p>
      <w:r>
        <w:t>desetnikь</w:t>
      </w:r>
    </w:p>
    <w:p>
      <w:r>
        <w:t>desetostrunьnь</w:t>
      </w:r>
    </w:p>
    <w:p>
      <w:r>
        <w:t>desetь</w:t>
      </w:r>
    </w:p>
    <w:p>
      <w:r>
        <w:t>desiti</w:t>
      </w:r>
    </w:p>
    <w:p>
      <w:r>
        <w:t>desnikь</w:t>
      </w:r>
    </w:p>
    <w:p>
      <w:r>
        <w:t>desnica</w:t>
      </w:r>
    </w:p>
    <w:p>
      <w:r>
        <w:t>desnь</w:t>
      </w:r>
    </w:p>
    <w:p>
      <w:r>
        <w:t>deći</w:t>
      </w:r>
    </w:p>
    <w:p>
      <w:r>
        <w:t>diapsalma</w:t>
      </w:r>
    </w:p>
    <w:p>
      <w:r>
        <w:t>divalь</w:t>
      </w:r>
    </w:p>
    <w:p>
      <w:r>
        <w:t>divii</w:t>
      </w:r>
    </w:p>
    <w:p>
      <w:r>
        <w:t>divimь</w:t>
      </w:r>
    </w:p>
    <w:p>
      <w:r>
        <w:t>diviti (se)</w:t>
      </w:r>
    </w:p>
    <w:p>
      <w:r>
        <w:t>divlenie</w:t>
      </w:r>
    </w:p>
    <w:p>
      <w:r>
        <w:t>divno</w:t>
      </w:r>
    </w:p>
    <w:p>
      <w:r>
        <w:t>divnê</w:t>
      </w:r>
    </w:p>
    <w:p>
      <w:r>
        <w:t>divo</w:t>
      </w:r>
    </w:p>
    <w:p>
      <w:r>
        <w:t>divoblûdьcь</w:t>
      </w:r>
    </w:p>
    <w:p>
      <w:r>
        <w:t>divotь</w:t>
      </w:r>
    </w:p>
    <w:p>
      <w:r>
        <w:t>divь</w:t>
      </w:r>
    </w:p>
    <w:p>
      <w:r>
        <w:t>divьnь</w:t>
      </w:r>
    </w:p>
    <w:p>
      <w:r>
        <w:t>divьêkina</w:t>
      </w:r>
    </w:p>
    <w:p>
      <w:r>
        <w:t>divьêkь</w:t>
      </w:r>
    </w:p>
    <w:p>
      <w:r>
        <w:t>didaskalь</w:t>
      </w:r>
    </w:p>
    <w:p>
      <w:r>
        <w:t>didikь</w:t>
      </w:r>
    </w:p>
    <w:p>
      <w:r>
        <w:t>didragma</w:t>
      </w:r>
    </w:p>
    <w:p>
      <w:r>
        <w:t>dieli</w:t>
      </w:r>
    </w:p>
    <w:p>
      <w:r>
        <w:t>dika</w:t>
      </w:r>
    </w:p>
    <w:p>
      <w:r>
        <w:t>dikanь</w:t>
      </w:r>
    </w:p>
    <w:p>
      <w:r>
        <w:t>dikovanie</w:t>
      </w:r>
    </w:p>
    <w:p>
      <w:r>
        <w:t>dikovati se</w:t>
      </w:r>
    </w:p>
    <w:p>
      <w:r>
        <w:t>dimasь</w:t>
      </w:r>
    </w:p>
    <w:p>
      <w:r>
        <w:t>dimie</w:t>
      </w:r>
    </w:p>
    <w:p>
      <w:r>
        <w:t>dimiti se</w:t>
      </w:r>
    </w:p>
    <w:p>
      <w:r>
        <w:t>dimitrii</w:t>
      </w:r>
    </w:p>
    <w:p>
      <w:r>
        <w:t>demetrii</w:t>
      </w:r>
    </w:p>
    <w:p>
      <w:r>
        <w:t>dimiê</w:t>
      </w:r>
    </w:p>
    <w:p>
      <w:r>
        <w:t>dimь</w:t>
      </w:r>
    </w:p>
    <w:p>
      <w:r>
        <w:t>dinarь</w:t>
      </w:r>
    </w:p>
    <w:p>
      <w:r>
        <w:t>dionižii</w:t>
      </w:r>
    </w:p>
    <w:p>
      <w:r>
        <w:t>dionožii</w:t>
      </w:r>
    </w:p>
    <w:p>
      <w:r>
        <w:t>dionь</w:t>
      </w:r>
    </w:p>
    <w:p>
      <w:r>
        <w:t>dioskoridь</w:t>
      </w:r>
    </w:p>
    <w:p>
      <w:r>
        <w:t>diospolь</w:t>
      </w:r>
    </w:p>
    <w:p>
      <w:r>
        <w:t>diotrofisь</w:t>
      </w:r>
    </w:p>
    <w:p>
      <w:r>
        <w:t>disartь</w:t>
      </w:r>
    </w:p>
    <w:p>
      <w:r>
        <w:t>dihanie</w:t>
      </w:r>
    </w:p>
    <w:p>
      <w:r>
        <w:t>dihati</w:t>
      </w:r>
    </w:p>
    <w:p>
      <w:r>
        <w:t>dičiti se</w:t>
      </w:r>
    </w:p>
    <w:p>
      <w:r>
        <w:t>diêlogь</w:t>
      </w:r>
    </w:p>
    <w:p>
      <w:r>
        <w:t>diêna</w:t>
      </w:r>
    </w:p>
    <w:p>
      <w:r>
        <w:t>diênь</w:t>
      </w:r>
    </w:p>
    <w:p>
      <w:r>
        <w:t>diêfoniê</w:t>
      </w:r>
    </w:p>
    <w:p>
      <w:r>
        <w:t>dlanь</w:t>
      </w:r>
    </w:p>
    <w:p>
      <w:r>
        <w:t>dlьbsti</w:t>
      </w:r>
    </w:p>
    <w:p>
      <w:r>
        <w:t>dlьgina</w:t>
      </w:r>
    </w:p>
    <w:p>
      <w:r>
        <w:t>dlьgo</w:t>
      </w:r>
    </w:p>
    <w:p>
      <w:r>
        <w:t>dlьgovanie</w:t>
      </w:r>
    </w:p>
    <w:p>
      <w:r>
        <w:t>dlьgovêčьnь</w:t>
      </w:r>
    </w:p>
    <w:p>
      <w:r>
        <w:t>dlьgodьnь</w:t>
      </w:r>
    </w:p>
    <w:p>
      <w:r>
        <w:t>dlьgoželêtelьnь</w:t>
      </w:r>
    </w:p>
    <w:p>
      <w:r>
        <w:t>dlьgoživь</w:t>
      </w:r>
    </w:p>
    <w:p>
      <w:r>
        <w:t>dlьgostь</w:t>
      </w:r>
    </w:p>
    <w:p>
      <w:r>
        <w:t>dlьgota</w:t>
      </w:r>
    </w:p>
    <w:p>
      <w:r>
        <w:t>dlьgotrьpie</w:t>
      </w:r>
    </w:p>
    <w:p>
      <w:r>
        <w:t>dlьgotrьpêlivь</w:t>
      </w:r>
    </w:p>
    <w:p>
      <w:r>
        <w:t>dlьgotrьpênie</w:t>
      </w:r>
    </w:p>
    <w:p>
      <w:r>
        <w:t>dlьgotrьpêti</w:t>
      </w:r>
    </w:p>
    <w:p>
      <w:r>
        <w:t>dlьgotьnь</w:t>
      </w:r>
    </w:p>
    <w:p>
      <w:r>
        <w:t>dlьgь</w:t>
      </w:r>
    </w:p>
    <w:p>
      <w:r>
        <w:t>dlьžnikь</w:t>
      </w:r>
    </w:p>
    <w:p>
      <w:r>
        <w:t>dlьžno</w:t>
      </w:r>
    </w:p>
    <w:p>
      <w:r>
        <w:t>dlьžnovati</w:t>
      </w:r>
    </w:p>
    <w:p>
      <w:r>
        <w:t>dlьžьnь</w:t>
      </w:r>
    </w:p>
    <w:p>
      <w:r>
        <w:t>dlêto</w:t>
      </w:r>
    </w:p>
    <w:p>
      <w:r>
        <w:t>dmenie</w:t>
      </w:r>
    </w:p>
    <w:p>
      <w:r>
        <w:t>dmiti</w:t>
      </w:r>
    </w:p>
    <w:p>
      <w:r>
        <w:t>dvnevьnь</w:t>
      </w:r>
    </w:p>
    <w:p>
      <w:r>
        <w:t>dno</w:t>
      </w:r>
    </w:p>
    <w:p>
      <w:r>
        <w:t>d'nьnь</w:t>
      </w:r>
    </w:p>
    <w:p>
      <w:r>
        <w:t>d'nьska</w:t>
      </w:r>
    </w:p>
    <w:p>
      <w:r>
        <w:t>do</w:t>
      </w:r>
    </w:p>
    <w:p>
      <w:r>
        <w:t>doba</w:t>
      </w:r>
    </w:p>
    <w:p>
      <w:r>
        <w:t>dobditelь</w:t>
      </w:r>
    </w:p>
    <w:p>
      <w:r>
        <w:t>dobivati</w:t>
      </w:r>
    </w:p>
    <w:p>
      <w:r>
        <w:t>dobiti</w:t>
      </w:r>
    </w:p>
    <w:p>
      <w:r>
        <w:t>dobitie</w:t>
      </w:r>
    </w:p>
    <w:p>
      <w:r>
        <w:t>dobitьkь</w:t>
      </w:r>
    </w:p>
    <w:p>
      <w:r>
        <w:t>dobro</w:t>
      </w:r>
    </w:p>
    <w:p>
      <w:r>
        <w:t>dobrovolenie</w:t>
      </w:r>
    </w:p>
    <w:p>
      <w:r>
        <w:t>dobrovolno</w:t>
      </w:r>
    </w:p>
    <w:p>
      <w:r>
        <w:t>dobrovolnê</w:t>
      </w:r>
    </w:p>
    <w:p>
      <w:r>
        <w:t>dobrovolstvo</w:t>
      </w:r>
    </w:p>
    <w:p>
      <w:r>
        <w:t>dobrovolьnь</w:t>
      </w:r>
    </w:p>
    <w:p>
      <w:r>
        <w:t>dobroglagolivь</w:t>
      </w:r>
    </w:p>
    <w:p>
      <w:r>
        <w:t>dobroglasьnь</w:t>
      </w:r>
    </w:p>
    <w:p>
      <w:r>
        <w:t>dobrodarstviti</w:t>
      </w:r>
    </w:p>
    <w:p>
      <w:r>
        <w:t>dobrodêi</w:t>
      </w:r>
    </w:p>
    <w:p>
      <w:r>
        <w:t>dobrodêtelьnь</w:t>
      </w:r>
    </w:p>
    <w:p>
      <w:r>
        <w:t>dobrodêtêlь</w:t>
      </w:r>
    </w:p>
    <w:p>
      <w:r>
        <w:t>dobrodêênie</w:t>
      </w:r>
    </w:p>
    <w:p>
      <w:r>
        <w:t>dobroe</w:t>
      </w:r>
    </w:p>
    <w:p>
      <w:r>
        <w:t>dobroobrazьnь</w:t>
      </w:r>
    </w:p>
    <w:p>
      <w:r>
        <w:t>dobroobrьvenь</w:t>
      </w:r>
    </w:p>
    <w:p>
      <w:r>
        <w:t>dobrorodьnь</w:t>
      </w:r>
    </w:p>
    <w:p>
      <w:r>
        <w:t>dobrosrьdie</w:t>
      </w:r>
    </w:p>
    <w:p>
      <w:r>
        <w:t>dobrostivь</w:t>
      </w:r>
    </w:p>
    <w:p>
      <w:r>
        <w:t>dobrota</w:t>
      </w:r>
    </w:p>
    <w:p>
      <w:r>
        <w:t>dobrotvoriti</w:t>
      </w:r>
    </w:p>
    <w:p>
      <w:r>
        <w:t>dobrotvorьcь</w:t>
      </w:r>
    </w:p>
    <w:p>
      <w:r>
        <w:t>dobročьstivь</w:t>
      </w:r>
    </w:p>
    <w:p>
      <w:r>
        <w:t>dobrь</w:t>
      </w:r>
    </w:p>
    <w:p>
      <w:r>
        <w:t>dobrê</w:t>
      </w:r>
    </w:p>
    <w:p>
      <w:r>
        <w:t>dobrêći</w:t>
      </w:r>
    </w:p>
    <w:p>
      <w:r>
        <w:t>dobьlь</w:t>
      </w:r>
    </w:p>
    <w:p>
      <w:r>
        <w:t>dovesti (se)</w:t>
      </w:r>
    </w:p>
    <w:p>
      <w:r>
        <w:t>dovesti</w:t>
      </w:r>
    </w:p>
    <w:p>
      <w:r>
        <w:t>dovlêti (se)</w:t>
      </w:r>
    </w:p>
    <w:p>
      <w:r>
        <w:t>dovlêći</w:t>
      </w:r>
    </w:p>
    <w:p>
      <w:r>
        <w:t>dovoditelь</w:t>
      </w:r>
    </w:p>
    <w:p>
      <w:r>
        <w:t>dovoditi (se)</w:t>
      </w:r>
    </w:p>
    <w:p>
      <w:r>
        <w:t>dovole</w:t>
      </w:r>
    </w:p>
    <w:p>
      <w:r>
        <w:t>dovolno</w:t>
      </w:r>
    </w:p>
    <w:p>
      <w:r>
        <w:t>dovolnê</w:t>
      </w:r>
    </w:p>
    <w:p>
      <w:r>
        <w:t>dovolstvo</w:t>
      </w:r>
    </w:p>
    <w:p>
      <w:r>
        <w:t>dovolstvovati</w:t>
      </w:r>
    </w:p>
    <w:p>
      <w:r>
        <w:t>dovolь</w:t>
      </w:r>
    </w:p>
    <w:p>
      <w:r>
        <w:t>dovolьnь</w:t>
      </w:r>
    </w:p>
    <w:p>
      <w:r>
        <w:t>dovrьšiti</w:t>
      </w:r>
    </w:p>
    <w:p>
      <w:r>
        <w:t>dogma</w:t>
      </w:r>
    </w:p>
    <w:p>
      <w:r>
        <w:t>dogmatisati</w:t>
      </w:r>
    </w:p>
    <w:p>
      <w:r>
        <w:t>dogmatь</w:t>
      </w:r>
    </w:p>
    <w:p>
      <w:r>
        <w:t>dodamilskь</w:t>
      </w:r>
    </w:p>
    <w:p>
      <w:r>
        <w:t>dodamьlь</w:t>
      </w:r>
    </w:p>
    <w:p>
      <w:r>
        <w:t>dodêêti</w:t>
      </w:r>
    </w:p>
    <w:p>
      <w:r>
        <w:t>doenie</w:t>
      </w:r>
    </w:p>
    <w:p>
      <w:r>
        <w:t>dozvati</w:t>
      </w:r>
    </w:p>
    <w:p>
      <w:r>
        <w:t>dozrênie</w:t>
      </w:r>
    </w:p>
    <w:p>
      <w:r>
        <w:t>doizglagolati</w:t>
      </w:r>
    </w:p>
    <w:p>
      <w:r>
        <w:t>doizgovoriti</w:t>
      </w:r>
    </w:p>
    <w:p>
      <w:r>
        <w:t>doizreći</w:t>
      </w:r>
    </w:p>
    <w:p>
      <w:r>
        <w:t>doika</w:t>
      </w:r>
    </w:p>
    <w:p>
      <w:r>
        <w:t>doikinь</w:t>
      </w:r>
    </w:p>
    <w:p>
      <w:r>
        <w:t>doikь</w:t>
      </w:r>
    </w:p>
    <w:p>
      <w:r>
        <w:t>doilnica</w:t>
      </w:r>
    </w:p>
    <w:p>
      <w:r>
        <w:t>doinica</w:t>
      </w:r>
    </w:p>
    <w:p>
      <w:r>
        <w:t>doisplьniti se</w:t>
      </w:r>
    </w:p>
    <w:p>
      <w:r>
        <w:t>doiti</w:t>
      </w:r>
    </w:p>
    <w:p>
      <w:r>
        <w:t>doû</w:t>
      </w:r>
    </w:p>
    <w:p>
      <w:r>
        <w:t>doiši</w:t>
      </w:r>
    </w:p>
    <w:p>
      <w:r>
        <w:t>dokasati (se)</w:t>
      </w:r>
    </w:p>
    <w:p>
      <w:r>
        <w:t>dokimь</w:t>
      </w:r>
    </w:p>
    <w:p>
      <w:r>
        <w:t>dokimь godi</w:t>
      </w:r>
    </w:p>
    <w:p>
      <w:r>
        <w:t>dokolê</w:t>
      </w:r>
    </w:p>
    <w:p>
      <w:r>
        <w:t>dokončati</w:t>
      </w:r>
    </w:p>
    <w:p>
      <w:r>
        <w:t>doktorь</w:t>
      </w:r>
    </w:p>
    <w:p>
      <w:r>
        <w:t>dolamь</w:t>
      </w:r>
    </w:p>
    <w:p>
      <w:r>
        <w:t>doletêti</w:t>
      </w:r>
    </w:p>
    <w:p>
      <w:r>
        <w:t>dolomiti</w:t>
      </w:r>
    </w:p>
    <w:p>
      <w:r>
        <w:t>dolskь</w:t>
      </w:r>
    </w:p>
    <w:p>
      <w:r>
        <w:t>dolu</w:t>
      </w:r>
    </w:p>
    <w:p>
      <w:r>
        <w:t>dolь</w:t>
      </w:r>
    </w:p>
    <w:p>
      <w:r>
        <w:t>dolьnь</w:t>
      </w:r>
    </w:p>
    <w:p>
      <w:r>
        <w:t>dolьcь</w:t>
      </w:r>
    </w:p>
    <w:p>
      <w:r>
        <w:t>dolê</w:t>
      </w:r>
    </w:p>
    <w:p>
      <w:r>
        <w:t>doma</w:t>
      </w:r>
    </w:p>
    <w:p>
      <w:r>
        <w:t>domavьnь</w:t>
      </w:r>
    </w:p>
    <w:p>
      <w:r>
        <w:t>domaćь</w:t>
      </w:r>
    </w:p>
    <w:p>
      <w:r>
        <w:t>domaćьnь</w:t>
      </w:r>
    </w:p>
    <w:p>
      <w:r>
        <w:t>domačedьcь</w:t>
      </w:r>
    </w:p>
    <w:p>
      <w:r>
        <w:t>domašьnь</w:t>
      </w:r>
    </w:p>
    <w:p>
      <w:r>
        <w:t>dometiênь</w:t>
      </w:r>
    </w:p>
    <w:p>
      <w:r>
        <w:t>domentiênь</w:t>
      </w:r>
    </w:p>
    <w:p>
      <w:r>
        <w:t>dominikь</w:t>
      </w:r>
    </w:p>
    <w:p>
      <w:r>
        <w:t>domislivь</w:t>
      </w:r>
    </w:p>
    <w:p>
      <w:r>
        <w:t>domisliti (se)</w:t>
      </w:r>
    </w:p>
    <w:p>
      <w:r>
        <w:t>domislь</w:t>
      </w:r>
    </w:p>
    <w:p>
      <w:r>
        <w:t>domicila</w:t>
      </w:r>
    </w:p>
    <w:p>
      <w:r>
        <w:t>domiciênь</w:t>
      </w:r>
    </w:p>
    <w:p>
      <w:r>
        <w:t>domišlati (se)</w:t>
      </w:r>
    </w:p>
    <w:p>
      <w:r>
        <w:t>domnusь</w:t>
      </w:r>
    </w:p>
    <w:p>
      <w:r>
        <w:t>domovitь</w:t>
      </w:r>
    </w:p>
    <w:p>
      <w:r>
        <w:t>domovnikь</w:t>
      </w:r>
    </w:p>
    <w:p>
      <w:r>
        <w:t>domovь</w:t>
      </w:r>
    </w:p>
    <w:p>
      <w:r>
        <w:t>domь</w:t>
      </w:r>
    </w:p>
    <w:p>
      <w:r>
        <w:t>domьskь</w:t>
      </w:r>
    </w:p>
    <w:p>
      <w:r>
        <w:t>domьênь</w:t>
      </w:r>
    </w:p>
    <w:p>
      <w:r>
        <w:t>donašati</w:t>
      </w:r>
    </w:p>
    <w:p>
      <w:r>
        <w:t>dondeže</w:t>
      </w:r>
    </w:p>
    <w:p>
      <w:r>
        <w:t>doideže</w:t>
      </w:r>
    </w:p>
    <w:p>
      <w:r>
        <w:t>doneliže</w:t>
      </w:r>
    </w:p>
    <w:p>
      <w:r>
        <w:t>donesti</w:t>
      </w:r>
    </w:p>
    <w:p>
      <w:r>
        <w:t>donositi</w:t>
      </w:r>
    </w:p>
    <w:p>
      <w:r>
        <w:t>dopadati</w:t>
      </w:r>
    </w:p>
    <w:p>
      <w:r>
        <w:t>dopasti</w:t>
      </w:r>
    </w:p>
    <w:p>
      <w:r>
        <w:t>dopisati</w:t>
      </w:r>
    </w:p>
    <w:p>
      <w:r>
        <w:t>dopluti</w:t>
      </w:r>
    </w:p>
    <w:p>
      <w:r>
        <w:t>dopoznati</w:t>
      </w:r>
    </w:p>
    <w:p>
      <w:r>
        <w:t>dopustiti</w:t>
      </w:r>
    </w:p>
    <w:p>
      <w:r>
        <w:t>dopućati</w:t>
      </w:r>
    </w:p>
    <w:p>
      <w:r>
        <w:t>dopućenie</w:t>
      </w:r>
    </w:p>
    <w:p>
      <w:r>
        <w:t>dopêti (se)</w:t>
      </w:r>
    </w:p>
    <w:p>
      <w:r>
        <w:t>doreći</w:t>
      </w:r>
    </w:p>
    <w:p>
      <w:r>
        <w:t>dorivati</w:t>
      </w:r>
    </w:p>
    <w:p>
      <w:r>
        <w:t>dorotii</w:t>
      </w:r>
    </w:p>
    <w:p>
      <w:r>
        <w:t>dorotêi</w:t>
      </w:r>
    </w:p>
    <w:p>
      <w:r>
        <w:t>dorotiê</w:t>
      </w:r>
    </w:p>
    <w:p>
      <w:r>
        <w:t>dorьvati</w:t>
      </w:r>
    </w:p>
    <w:p>
      <w:r>
        <w:t>dosaditelno</w:t>
      </w:r>
    </w:p>
    <w:p>
      <w:r>
        <w:t>dosaditelь</w:t>
      </w:r>
    </w:p>
    <w:p>
      <w:r>
        <w:t>dosaditi</w:t>
      </w:r>
    </w:p>
    <w:p>
      <w:r>
        <w:t>dosaždatelь</w:t>
      </w:r>
    </w:p>
    <w:p>
      <w:r>
        <w:t>dosaždati</w:t>
      </w:r>
    </w:p>
    <w:p>
      <w:r>
        <w:t>dosaždenie</w:t>
      </w:r>
    </w:p>
    <w:p>
      <w:r>
        <w:t>dosvrьševati</w:t>
      </w:r>
    </w:p>
    <w:p>
      <w:r>
        <w:t>dosvrьšenie</w:t>
      </w:r>
    </w:p>
    <w:p>
      <w:r>
        <w:t>dosvrьšiti (se)</w:t>
      </w:r>
    </w:p>
    <w:p>
      <w:r>
        <w:t>dosežьnь</w:t>
      </w:r>
    </w:p>
    <w:p>
      <w:r>
        <w:t>doselê</w:t>
      </w:r>
    </w:p>
    <w:p>
      <w:r>
        <w:t>doseći</w:t>
      </w:r>
    </w:p>
    <w:p>
      <w:r>
        <w:t>dositi</w:t>
      </w:r>
    </w:p>
    <w:p>
      <w:r>
        <w:t>doskončati</w:t>
      </w:r>
    </w:p>
    <w:p>
      <w:r>
        <w:t>doslužiti (se)</w:t>
      </w:r>
    </w:p>
    <w:p>
      <w:r>
        <w:t>dospêti</w:t>
      </w:r>
    </w:p>
    <w:p>
      <w:r>
        <w:t>dostati</w:t>
      </w:r>
    </w:p>
    <w:p>
      <w:r>
        <w:t>dostaêti</w:t>
      </w:r>
    </w:p>
    <w:p>
      <w:r>
        <w:t>dosti</w:t>
      </w:r>
    </w:p>
    <w:p>
      <w:r>
        <w:t>dostignuti</w:t>
      </w:r>
    </w:p>
    <w:p>
      <w:r>
        <w:t>dostikratь</w:t>
      </w:r>
    </w:p>
    <w:p>
      <w:r>
        <w:t>dostoinikь</w:t>
      </w:r>
    </w:p>
    <w:p>
      <w:r>
        <w:t>dostoinica</w:t>
      </w:r>
    </w:p>
    <w:p>
      <w:r>
        <w:t>dostoino</w:t>
      </w:r>
    </w:p>
    <w:p>
      <w:r>
        <w:t>dostoinostь</w:t>
      </w:r>
    </w:p>
    <w:p>
      <w:r>
        <w:t>dostoênstvie</w:t>
      </w:r>
    </w:p>
    <w:p>
      <w:r>
        <w:t>dostoênstvo</w:t>
      </w:r>
    </w:p>
    <w:p>
      <w:r>
        <w:t>dostoinь</w:t>
      </w:r>
    </w:p>
    <w:p>
      <w:r>
        <w:t>dostoinê</w:t>
      </w:r>
    </w:p>
    <w:p>
      <w:r>
        <w:t>dostoênie</w:t>
      </w:r>
    </w:p>
    <w:p>
      <w:r>
        <w:t>dostoêti (se)</w:t>
      </w:r>
    </w:p>
    <w:p>
      <w:r>
        <w:t>dosudь</w:t>
      </w:r>
    </w:p>
    <w:p>
      <w:r>
        <w:t>dosuždenie</w:t>
      </w:r>
    </w:p>
    <w:p>
      <w:r>
        <w:t>dosьde</w:t>
      </w:r>
    </w:p>
    <w:p>
      <w:r>
        <w:t>dosьzdati</w:t>
      </w:r>
    </w:p>
    <w:p>
      <w:r>
        <w:t>dota</w:t>
      </w:r>
    </w:p>
    <w:p>
      <w:r>
        <w:t>dotaimь</w:t>
      </w:r>
    </w:p>
    <w:p>
      <w:r>
        <w:t>dotegnuti</w:t>
      </w:r>
    </w:p>
    <w:p>
      <w:r>
        <w:t>dotećati</w:t>
      </w:r>
    </w:p>
    <w:p>
      <w:r>
        <w:t>dotikati (se)</w:t>
      </w:r>
    </w:p>
    <w:p>
      <w:r>
        <w:t>dotolê</w:t>
      </w:r>
    </w:p>
    <w:p>
      <w:r>
        <w:t>dotrьpêti (se)</w:t>
      </w:r>
    </w:p>
    <w:p>
      <w:r>
        <w:t>dotьknuti (se)</w:t>
      </w:r>
    </w:p>
    <w:p>
      <w:r>
        <w:t>doumêti</w:t>
      </w:r>
    </w:p>
    <w:p>
      <w:r>
        <w:t>dohoditi</w:t>
      </w:r>
    </w:p>
    <w:p>
      <w:r>
        <w:t>dohodьkь</w:t>
      </w:r>
    </w:p>
    <w:p>
      <w:r>
        <w:t>dočekati</w:t>
      </w:r>
    </w:p>
    <w:p>
      <w:r>
        <w:t>dočestiti</w:t>
      </w:r>
    </w:p>
    <w:p>
      <w:r>
        <w:t>dočisti (se)</w:t>
      </w:r>
    </w:p>
    <w:p>
      <w:r>
        <w:t>dočuti</w:t>
      </w:r>
    </w:p>
    <w:p>
      <w:r>
        <w:t>draga</w:t>
      </w:r>
    </w:p>
    <w:p>
      <w:r>
        <w:t>dragalasiiskь</w:t>
      </w:r>
    </w:p>
    <w:p>
      <w:r>
        <w:t>dragma</w:t>
      </w:r>
    </w:p>
    <w:p>
      <w:r>
        <w:t>drago</w:t>
      </w:r>
    </w:p>
    <w:p>
      <w:r>
        <w:t>dragoe</w:t>
      </w:r>
    </w:p>
    <w:p>
      <w:r>
        <w:t>dragomira</w:t>
      </w:r>
    </w:p>
    <w:p>
      <w:r>
        <w:t>dragostь</w:t>
      </w:r>
    </w:p>
    <w:p>
      <w:r>
        <w:t>dragь</w:t>
      </w:r>
    </w:p>
    <w:p>
      <w:r>
        <w:t>draželь</w:t>
      </w:r>
    </w:p>
    <w:p>
      <w:r>
        <w:t>drakunovь</w:t>
      </w:r>
    </w:p>
    <w:p>
      <w:r>
        <w:t>drakunь</w:t>
      </w:r>
    </w:p>
    <w:p>
      <w:r>
        <w:t>drakušь</w:t>
      </w:r>
    </w:p>
    <w:p>
      <w:r>
        <w:t>drakь</w:t>
      </w:r>
    </w:p>
    <w:p>
      <w:r>
        <w:t>dračie</w:t>
      </w:r>
    </w:p>
    <w:p>
      <w:r>
        <w:t>dreždьnь</w:t>
      </w:r>
    </w:p>
    <w:p>
      <w:r>
        <w:t>drezga</w:t>
      </w:r>
    </w:p>
    <w:p>
      <w:r>
        <w:t>dreselivь</w:t>
      </w:r>
    </w:p>
    <w:p>
      <w:r>
        <w:t>dreselie</w:t>
      </w:r>
    </w:p>
    <w:p>
      <w:r>
        <w:t>dreseliti (se)</w:t>
      </w:r>
    </w:p>
    <w:p>
      <w:r>
        <w:t>dreselstvo</w:t>
      </w:r>
    </w:p>
    <w:p>
      <w:r>
        <w:t>dreselь</w:t>
      </w:r>
    </w:p>
    <w:p>
      <w:r>
        <w:t>dreselьnь</w:t>
      </w:r>
    </w:p>
    <w:p>
      <w:r>
        <w:t>drilišьkь</w:t>
      </w:r>
    </w:p>
    <w:p>
      <w:r>
        <w:t>drobьnь</w:t>
      </w:r>
    </w:p>
    <w:p>
      <w:r>
        <w:t>droždie</w:t>
      </w:r>
    </w:p>
    <w:p>
      <w:r>
        <w:t>dromedarь</w:t>
      </w:r>
    </w:p>
    <w:p>
      <w:r>
        <w:t>dropika</w:t>
      </w:r>
    </w:p>
    <w:p>
      <w:r>
        <w:t>druga</w:t>
      </w:r>
    </w:p>
    <w:p>
      <w:r>
        <w:t>drugakь</w:t>
      </w:r>
    </w:p>
    <w:p>
      <w:r>
        <w:t>drugačie</w:t>
      </w:r>
    </w:p>
    <w:p>
      <w:r>
        <w:t>drugda</w:t>
      </w:r>
    </w:p>
    <w:p>
      <w:r>
        <w:t>drugdê</w:t>
      </w:r>
    </w:p>
    <w:p>
      <w:r>
        <w:t>druge</w:t>
      </w:r>
    </w:p>
    <w:p>
      <w:r>
        <w:t>drugie</w:t>
      </w:r>
    </w:p>
    <w:p>
      <w:r>
        <w:t>drugo</w:t>
      </w:r>
    </w:p>
    <w:p>
      <w:r>
        <w:t>drugove</w:t>
      </w:r>
    </w:p>
    <w:p>
      <w:r>
        <w:t>drugoviceû</w:t>
      </w:r>
    </w:p>
    <w:p>
      <w:r>
        <w:t>drugovičь</w:t>
      </w:r>
    </w:p>
    <w:p>
      <w:r>
        <w:t>drugoe</w:t>
      </w:r>
    </w:p>
    <w:p>
      <w:r>
        <w:t>drugočь</w:t>
      </w:r>
    </w:p>
    <w:p>
      <w:r>
        <w:t>drugь</w:t>
      </w:r>
    </w:p>
    <w:p>
      <w:r>
        <w:t>druža</w:t>
      </w:r>
    </w:p>
    <w:p>
      <w:r>
        <w:t>družba</w:t>
      </w:r>
    </w:p>
    <w:p>
      <w:r>
        <w:t>družbenica</w:t>
      </w:r>
    </w:p>
    <w:p>
      <w:r>
        <w:t>družbenь</w:t>
      </w:r>
    </w:p>
    <w:p>
      <w:r>
        <w:t>druženie</w:t>
      </w:r>
    </w:p>
    <w:p>
      <w:r>
        <w:t>družie</w:t>
      </w:r>
    </w:p>
    <w:p>
      <w:r>
        <w:t>družina</w:t>
      </w:r>
    </w:p>
    <w:p>
      <w:r>
        <w:t>družinstvie</w:t>
      </w:r>
    </w:p>
    <w:p>
      <w:r>
        <w:t>družinstvo</w:t>
      </w:r>
    </w:p>
    <w:p>
      <w:r>
        <w:t>družiti (se)</w:t>
      </w:r>
    </w:p>
    <w:p>
      <w:r>
        <w:t>družica</w:t>
      </w:r>
    </w:p>
    <w:p>
      <w:r>
        <w:t>družiêna</w:t>
      </w:r>
    </w:p>
    <w:p>
      <w:r>
        <w:t>družьbnikь</w:t>
      </w:r>
    </w:p>
    <w:p>
      <w:r>
        <w:t>družbenikь</w:t>
      </w:r>
    </w:p>
    <w:p>
      <w:r>
        <w:t>družьbstvie</w:t>
      </w:r>
    </w:p>
    <w:p>
      <w:r>
        <w:t>družьnь</w:t>
      </w:r>
    </w:p>
    <w:p>
      <w:r>
        <w:t>dručiti se</w:t>
      </w:r>
    </w:p>
    <w:p>
      <w:r>
        <w:t>drьva</w:t>
      </w:r>
    </w:p>
    <w:p>
      <w:r>
        <w:t>drьžava</w:t>
      </w:r>
    </w:p>
    <w:p>
      <w:r>
        <w:t>drьžavno</w:t>
      </w:r>
    </w:p>
    <w:p>
      <w:r>
        <w:t>drьžavьnь</w:t>
      </w:r>
    </w:p>
    <w:p>
      <w:r>
        <w:t>drьžalь</w:t>
      </w:r>
    </w:p>
    <w:p>
      <w:r>
        <w:t>drьžanie</w:t>
      </w:r>
    </w:p>
    <w:p>
      <w:r>
        <w:t>drьžatelь</w:t>
      </w:r>
    </w:p>
    <w:p>
      <w:r>
        <w:t>drьžati (se)</w:t>
      </w:r>
    </w:p>
    <w:p>
      <w:r>
        <w:t>drьžitelь</w:t>
      </w:r>
    </w:p>
    <w:p>
      <w:r>
        <w:t>drьzati</w:t>
      </w:r>
    </w:p>
    <w:p>
      <w:r>
        <w:t>drьzimь</w:t>
      </w:r>
    </w:p>
    <w:p>
      <w:r>
        <w:t>drьzniti</w:t>
      </w:r>
    </w:p>
    <w:p>
      <w:r>
        <w:t>drьznovati</w:t>
      </w:r>
    </w:p>
    <w:p>
      <w:r>
        <w:t>drьznovenie</w:t>
      </w:r>
    </w:p>
    <w:p>
      <w:r>
        <w:t>drьznuti (se)</w:t>
      </w:r>
    </w:p>
    <w:p>
      <w:r>
        <w:t>drьzo</w:t>
      </w:r>
    </w:p>
    <w:p>
      <w:r>
        <w:t>drьzovati</w:t>
      </w:r>
    </w:p>
    <w:p>
      <w:r>
        <w:t>drьzoveni</w:t>
      </w:r>
    </w:p>
    <w:p>
      <w:r>
        <w:t>drьzostь</w:t>
      </w:r>
    </w:p>
    <w:p>
      <w:r>
        <w:t>drьzu</w:t>
      </w:r>
    </w:p>
    <w:p>
      <w:r>
        <w:t>drьzь</w:t>
      </w:r>
    </w:p>
    <w:p>
      <w:r>
        <w:t>drьzê</w:t>
      </w:r>
    </w:p>
    <w:p>
      <w:r>
        <w:t>drьkola</w:t>
      </w:r>
    </w:p>
    <w:p>
      <w:r>
        <w:t>drьkolь</w:t>
      </w:r>
    </w:p>
    <w:p>
      <w:r>
        <w:t>drьlenie</w:t>
      </w:r>
    </w:p>
    <w:p>
      <w:r>
        <w:t>drьhtati</w:t>
      </w:r>
    </w:p>
    <w:p>
      <w:r>
        <w:t>drьhьtь</w:t>
      </w:r>
    </w:p>
    <w:p>
      <w:r>
        <w:t>drêvenь</w:t>
      </w:r>
    </w:p>
    <w:p>
      <w:r>
        <w:t>drêvie</w:t>
      </w:r>
    </w:p>
    <w:p>
      <w:r>
        <w:t>drêvle</w:t>
      </w:r>
    </w:p>
    <w:p>
      <w:r>
        <w:t>drêvlostь</w:t>
      </w:r>
    </w:p>
    <w:p>
      <w:r>
        <w:t>drêvlь</w:t>
      </w:r>
    </w:p>
    <w:p>
      <w:r>
        <w:t>drêvo</w:t>
      </w:r>
    </w:p>
    <w:p>
      <w:r>
        <w:t>drêvodêla</w:t>
      </w:r>
    </w:p>
    <w:p>
      <w:r>
        <w:t>drêvodêlanь</w:t>
      </w:r>
    </w:p>
    <w:p>
      <w:r>
        <w:t>drêvьnь</w:t>
      </w:r>
    </w:p>
    <w:p>
      <w:r>
        <w:t>drêmanie</w:t>
      </w:r>
    </w:p>
    <w:p>
      <w:r>
        <w:t>drêmati</w:t>
      </w:r>
    </w:p>
    <w:p>
      <w:r>
        <w:t>dubalie</w:t>
      </w:r>
    </w:p>
    <w:p>
      <w:r>
        <w:t>dubaliê</w:t>
      </w:r>
    </w:p>
    <w:p>
      <w:r>
        <w:t>dubie</w:t>
      </w:r>
    </w:p>
    <w:p>
      <w:r>
        <w:t>dubrava</w:t>
      </w:r>
    </w:p>
    <w:p>
      <w:r>
        <w:t>dubravьnь</w:t>
      </w:r>
    </w:p>
    <w:p>
      <w:r>
        <w:t>dubь</w:t>
      </w:r>
    </w:p>
    <w:p>
      <w:r>
        <w:t>dubьcь</w:t>
      </w:r>
    </w:p>
    <w:p>
      <w:r>
        <w:t>duga</w:t>
      </w:r>
    </w:p>
    <w:p>
      <w:r>
        <w:t>duž</w:t>
      </w:r>
    </w:p>
    <w:p>
      <w:r>
        <w:t>duimь</w:t>
      </w:r>
    </w:p>
    <w:p>
      <w:r>
        <w:t>dumanь</w:t>
      </w:r>
    </w:p>
    <w:p>
      <w:r>
        <w:t>dunai</w:t>
      </w:r>
    </w:p>
    <w:p>
      <w:r>
        <w:t>dunasta</w:t>
      </w:r>
    </w:p>
    <w:p>
      <w:r>
        <w:t>dunatovь</w:t>
      </w:r>
    </w:p>
    <w:p>
      <w:r>
        <w:t>dunatь</w:t>
      </w:r>
    </w:p>
    <w:p>
      <w:r>
        <w:t>dunuti</w:t>
      </w:r>
    </w:p>
    <w:p>
      <w:r>
        <w:t>dupleksь</w:t>
      </w:r>
    </w:p>
    <w:p>
      <w:r>
        <w:t>duplina</w:t>
      </w:r>
    </w:p>
    <w:p>
      <w:r>
        <w:t>duplirь</w:t>
      </w:r>
    </w:p>
    <w:p>
      <w:r>
        <w:t>dupliti</w:t>
      </w:r>
    </w:p>
    <w:p>
      <w:r>
        <w:t>duplo</w:t>
      </w:r>
    </w:p>
    <w:p>
      <w:r>
        <w:t>duplь</w:t>
      </w:r>
    </w:p>
    <w:p>
      <w:r>
        <w:t>duti (se)</w:t>
      </w:r>
    </w:p>
    <w:p>
      <w:r>
        <w:t>duhovno</w:t>
      </w:r>
    </w:p>
    <w:p>
      <w:r>
        <w:t>duhovnê</w:t>
      </w:r>
    </w:p>
    <w:p>
      <w:r>
        <w:t>duhovo</w:t>
      </w:r>
    </w:p>
    <w:p>
      <w:r>
        <w:t>duhovьnь</w:t>
      </w:r>
    </w:p>
    <w:p>
      <w:r>
        <w:t>duhь</w:t>
      </w:r>
    </w:p>
    <w:p>
      <w:r>
        <w:t>dučiti</w:t>
      </w:r>
    </w:p>
    <w:p>
      <w:r>
        <w:t>duša</w:t>
      </w:r>
    </w:p>
    <w:p>
      <w:r>
        <w:t>duševno</w:t>
      </w:r>
    </w:p>
    <w:p>
      <w:r>
        <w:t>duševьnь</w:t>
      </w:r>
    </w:p>
    <w:p>
      <w:r>
        <w:t>dušegubivь</w:t>
      </w:r>
    </w:p>
    <w:p>
      <w:r>
        <w:t>dušelovica</w:t>
      </w:r>
    </w:p>
    <w:p>
      <w:r>
        <w:t>dušnikь</w:t>
      </w:r>
    </w:p>
    <w:p>
      <w:r>
        <w:t>dušьnь</w:t>
      </w:r>
    </w:p>
    <w:p>
      <w:r>
        <w:t>dьbrь</w:t>
      </w:r>
    </w:p>
    <w:p>
      <w:r>
        <w:t>dьgna</w:t>
      </w:r>
    </w:p>
    <w:p>
      <w:r>
        <w:t>dьgota</w:t>
      </w:r>
    </w:p>
    <w:p>
      <w:r>
        <w:t>dьždevьnь</w:t>
      </w:r>
    </w:p>
    <w:p>
      <w:r>
        <w:t>dьžditi</w:t>
      </w:r>
    </w:p>
    <w:p>
      <w:r>
        <w:t>dьždь</w:t>
      </w:r>
    </w:p>
    <w:p>
      <w:r>
        <w:t>dьždьnь</w:t>
      </w:r>
    </w:p>
    <w:p>
      <w:r>
        <w:t>dьždenь</w:t>
      </w:r>
    </w:p>
    <w:p>
      <w:r>
        <w:t>dьle</w:t>
      </w:r>
    </w:p>
    <w:p>
      <w:r>
        <w:t>dьnь</w:t>
      </w:r>
    </w:p>
    <w:p>
      <w:r>
        <w:t>dьnьnica</w:t>
      </w:r>
    </w:p>
    <w:p>
      <w:r>
        <w:t>dьnьsь</w:t>
      </w:r>
    </w:p>
    <w:p>
      <w:r>
        <w:t>dьnьsьnь</w:t>
      </w:r>
    </w:p>
    <w:p>
      <w:r>
        <w:t>dьnьšьnь</w:t>
      </w:r>
    </w:p>
    <w:p>
      <w:r>
        <w:t>dьrati</w:t>
      </w:r>
    </w:p>
    <w:p>
      <w:r>
        <w:t>dьska</w:t>
      </w:r>
    </w:p>
    <w:p>
      <w:r>
        <w:t>dьhnovenie</w:t>
      </w:r>
    </w:p>
    <w:p>
      <w:r>
        <w:t>dьhnuti</w:t>
      </w:r>
    </w:p>
    <w:p>
      <w:r>
        <w:t>dьhnutie</w:t>
      </w:r>
    </w:p>
    <w:p>
      <w:r>
        <w:t>dьćica</w:t>
      </w:r>
    </w:p>
    <w:p>
      <w:r>
        <w:t>dьêbolika</w:t>
      </w:r>
    </w:p>
    <w:p>
      <w:r>
        <w:t>dьêvlь</w:t>
      </w:r>
    </w:p>
    <w:p>
      <w:r>
        <w:t>dьêvolь</w:t>
      </w:r>
    </w:p>
    <w:p>
      <w:r>
        <w:t>dьêvlьskь</w:t>
      </w:r>
    </w:p>
    <w:p>
      <w:r>
        <w:t>dьêvolьskь</w:t>
      </w:r>
    </w:p>
    <w:p>
      <w:r>
        <w:t>dьêbolь</w:t>
      </w:r>
    </w:p>
    <w:p>
      <w:r>
        <w:t>dьêvocionь</w:t>
      </w:r>
    </w:p>
    <w:p>
      <w:r>
        <w:t>dьêkonica</w:t>
      </w:r>
    </w:p>
    <w:p>
      <w:r>
        <w:t>dьêkonstvie</w:t>
      </w:r>
    </w:p>
    <w:p>
      <w:r>
        <w:t>dьêkonstvo</w:t>
      </w:r>
    </w:p>
    <w:p>
      <w:r>
        <w:t>dьêkonь</w:t>
      </w:r>
    </w:p>
    <w:p>
      <w:r>
        <w:t>dьêkonьskь</w:t>
      </w:r>
    </w:p>
    <w:p>
      <w:r>
        <w:t>dьêkь</w:t>
      </w:r>
    </w:p>
    <w:p>
      <w:r>
        <w:t>dьêčьstvo</w:t>
      </w:r>
    </w:p>
    <w:p>
      <w:r>
        <w:t>dêva</w:t>
      </w:r>
    </w:p>
    <w:p>
      <w:r>
        <w:t>dêvica</w:t>
      </w:r>
    </w:p>
    <w:p>
      <w:r>
        <w:t>dêvicionь</w:t>
      </w:r>
    </w:p>
    <w:p>
      <w:r>
        <w:t>dêvičica</w:t>
      </w:r>
    </w:p>
    <w:p>
      <w:r>
        <w:t>dêvičь</w:t>
      </w:r>
    </w:p>
    <w:p>
      <w:r>
        <w:t>dêvičьskь</w:t>
      </w:r>
    </w:p>
    <w:p>
      <w:r>
        <w:t>dêvičьstvo</w:t>
      </w:r>
    </w:p>
    <w:p>
      <w:r>
        <w:t>dêvoika</w:t>
      </w:r>
    </w:p>
    <w:p>
      <w:r>
        <w:t>dêvoikinь</w:t>
      </w:r>
    </w:p>
    <w:p>
      <w:r>
        <w:t>dêvoičica</w:t>
      </w:r>
    </w:p>
    <w:p>
      <w:r>
        <w:t>dêvotь</w:t>
      </w:r>
    </w:p>
    <w:p>
      <w:r>
        <w:t>dêvskь</w:t>
      </w:r>
    </w:p>
    <w:p>
      <w:r>
        <w:t>dêvstvie</w:t>
      </w:r>
    </w:p>
    <w:p>
      <w:r>
        <w:t>dêvstvo</w:t>
      </w:r>
    </w:p>
    <w:p>
      <w:r>
        <w:t>dêvstvьnь</w:t>
      </w:r>
    </w:p>
    <w:p>
      <w:r>
        <w:t>dêvstvenь</w:t>
      </w:r>
    </w:p>
    <w:p>
      <w:r>
        <w:t>dêvьcь</w:t>
      </w:r>
    </w:p>
    <w:p>
      <w:r>
        <w:t>dêdina</w:t>
      </w:r>
    </w:p>
    <w:p>
      <w:r>
        <w:t>dêdь</w:t>
      </w:r>
    </w:p>
    <w:p>
      <w:r>
        <w:t>dêdьnь</w:t>
      </w:r>
    </w:p>
    <w:p>
      <w:r>
        <w:t>dêi</w:t>
      </w:r>
    </w:p>
    <w:p>
      <w:r>
        <w:t>dêistvo</w:t>
      </w:r>
    </w:p>
    <w:p>
      <w:r>
        <w:t>dêistvovati</w:t>
      </w:r>
    </w:p>
    <w:p>
      <w:r>
        <w:t>dêla</w:t>
      </w:r>
    </w:p>
    <w:p>
      <w:r>
        <w:t>dêlavstvo</w:t>
      </w:r>
    </w:p>
    <w:p>
      <w:r>
        <w:t>dêlanie</w:t>
      </w:r>
    </w:p>
    <w:p>
      <w:r>
        <w:t>dêlatelnikь</w:t>
      </w:r>
    </w:p>
    <w:p>
      <w:r>
        <w:t>dêlatelno</w:t>
      </w:r>
    </w:p>
    <w:p>
      <w:r>
        <w:t>dêlatelь</w:t>
      </w:r>
    </w:p>
    <w:p>
      <w:r>
        <w:t>dêlatelьnь</w:t>
      </w:r>
    </w:p>
    <w:p>
      <w:r>
        <w:t>dêlati (se)</w:t>
      </w:r>
    </w:p>
    <w:p>
      <w:r>
        <w:t>dêliti (se)</w:t>
      </w:r>
    </w:p>
    <w:p>
      <w:r>
        <w:t>dêlma</w:t>
      </w:r>
    </w:p>
    <w:p>
      <w:r>
        <w:t>dêlnikь</w:t>
      </w:r>
    </w:p>
    <w:p>
      <w:r>
        <w:t>dêlo</w:t>
      </w:r>
    </w:p>
    <w:p>
      <w:r>
        <w:t>dêlomêrьnь</w:t>
      </w:r>
    </w:p>
    <w:p>
      <w:r>
        <w:t>dêlь</w:t>
      </w:r>
    </w:p>
    <w:p>
      <w:r>
        <w:t>dêlьkь</w:t>
      </w:r>
    </w:p>
    <w:p>
      <w:r>
        <w:t>dêodatь</w:t>
      </w:r>
    </w:p>
    <w:p>
      <w:r>
        <w:t>dêokola</w:t>
      </w:r>
    </w:p>
    <w:p>
      <w:r>
        <w:t>dêoskorь</w:t>
      </w:r>
    </w:p>
    <w:p>
      <w:r>
        <w:t>dêoskurь</w:t>
      </w:r>
    </w:p>
    <w:p>
      <w:r>
        <w:t>dête</w:t>
      </w:r>
    </w:p>
    <w:p>
      <w:r>
        <w:t>dêtece</w:t>
      </w:r>
    </w:p>
    <w:p>
      <w:r>
        <w:t>dêti</w:t>
      </w:r>
    </w:p>
    <w:p>
      <w:r>
        <w:t>dêti se</w:t>
      </w:r>
    </w:p>
    <w:p>
      <w:r>
        <w:t>dêtinstvo</w:t>
      </w:r>
    </w:p>
    <w:p>
      <w:r>
        <w:t>dêtirь</w:t>
      </w:r>
    </w:p>
    <w:p>
      <w:r>
        <w:t>dêtićь</w:t>
      </w:r>
    </w:p>
    <w:p>
      <w:r>
        <w:t>dêtь</w:t>
      </w:r>
    </w:p>
    <w:p>
      <w:r>
        <w:t>dêtstvo</w:t>
      </w:r>
    </w:p>
    <w:p>
      <w:r>
        <w:t>dêtьskь</w:t>
      </w:r>
    </w:p>
    <w:p>
      <w:r>
        <w:t>dêteskь</w:t>
      </w:r>
    </w:p>
    <w:p>
      <w:r>
        <w:t>dêtêlь</w:t>
      </w:r>
    </w:p>
    <w:p>
      <w:r>
        <w:t>dêca</w:t>
      </w:r>
    </w:p>
    <w:p>
      <w:r>
        <w:t>dêčica</w:t>
      </w:r>
    </w:p>
    <w:p>
      <w:r>
        <w:t>dêênie</w:t>
      </w:r>
    </w:p>
    <w:p>
      <w:r>
        <w:t>dêêtelь</w:t>
      </w:r>
    </w:p>
    <w:p>
      <w:r>
        <w:t>dêêti (se)</w:t>
      </w:r>
    </w:p>
    <w:p>
      <w:r>
        <w:t>ebreduensь</w:t>
      </w:r>
    </w:p>
    <w:p>
      <w:r>
        <w:t>ebroničьskь</w:t>
      </w:r>
    </w:p>
    <w:p>
      <w:r>
        <w:t>ebronьskь</w:t>
      </w:r>
    </w:p>
    <w:p>
      <w:r>
        <w:t>evanjelie</w:t>
      </w:r>
    </w:p>
    <w:p>
      <w:r>
        <w:t>evanjelista</w:t>
      </w:r>
    </w:p>
    <w:p>
      <w:r>
        <w:t>evanjelistovь</w:t>
      </w:r>
    </w:p>
    <w:p>
      <w:r>
        <w:t>evanjelistь</w:t>
      </w:r>
    </w:p>
    <w:p>
      <w:r>
        <w:t>evanjelьskь</w:t>
      </w:r>
    </w:p>
    <w:p>
      <w:r>
        <w:t>evarii</w:t>
      </w:r>
    </w:p>
    <w:p>
      <w:r>
        <w:t>evaristь</w:t>
      </w:r>
    </w:p>
    <w:p>
      <w:r>
        <w:t>evgaitь</w:t>
      </w:r>
    </w:p>
    <w:p>
      <w:r>
        <w:t>eventinь</w:t>
      </w:r>
    </w:p>
    <w:p>
      <w:r>
        <w:t>evencii</w:t>
      </w:r>
    </w:p>
    <w:p>
      <w:r>
        <w:t>everь</w:t>
      </w:r>
    </w:p>
    <w:p>
      <w:r>
        <w:t>evjenii</w:t>
      </w:r>
    </w:p>
    <w:p>
      <w:r>
        <w:t>euenii</w:t>
      </w:r>
    </w:p>
    <w:p>
      <w:r>
        <w:t>evjeniê</w:t>
      </w:r>
    </w:p>
    <w:p>
      <w:r>
        <w:t>eujeniê</w:t>
      </w:r>
    </w:p>
    <w:p>
      <w:r>
        <w:t>evo</w:t>
      </w:r>
    </w:p>
    <w:p>
      <w:r>
        <w:t>evoa</w:t>
      </w:r>
    </w:p>
    <w:p>
      <w:r>
        <w:t>evodobrodii</w:t>
      </w:r>
    </w:p>
    <w:p>
      <w:r>
        <w:t>evpimihь</w:t>
      </w:r>
    </w:p>
    <w:p>
      <w:r>
        <w:t>evpimii</w:t>
      </w:r>
    </w:p>
    <w:p>
      <w:r>
        <w:t>evpimiê</w:t>
      </w:r>
    </w:p>
    <w:p>
      <w:r>
        <w:t>eufemiê</w:t>
      </w:r>
    </w:p>
    <w:p>
      <w:r>
        <w:t>evpimiênь</w:t>
      </w:r>
    </w:p>
    <w:p>
      <w:r>
        <w:t>evprasii</w:t>
      </w:r>
    </w:p>
    <w:p>
      <w:r>
        <w:t>evprepь</w:t>
      </w:r>
    </w:p>
    <w:p>
      <w:r>
        <w:t>euprepii</w:t>
      </w:r>
    </w:p>
    <w:p>
      <w:r>
        <w:t>evrêi</w:t>
      </w:r>
    </w:p>
    <w:p>
      <w:r>
        <w:t>evrêiski</w:t>
      </w:r>
    </w:p>
    <w:p>
      <w:r>
        <w:t>evrêiskь</w:t>
      </w:r>
    </w:p>
    <w:p>
      <w:r>
        <w:t>evrêê</w:t>
      </w:r>
    </w:p>
    <w:p>
      <w:r>
        <w:t>evrêênini</w:t>
      </w:r>
    </w:p>
    <w:p>
      <w:r>
        <w:t>evrêêninь</w:t>
      </w:r>
    </w:p>
    <w:p>
      <w:r>
        <w:t>evsebii</w:t>
      </w:r>
    </w:p>
    <w:p>
      <w:r>
        <w:t>eusebii</w:t>
      </w:r>
    </w:p>
    <w:p>
      <w:r>
        <w:t>evstatii</w:t>
      </w:r>
    </w:p>
    <w:p>
      <w:r>
        <w:t>eustahii</w:t>
      </w:r>
    </w:p>
    <w:p>
      <w:r>
        <w:t>evstorgii</w:t>
      </w:r>
    </w:p>
    <w:p>
      <w:r>
        <w:t>eustorgii</w:t>
      </w:r>
    </w:p>
    <w:p>
      <w:r>
        <w:t>evtociê</w:t>
      </w:r>
    </w:p>
    <w:p>
      <w:r>
        <w:t>evušêi</w:t>
      </w:r>
    </w:p>
    <w:p>
      <w:r>
        <w:t>buzêi</w:t>
      </w:r>
    </w:p>
    <w:p>
      <w:r>
        <w:t>evêi</w:t>
      </w:r>
    </w:p>
    <w:p>
      <w:r>
        <w:t>evь</w:t>
      </w:r>
    </w:p>
    <w:p>
      <w:r>
        <w:t>egvatanь</w:t>
      </w:r>
    </w:p>
    <w:p>
      <w:r>
        <w:t>egda</w:t>
      </w:r>
    </w:p>
    <w:p>
      <w:r>
        <w:t>egdaže</w:t>
      </w:r>
    </w:p>
    <w:p>
      <w:r>
        <w:t>egeatь</w:t>
      </w:r>
    </w:p>
    <w:p>
      <w:r>
        <w:t>egla</w:t>
      </w:r>
    </w:p>
    <w:p>
      <w:r>
        <w:t>egovь</w:t>
      </w:r>
    </w:p>
    <w:p>
      <w:r>
        <w:t>negovь</w:t>
      </w:r>
    </w:p>
    <w:p>
      <w:r>
        <w:t>eda</w:t>
      </w:r>
    </w:p>
    <w:p>
      <w:r>
        <w:t>edasь</w:t>
      </w:r>
    </w:p>
    <w:p>
      <w:r>
        <w:t>edva</w:t>
      </w:r>
    </w:p>
    <w:p>
      <w:r>
        <w:t>edeonь</w:t>
      </w:r>
    </w:p>
    <w:p>
      <w:r>
        <w:t>edesa</w:t>
      </w:r>
    </w:p>
    <w:p>
      <w:r>
        <w:t>edeciusь</w:t>
      </w:r>
    </w:p>
    <w:p>
      <w:r>
        <w:t>edinako</w:t>
      </w:r>
    </w:p>
    <w:p>
      <w:r>
        <w:t>edinakь</w:t>
      </w:r>
    </w:p>
    <w:p>
      <w:r>
        <w:t>edinača</w:t>
      </w:r>
    </w:p>
    <w:p>
      <w:r>
        <w:t>edinače</w:t>
      </w:r>
    </w:p>
    <w:p>
      <w:r>
        <w:t>edinenie</w:t>
      </w:r>
    </w:p>
    <w:p>
      <w:r>
        <w:t>edinno</w:t>
      </w:r>
    </w:p>
    <w:p>
      <w:r>
        <w:t>edinnê</w:t>
      </w:r>
    </w:p>
    <w:p>
      <w:r>
        <w:t>edinovlastь</w:t>
      </w:r>
    </w:p>
    <w:p>
      <w:r>
        <w:t>edinovlastьnь</w:t>
      </w:r>
    </w:p>
    <w:p>
      <w:r>
        <w:t>edinovrьstьnь</w:t>
      </w:r>
    </w:p>
    <w:p>
      <w:r>
        <w:t>edinovêčьnь</w:t>
      </w:r>
    </w:p>
    <w:p>
      <w:r>
        <w:t>edinodušno</w:t>
      </w:r>
    </w:p>
    <w:p>
      <w:r>
        <w:t>edinodušьnь</w:t>
      </w:r>
    </w:p>
    <w:p>
      <w:r>
        <w:t>edinozračьnь</w:t>
      </w:r>
    </w:p>
    <w:p>
      <w:r>
        <w:t>edinokolênnikь</w:t>
      </w:r>
    </w:p>
    <w:p>
      <w:r>
        <w:t>edinokratь</w:t>
      </w:r>
    </w:p>
    <w:p>
      <w:r>
        <w:t>edinoûkratь</w:t>
      </w:r>
    </w:p>
    <w:p>
      <w:r>
        <w:t>edinomisliti</w:t>
      </w:r>
    </w:p>
    <w:p>
      <w:r>
        <w:t>edinomislьnь</w:t>
      </w:r>
    </w:p>
    <w:p>
      <w:r>
        <w:t>edinomišlenie</w:t>
      </w:r>
    </w:p>
    <w:p>
      <w:r>
        <w:t>edinomlêčьnь</w:t>
      </w:r>
    </w:p>
    <w:p>
      <w:r>
        <w:t>edinomužica</w:t>
      </w:r>
    </w:p>
    <w:p>
      <w:r>
        <w:t>edinoobrazьnь</w:t>
      </w:r>
    </w:p>
    <w:p>
      <w:r>
        <w:t>edinorečenь</w:t>
      </w:r>
    </w:p>
    <w:p>
      <w:r>
        <w:t>edinorogь</w:t>
      </w:r>
    </w:p>
    <w:p>
      <w:r>
        <w:t>edinorodьnь</w:t>
      </w:r>
    </w:p>
    <w:p>
      <w:r>
        <w:t>edinoroždenь</w:t>
      </w:r>
    </w:p>
    <w:p>
      <w:r>
        <w:t>edinorožь</w:t>
      </w:r>
    </w:p>
    <w:p>
      <w:r>
        <w:t>edinosrьdno</w:t>
      </w:r>
    </w:p>
    <w:p>
      <w:r>
        <w:t>edinosuć'stvie</w:t>
      </w:r>
    </w:p>
    <w:p>
      <w:r>
        <w:t>edinosuć'stvo</w:t>
      </w:r>
    </w:p>
    <w:p>
      <w:r>
        <w:t>edinosućь</w:t>
      </w:r>
    </w:p>
    <w:p>
      <w:r>
        <w:t>edinosućьnь</w:t>
      </w:r>
    </w:p>
    <w:p>
      <w:r>
        <w:t>edinot'čьnь</w:t>
      </w:r>
    </w:p>
    <w:p>
      <w:r>
        <w:t>edinočedь</w:t>
      </w:r>
    </w:p>
    <w:p>
      <w:r>
        <w:t>edinoû</w:t>
      </w:r>
    </w:p>
    <w:p>
      <w:r>
        <w:t>edinstvie</w:t>
      </w:r>
    </w:p>
    <w:p>
      <w:r>
        <w:t>edinstvo</w:t>
      </w:r>
    </w:p>
    <w:p>
      <w:r>
        <w:t>edinstv'nê</w:t>
      </w:r>
    </w:p>
    <w:p>
      <w:r>
        <w:t>edinь</w:t>
      </w:r>
    </w:p>
    <w:p>
      <w:r>
        <w:t>edinьnь</w:t>
      </w:r>
    </w:p>
    <w:p>
      <w:r>
        <w:t>edinьcь</w:t>
      </w:r>
    </w:p>
    <w:p>
      <w:r>
        <w:t>ednamo</w:t>
      </w:r>
    </w:p>
    <w:p>
      <w:r>
        <w:t>ednovь</w:t>
      </w:r>
    </w:p>
    <w:p>
      <w:r>
        <w:t>ednu</w:t>
      </w:r>
    </w:p>
    <w:p>
      <w:r>
        <w:t>ednučь</w:t>
      </w:r>
    </w:p>
    <w:p>
      <w:r>
        <w:t>edomitь</w:t>
      </w:r>
    </w:p>
    <w:p>
      <w:r>
        <w:t>edomь</w:t>
      </w:r>
    </w:p>
    <w:p>
      <w:r>
        <w:t>edemь</w:t>
      </w:r>
    </w:p>
    <w:p>
      <w:r>
        <w:t>edomьskь</w:t>
      </w:r>
    </w:p>
    <w:p>
      <w:r>
        <w:t>edro</w:t>
      </w:r>
    </w:p>
    <w:p>
      <w:r>
        <w:t>edrь</w:t>
      </w:r>
    </w:p>
    <w:p>
      <w:r>
        <w:t>edьnь</w:t>
      </w:r>
    </w:p>
    <w:p>
      <w:r>
        <w:t>edê</w:t>
      </w:r>
    </w:p>
    <w:p>
      <w:r>
        <w:t>ežь</w:t>
      </w:r>
    </w:p>
    <w:p>
      <w:r>
        <w:t>ezavelь</w:t>
      </w:r>
    </w:p>
    <w:p>
      <w:r>
        <w:t>ezvičьnь</w:t>
      </w:r>
    </w:p>
    <w:p>
      <w:r>
        <w:t>ezdra</w:t>
      </w:r>
    </w:p>
    <w:p>
      <w:r>
        <w:t>ezdraelovь</w:t>
      </w:r>
    </w:p>
    <w:p>
      <w:r>
        <w:t>ezdrelonь</w:t>
      </w:r>
    </w:p>
    <w:p>
      <w:r>
        <w:t>ezekievь</w:t>
      </w:r>
    </w:p>
    <w:p>
      <w:r>
        <w:t>ezekielь</w:t>
      </w:r>
    </w:p>
    <w:p>
      <w:r>
        <w:t>ezekiê</w:t>
      </w:r>
    </w:p>
    <w:p>
      <w:r>
        <w:t>ezeli</w:t>
      </w:r>
    </w:p>
    <w:p>
      <w:r>
        <w:t>ezero</w:t>
      </w:r>
    </w:p>
    <w:p>
      <w:r>
        <w:t>ezerьnь</w:t>
      </w:r>
    </w:p>
    <w:p>
      <w:r>
        <w:t>ezikь</w:t>
      </w:r>
    </w:p>
    <w:p>
      <w:r>
        <w:t>êzikь</w:t>
      </w:r>
    </w:p>
    <w:p>
      <w:r>
        <w:t>ezičii</w:t>
      </w:r>
    </w:p>
    <w:p>
      <w:r>
        <w:t>ei</w:t>
      </w:r>
    </w:p>
    <w:p>
      <w:r>
        <w:t>ejei</w:t>
      </w:r>
    </w:p>
    <w:p>
      <w:r>
        <w:t>ejerasь</w:t>
      </w:r>
    </w:p>
    <w:p>
      <w:r>
        <w:t>ejeê</w:t>
      </w:r>
    </w:p>
    <w:p>
      <w:r>
        <w:t>ejidь</w:t>
      </w:r>
    </w:p>
    <w:p>
      <w:r>
        <w:t>ejipusь</w:t>
      </w:r>
    </w:p>
    <w:p>
      <w:r>
        <w:t>ejipь</w:t>
      </w:r>
    </w:p>
    <w:p>
      <w:r>
        <w:t>ejipьtь</w:t>
      </w:r>
    </w:p>
    <w:p>
      <w:r>
        <w:t>eklisasь</w:t>
      </w:r>
    </w:p>
    <w:p>
      <w:r>
        <w:t>eklisiêstikь</w:t>
      </w:r>
    </w:p>
    <w:p>
      <w:r>
        <w:t>eklisiêstь</w:t>
      </w:r>
    </w:p>
    <w:p>
      <w:r>
        <w:t>eksorcistь</w:t>
      </w:r>
    </w:p>
    <w:p>
      <w:r>
        <w:t>ekšorcista</w:t>
      </w:r>
    </w:p>
    <w:p>
      <w:r>
        <w:t>ekšarkusь</w:t>
      </w:r>
    </w:p>
    <w:p>
      <w:r>
        <w:t>ekšarkь</w:t>
      </w:r>
    </w:p>
    <w:p>
      <w:r>
        <w:t>ekšumenьskь</w:t>
      </w:r>
    </w:p>
    <w:p>
      <w:r>
        <w:t>ekšuporii</w:t>
      </w:r>
    </w:p>
    <w:p>
      <w:r>
        <w:t>ekšuporь</w:t>
      </w:r>
    </w:p>
    <w:p>
      <w:r>
        <w:t>ekь</w:t>
      </w:r>
    </w:p>
    <w:p>
      <w:r>
        <w:t>elai</w:t>
      </w:r>
    </w:p>
    <w:p>
      <w:r>
        <w:t>elamitêninь</w:t>
      </w:r>
    </w:p>
    <w:p>
      <w:r>
        <w:t>elamьskь</w:t>
      </w:r>
    </w:p>
    <w:p>
      <w:r>
        <w:t>elamь</w:t>
      </w:r>
    </w:p>
    <w:p>
      <w:r>
        <w:t>elanь</w:t>
      </w:r>
    </w:p>
    <w:p>
      <w:r>
        <w:t>eleazarь</w:t>
      </w:r>
    </w:p>
    <w:p>
      <w:r>
        <w:t>elevtorii</w:t>
      </w:r>
    </w:p>
    <w:p>
      <w:r>
        <w:t>eleutorii</w:t>
      </w:r>
    </w:p>
    <w:p>
      <w:r>
        <w:t>elekstrь</w:t>
      </w:r>
    </w:p>
    <w:p>
      <w:r>
        <w:t>elena</w:t>
      </w:r>
    </w:p>
    <w:p>
      <w:r>
        <w:t>elenь</w:t>
      </w:r>
    </w:p>
    <w:p>
      <w:r>
        <w:t>elefantь</w:t>
      </w:r>
    </w:p>
    <w:p>
      <w:r>
        <w:t>elefanciê</w:t>
      </w:r>
    </w:p>
    <w:p>
      <w:r>
        <w:t>elzearii</w:t>
      </w:r>
    </w:p>
    <w:p>
      <w:r>
        <w:t>eli</w:t>
      </w:r>
    </w:p>
    <w:p>
      <w:r>
        <w:t>eliakimь</w:t>
      </w:r>
    </w:p>
    <w:p>
      <w:r>
        <w:t>eliahimь</w:t>
      </w:r>
    </w:p>
    <w:p>
      <w:r>
        <w:t>eliahievь</w:t>
      </w:r>
    </w:p>
    <w:p>
      <w:r>
        <w:t>eligabelii</w:t>
      </w:r>
    </w:p>
    <w:p>
      <w:r>
        <w:t>elievь</w:t>
      </w:r>
    </w:p>
    <w:p>
      <w:r>
        <w:t>eliezerь</w:t>
      </w:r>
    </w:p>
    <w:p>
      <w:r>
        <w:t>eliesь</w:t>
      </w:r>
    </w:p>
    <w:p>
      <w:r>
        <w:t>elizarovь</w:t>
      </w:r>
    </w:p>
    <w:p>
      <w:r>
        <w:t>elii</w:t>
      </w:r>
    </w:p>
    <w:p>
      <w:r>
        <w:t>eliko</w:t>
      </w:r>
    </w:p>
    <w:p>
      <w:r>
        <w:t>elikože</w:t>
      </w:r>
    </w:p>
    <w:p>
      <w:r>
        <w:t>elikori</w:t>
      </w:r>
    </w:p>
    <w:p>
      <w:r>
        <w:t>elikь</w:t>
      </w:r>
    </w:p>
    <w:p>
      <w:r>
        <w:t>elimasь</w:t>
      </w:r>
    </w:p>
    <w:p>
      <w:r>
        <w:t>elimodanь</w:t>
      </w:r>
    </w:p>
    <w:p>
      <w:r>
        <w:t>elimь</w:t>
      </w:r>
    </w:p>
    <w:p>
      <w:r>
        <w:t>elinь</w:t>
      </w:r>
    </w:p>
    <w:p>
      <w:r>
        <w:t>elinьskь</w:t>
      </w:r>
    </w:p>
    <w:p>
      <w:r>
        <w:t>eliodorь</w:t>
      </w:r>
    </w:p>
    <w:p>
      <w:r>
        <w:t>eliudorь</w:t>
      </w:r>
    </w:p>
    <w:p>
      <w:r>
        <w:t>eliokьskь</w:t>
      </w:r>
    </w:p>
    <w:p>
      <w:r>
        <w:t>elionь</w:t>
      </w:r>
    </w:p>
    <w:p>
      <w:r>
        <w:t>elionьskь</w:t>
      </w:r>
    </w:p>
    <w:p>
      <w:r>
        <w:t>elisavta</w:t>
      </w:r>
    </w:p>
    <w:p>
      <w:r>
        <w:t>elisei</w:t>
      </w:r>
    </w:p>
    <w:p>
      <w:r>
        <w:t>elisêi</w:t>
      </w:r>
    </w:p>
    <w:p>
      <w:r>
        <w:t>eliseovь</w:t>
      </w:r>
    </w:p>
    <w:p>
      <w:r>
        <w:t>elisêov</w:t>
      </w:r>
    </w:p>
    <w:p>
      <w:r>
        <w:t>elisêinь</w:t>
      </w:r>
    </w:p>
    <w:p>
      <w:r>
        <w:t>eliu</w:t>
      </w:r>
    </w:p>
    <w:p>
      <w:r>
        <w:t>eleu</w:t>
      </w:r>
    </w:p>
    <w:p>
      <w:r>
        <w:t>eliuda</w:t>
      </w:r>
    </w:p>
    <w:p>
      <w:r>
        <w:t>eliudorovь</w:t>
      </w:r>
    </w:p>
    <w:p>
      <w:r>
        <w:t>eliudьskь</w:t>
      </w:r>
    </w:p>
    <w:p>
      <w:r>
        <w:t>eliukь</w:t>
      </w:r>
    </w:p>
    <w:p>
      <w:r>
        <w:t>elifasь</w:t>
      </w:r>
    </w:p>
    <w:p>
      <w:r>
        <w:t>elifazь</w:t>
      </w:r>
    </w:p>
    <w:p>
      <w:r>
        <w:t>elicêmь</w:t>
      </w:r>
    </w:p>
    <w:p>
      <w:r>
        <w:t>eliênь</w:t>
      </w:r>
    </w:p>
    <w:p>
      <w:r>
        <w:t>eliûsь</w:t>
      </w:r>
    </w:p>
    <w:p>
      <w:r>
        <w:t>elkakainь</w:t>
      </w:r>
    </w:p>
    <w:p>
      <w:r>
        <w:t>elkanь</w:t>
      </w:r>
    </w:p>
    <w:p>
      <w:r>
        <w:t>elma</w:t>
      </w:r>
    </w:p>
    <w:p>
      <w:r>
        <w:t>elmaže</w:t>
      </w:r>
    </w:p>
    <w:p>
      <w:r>
        <w:t>eloi</w:t>
      </w:r>
    </w:p>
    <w:p>
      <w:r>
        <w:t>elpidii</w:t>
      </w:r>
    </w:p>
    <w:p>
      <w:r>
        <w:t>elsinь</w:t>
      </w:r>
    </w:p>
    <w:p>
      <w:r>
        <w:t>elukanь</w:t>
      </w:r>
    </w:p>
    <w:p>
      <w:r>
        <w:t>elhiinь</w:t>
      </w:r>
    </w:p>
    <w:p>
      <w:r>
        <w:t>elcesievь</w:t>
      </w:r>
    </w:p>
    <w:p>
      <w:r>
        <w:t>elcisievь</w:t>
      </w:r>
    </w:p>
    <w:p>
      <w:r>
        <w:t>elь</w:t>
      </w:r>
    </w:p>
    <w:p>
      <w:r>
        <w:t>emanь</w:t>
      </w:r>
    </w:p>
    <w:p>
      <w:r>
        <w:t>ematva</w:t>
      </w:r>
    </w:p>
    <w:p>
      <w:r>
        <w:t>ematelь</w:t>
      </w:r>
    </w:p>
    <w:p>
      <w:r>
        <w:t>emati (se)</w:t>
      </w:r>
    </w:p>
    <w:p>
      <w:r>
        <w:t>emačь</w:t>
      </w:r>
    </w:p>
    <w:p>
      <w:r>
        <w:t>emiliê</w:t>
      </w:r>
    </w:p>
    <w:p>
      <w:r>
        <w:t>emiliênь</w:t>
      </w:r>
    </w:p>
    <w:p>
      <w:r>
        <w:t>eminiênь</w:t>
      </w:r>
    </w:p>
    <w:p>
      <w:r>
        <w:t>emmanuelь</w:t>
      </w:r>
    </w:p>
    <w:p>
      <w:r>
        <w:t>emmausь</w:t>
      </w:r>
    </w:p>
    <w:p>
      <w:r>
        <w:t>emmorovь</w:t>
      </w:r>
    </w:p>
    <w:p>
      <w:r>
        <w:t>emnuhь</w:t>
      </w:r>
    </w:p>
    <w:p>
      <w:r>
        <w:t>emoroiza</w:t>
      </w:r>
    </w:p>
    <w:p>
      <w:r>
        <w:t>emrihь</w:t>
      </w:r>
    </w:p>
    <w:p>
      <w:r>
        <w:t>emstvo</w:t>
      </w:r>
    </w:p>
    <w:p>
      <w:r>
        <w:t>en</w:t>
      </w:r>
    </w:p>
    <w:p>
      <w:r>
        <w:t>enakimь</w:t>
      </w:r>
    </w:p>
    <w:p>
      <w:r>
        <w:t>enamь</w:t>
      </w:r>
    </w:p>
    <w:p>
      <w:r>
        <w:t>envarii</w:t>
      </w:r>
    </w:p>
    <w:p>
      <w:r>
        <w:t>envarь</w:t>
      </w:r>
    </w:p>
    <w:p>
      <w:r>
        <w:t>engadi</w:t>
      </w:r>
    </w:p>
    <w:p>
      <w:r>
        <w:t>endorь</w:t>
      </w:r>
    </w:p>
    <w:p>
      <w:r>
        <w:t>enova</w:t>
      </w:r>
    </w:p>
    <w:p>
      <w:r>
        <w:t>enonь</w:t>
      </w:r>
    </w:p>
    <w:p>
      <w:r>
        <w:t>enosovь</w:t>
      </w:r>
    </w:p>
    <w:p>
      <w:r>
        <w:t>enosь</w:t>
      </w:r>
    </w:p>
    <w:p>
      <w:r>
        <w:t>enohovь</w:t>
      </w:r>
    </w:p>
    <w:p>
      <w:r>
        <w:t>enohь</w:t>
      </w:r>
    </w:p>
    <w:p>
      <w:r>
        <w:t>encenoê</w:t>
      </w:r>
    </w:p>
    <w:p>
      <w:r>
        <w:t>ependitь</w:t>
      </w:r>
    </w:p>
    <w:p>
      <w:r>
        <w:t>epenetь</w:t>
      </w:r>
    </w:p>
    <w:p>
      <w:r>
        <w:t>epesii</w:t>
      </w:r>
    </w:p>
    <w:p>
      <w:r>
        <w:t>epesь</w:t>
      </w:r>
    </w:p>
    <w:p>
      <w:r>
        <w:t>epesьskь</w:t>
      </w:r>
    </w:p>
    <w:p>
      <w:r>
        <w:t>epipanь</w:t>
      </w:r>
    </w:p>
    <w:p>
      <w:r>
        <w:t>episkupiê</w:t>
      </w:r>
    </w:p>
    <w:p>
      <w:r>
        <w:t>episkupstvenь</w:t>
      </w:r>
    </w:p>
    <w:p>
      <w:r>
        <w:t>episkupstvo</w:t>
      </w:r>
    </w:p>
    <w:p>
      <w:r>
        <w:t>episkupь</w:t>
      </w:r>
    </w:p>
    <w:p>
      <w:r>
        <w:t>episkupьskь</w:t>
      </w:r>
    </w:p>
    <w:p>
      <w:r>
        <w:t>epistoliê</w:t>
      </w:r>
    </w:p>
    <w:p>
      <w:r>
        <w:t>epistola</w:t>
      </w:r>
    </w:p>
    <w:p>
      <w:r>
        <w:t>epifaniê</w:t>
      </w:r>
    </w:p>
    <w:p>
      <w:r>
        <w:t>efifaniê</w:t>
      </w:r>
    </w:p>
    <w:p>
      <w:r>
        <w:t>epopsa</w:t>
      </w:r>
    </w:p>
    <w:p>
      <w:r>
        <w:t>eprata</w:t>
      </w:r>
    </w:p>
    <w:p>
      <w:r>
        <w:t>epratь</w:t>
      </w:r>
    </w:p>
    <w:p>
      <w:r>
        <w:t>epratьskь</w:t>
      </w:r>
    </w:p>
    <w:p>
      <w:r>
        <w:t>epratêi</w:t>
      </w:r>
    </w:p>
    <w:p>
      <w:r>
        <w:t>efratie</w:t>
      </w:r>
    </w:p>
    <w:p>
      <w:r>
        <w:t>epremovь</w:t>
      </w:r>
    </w:p>
    <w:p>
      <w:r>
        <w:t>epremь</w:t>
      </w:r>
    </w:p>
    <w:p>
      <w:r>
        <w:t>epraimь</w:t>
      </w:r>
    </w:p>
    <w:p>
      <w:r>
        <w:t>epronь</w:t>
      </w:r>
    </w:p>
    <w:p>
      <w:r>
        <w:t>eradii</w:t>
      </w:r>
    </w:p>
    <w:p>
      <w:r>
        <w:t>erazmь</w:t>
      </w:r>
    </w:p>
    <w:p>
      <w:r>
        <w:t>erardь</w:t>
      </w:r>
    </w:p>
    <w:p>
      <w:r>
        <w:t>erarhiê</w:t>
      </w:r>
    </w:p>
    <w:p>
      <w:r>
        <w:t>erastь</w:t>
      </w:r>
    </w:p>
    <w:p>
      <w:r>
        <w:t>ere</w:t>
      </w:r>
    </w:p>
    <w:p>
      <w:r>
        <w:t>eremiinь</w:t>
      </w:r>
    </w:p>
    <w:p>
      <w:r>
        <w:t>eremita</w:t>
      </w:r>
    </w:p>
    <w:p>
      <w:r>
        <w:t>eremitьskь</w:t>
      </w:r>
    </w:p>
    <w:p>
      <w:r>
        <w:t>eremiê</w:t>
      </w:r>
    </w:p>
    <w:p>
      <w:r>
        <w:t>erenêi</w:t>
      </w:r>
    </w:p>
    <w:p>
      <w:r>
        <w:t>eresь</w:t>
      </w:r>
    </w:p>
    <w:p>
      <w:r>
        <w:t>eretikovь</w:t>
      </w:r>
    </w:p>
    <w:p>
      <w:r>
        <w:t>eretikь</w:t>
      </w:r>
    </w:p>
    <w:p>
      <w:r>
        <w:t>eretič'stvo</w:t>
      </w:r>
    </w:p>
    <w:p>
      <w:r>
        <w:t>eretičьskь</w:t>
      </w:r>
    </w:p>
    <w:p>
      <w:r>
        <w:t>eretničь</w:t>
      </w:r>
    </w:p>
    <w:p>
      <w:r>
        <w:t>eriotь</w:t>
      </w:r>
    </w:p>
    <w:p>
      <w:r>
        <w:t>eriha</w:t>
      </w:r>
    </w:p>
    <w:p>
      <w:r>
        <w:t>erihь</w:t>
      </w:r>
    </w:p>
    <w:p>
      <w:r>
        <w:t>erihonьskь</w:t>
      </w:r>
    </w:p>
    <w:p>
      <w:r>
        <w:t>erkulanь</w:t>
      </w:r>
    </w:p>
    <w:p>
      <w:r>
        <w:t>erkulinь</w:t>
      </w:r>
    </w:p>
    <w:p>
      <w:r>
        <w:t>erkuliênь</w:t>
      </w:r>
    </w:p>
    <w:p>
      <w:r>
        <w:t>erkulovь</w:t>
      </w:r>
    </w:p>
    <w:p>
      <w:r>
        <w:t>erkulь</w:t>
      </w:r>
    </w:p>
    <w:p>
      <w:r>
        <w:t>ermanь</w:t>
      </w:r>
    </w:p>
    <w:p>
      <w:r>
        <w:t>ermina</w:t>
      </w:r>
    </w:p>
    <w:p>
      <w:r>
        <w:t>ermanьskь</w:t>
      </w:r>
    </w:p>
    <w:p>
      <w:r>
        <w:t>ermetь</w:t>
      </w:r>
    </w:p>
    <w:p>
      <w:r>
        <w:t>ermešь</w:t>
      </w:r>
    </w:p>
    <w:p>
      <w:r>
        <w:t>ermojenь</w:t>
      </w:r>
    </w:p>
    <w:p>
      <w:r>
        <w:t>ermolai</w:t>
      </w:r>
    </w:p>
    <w:p>
      <w:r>
        <w:t>ermonimь</w:t>
      </w:r>
    </w:p>
    <w:p>
      <w:r>
        <w:t>ermonь</w:t>
      </w:r>
    </w:p>
    <w:p>
      <w:r>
        <w:t>ermonьskь</w:t>
      </w:r>
    </w:p>
    <w:p>
      <w:r>
        <w:t>ermêtь</w:t>
      </w:r>
    </w:p>
    <w:p>
      <w:r>
        <w:t>ernešь</w:t>
      </w:r>
    </w:p>
    <w:p>
      <w:r>
        <w:t>erodievь</w:t>
      </w:r>
    </w:p>
    <w:p>
      <w:r>
        <w:t>erodovь</w:t>
      </w:r>
    </w:p>
    <w:p>
      <w:r>
        <w:t>eromacievь</w:t>
      </w:r>
    </w:p>
    <w:p>
      <w:r>
        <w:t>eronimovь</w:t>
      </w:r>
    </w:p>
    <w:p>
      <w:r>
        <w:t>eronimь</w:t>
      </w:r>
    </w:p>
    <w:p>
      <w:r>
        <w:t>eropolitanьskь</w:t>
      </w:r>
    </w:p>
    <w:p>
      <w:r>
        <w:t>erusolimlaninь</w:t>
      </w:r>
    </w:p>
    <w:p>
      <w:r>
        <w:t>erusolimlь</w:t>
      </w:r>
    </w:p>
    <w:p>
      <w:r>
        <w:t>erusolimovь</w:t>
      </w:r>
    </w:p>
    <w:p>
      <w:r>
        <w:t>erusolimь</w:t>
      </w:r>
    </w:p>
    <w:p>
      <w:r>
        <w:t>erusolimьskь</w:t>
      </w:r>
    </w:p>
    <w:p>
      <w:r>
        <w:t>erь</w:t>
      </w:r>
    </w:p>
    <w:p>
      <w:r>
        <w:t>erêi</w:t>
      </w:r>
    </w:p>
    <w:p>
      <w:r>
        <w:t>erêiskь</w:t>
      </w:r>
    </w:p>
    <w:p>
      <w:r>
        <w:t>erêistvie</w:t>
      </w:r>
    </w:p>
    <w:p>
      <w:r>
        <w:t>erêistvo</w:t>
      </w:r>
    </w:p>
    <w:p>
      <w:r>
        <w:t>erêovь</w:t>
      </w:r>
    </w:p>
    <w:p>
      <w:r>
        <w:t>esenьskь</w:t>
      </w:r>
    </w:p>
    <w:p>
      <w:r>
        <w:t>esromovь</w:t>
      </w:r>
    </w:p>
    <w:p>
      <w:r>
        <w:t>esromь</w:t>
      </w:r>
    </w:p>
    <w:p>
      <w:r>
        <w:t>estora</w:t>
      </w:r>
    </w:p>
    <w:p>
      <w:r>
        <w:t>estorь</w:t>
      </w:r>
    </w:p>
    <w:p>
      <w:r>
        <w:t>estorinь</w:t>
      </w:r>
    </w:p>
    <w:p>
      <w:r>
        <w:t>est'vstvie</w:t>
      </w:r>
    </w:p>
    <w:p>
      <w:r>
        <w:t>est'vstvo</w:t>
      </w:r>
    </w:p>
    <w:p>
      <w:r>
        <w:t>est'stvnê</w:t>
      </w:r>
    </w:p>
    <w:p>
      <w:r>
        <w:t>est'stvьnь</w:t>
      </w:r>
    </w:p>
    <w:p>
      <w:r>
        <w:t>est'stvo</w:t>
      </w:r>
    </w:p>
    <w:p>
      <w:r>
        <w:t>esuri</w:t>
      </w:r>
    </w:p>
    <w:p>
      <w:r>
        <w:t>esurь</w:t>
      </w:r>
    </w:p>
    <w:p>
      <w:r>
        <w:t>esêi</w:t>
      </w:r>
    </w:p>
    <w:p>
      <w:r>
        <w:t>esêovь</w:t>
      </w:r>
    </w:p>
    <w:p>
      <w:r>
        <w:t>etamь</w:t>
      </w:r>
    </w:p>
    <w:p>
      <w:r>
        <w:t>etamьskь</w:t>
      </w:r>
    </w:p>
    <w:p>
      <w:r>
        <w:t>etanь</w:t>
      </w:r>
    </w:p>
    <w:p>
      <w:r>
        <w:t>eterь</w:t>
      </w:r>
    </w:p>
    <w:p>
      <w:r>
        <w:t>eteskь</w:t>
      </w:r>
    </w:p>
    <w:p>
      <w:r>
        <w:t>etiopiê</w:t>
      </w:r>
    </w:p>
    <w:p>
      <w:r>
        <w:t>etioplane</w:t>
      </w:r>
    </w:p>
    <w:p>
      <w:r>
        <w:t>etiopь</w:t>
      </w:r>
    </w:p>
    <w:p>
      <w:r>
        <w:t>etiopьskь</w:t>
      </w:r>
    </w:p>
    <w:p>
      <w:r>
        <w:t>etiopiskь</w:t>
      </w:r>
    </w:p>
    <w:p>
      <w:r>
        <w:t>etna</w:t>
      </w:r>
    </w:p>
    <w:p>
      <w:r>
        <w:t>etraamь</w:t>
      </w:r>
    </w:p>
    <w:p>
      <w:r>
        <w:t>etri</w:t>
      </w:r>
    </w:p>
    <w:p>
      <w:r>
        <w:t>etronь</w:t>
      </w:r>
    </w:p>
    <w:p>
      <w:r>
        <w:t>etь</w:t>
      </w:r>
    </w:p>
    <w:p>
      <w:r>
        <w:t>etêi</w:t>
      </w:r>
    </w:p>
    <w:p>
      <w:r>
        <w:t>euga</w:t>
      </w:r>
    </w:p>
    <w:p>
      <w:r>
        <w:t>eudesii</w:t>
      </w:r>
    </w:p>
    <w:p>
      <w:r>
        <w:t>eudosii</w:t>
      </w:r>
    </w:p>
    <w:p>
      <w:r>
        <w:t>eudronii</w:t>
      </w:r>
    </w:p>
    <w:p>
      <w:r>
        <w:t>eužinь</w:t>
      </w:r>
    </w:p>
    <w:p>
      <w:r>
        <w:t>eužь</w:t>
      </w:r>
    </w:p>
    <w:p>
      <w:r>
        <w:t>eukarištiê</w:t>
      </w:r>
    </w:p>
    <w:p>
      <w:r>
        <w:t>eukariê</w:t>
      </w:r>
    </w:p>
    <w:p>
      <w:r>
        <w:t>eukodii</w:t>
      </w:r>
    </w:p>
    <w:p>
      <w:r>
        <w:t>eulaliê</w:t>
      </w:r>
    </w:p>
    <w:p>
      <w:r>
        <w:t>eulatьskь</w:t>
      </w:r>
    </w:p>
    <w:p>
      <w:r>
        <w:t>eunimь</w:t>
      </w:r>
    </w:p>
    <w:p>
      <w:r>
        <w:t>eunoikь</w:t>
      </w:r>
    </w:p>
    <w:p>
      <w:r>
        <w:t>eupatorь</w:t>
      </w:r>
    </w:p>
    <w:p>
      <w:r>
        <w:t>eupolemlь</w:t>
      </w:r>
    </w:p>
    <w:p>
      <w:r>
        <w:t>euprosina</w:t>
      </w:r>
    </w:p>
    <w:p>
      <w:r>
        <w:t>eufrosina</w:t>
      </w:r>
    </w:p>
    <w:p>
      <w:r>
        <w:t>eurkani</w:t>
      </w:r>
    </w:p>
    <w:p>
      <w:r>
        <w:t>eurkarь</w:t>
      </w:r>
    </w:p>
    <w:p>
      <w:r>
        <w:t>eustasii</w:t>
      </w:r>
    </w:p>
    <w:p>
      <w:r>
        <w:t>eustahiê</w:t>
      </w:r>
    </w:p>
    <w:p>
      <w:r>
        <w:t>eutelii</w:t>
      </w:r>
    </w:p>
    <w:p>
      <w:r>
        <w:t>eutalii</w:t>
      </w:r>
    </w:p>
    <w:p>
      <w:r>
        <w:t>eutikь</w:t>
      </w:r>
    </w:p>
    <w:p>
      <w:r>
        <w:t>eufražiê</w:t>
      </w:r>
    </w:p>
    <w:p>
      <w:r>
        <w:t>euštinь</w:t>
      </w:r>
    </w:p>
    <w:p>
      <w:r>
        <w:t>efebь</w:t>
      </w:r>
    </w:p>
    <w:p>
      <w:r>
        <w:t>efebêi</w:t>
      </w:r>
    </w:p>
    <w:p>
      <w:r>
        <w:t>efesь</w:t>
      </w:r>
    </w:p>
    <w:p>
      <w:r>
        <w:t>efezь</w:t>
      </w:r>
    </w:p>
    <w:p>
      <w:r>
        <w:t>efide</w:t>
      </w:r>
    </w:p>
    <w:p>
      <w:r>
        <w:t>efidenciê</w:t>
      </w:r>
    </w:p>
    <w:p>
      <w:r>
        <w:t>efifanь</w:t>
      </w:r>
    </w:p>
    <w:p>
      <w:r>
        <w:t>efraimlь</w:t>
      </w:r>
    </w:p>
    <w:p>
      <w:r>
        <w:t>efrata</w:t>
      </w:r>
    </w:p>
    <w:p>
      <w:r>
        <w:t>effata</w:t>
      </w:r>
    </w:p>
    <w:p>
      <w:r>
        <w:t>effeta</w:t>
      </w:r>
    </w:p>
    <w:p>
      <w:r>
        <w:t>ehidievь</w:t>
      </w:r>
    </w:p>
    <w:p>
      <w:r>
        <w:t>ehidnovь</w:t>
      </w:r>
    </w:p>
    <w:p>
      <w:r>
        <w:t>ehinda</w:t>
      </w:r>
    </w:p>
    <w:p>
      <w:r>
        <w:t>ehoniê</w:t>
      </w:r>
    </w:p>
    <w:p>
      <w:r>
        <w:t>eće</w:t>
      </w:r>
    </w:p>
    <w:p>
      <w:r>
        <w:t>ečati</w:t>
      </w:r>
    </w:p>
    <w:p>
      <w:r>
        <w:t>ečmenь</w:t>
      </w:r>
    </w:p>
    <w:p>
      <w:r>
        <w:t>ečme(nь)nь</w:t>
      </w:r>
    </w:p>
    <w:p>
      <w:r>
        <w:t>ečne(nь)nь</w:t>
      </w:r>
    </w:p>
    <w:p>
      <w:r>
        <w:t>ečmikь</w:t>
      </w:r>
    </w:p>
    <w:p>
      <w:r>
        <w:t>ešebonь</w:t>
      </w:r>
    </w:p>
    <w:p>
      <w:r>
        <w:t>ešuta</w:t>
      </w:r>
    </w:p>
    <w:p>
      <w:r>
        <w:t>ešutь</w:t>
      </w:r>
    </w:p>
    <w:p>
      <w:r>
        <w:t>ešutьnь</w:t>
      </w:r>
    </w:p>
    <w:p>
      <w:r>
        <w:t>eûžupii</w:t>
      </w:r>
    </w:p>
    <w:p>
      <w:r>
        <w:t>eûp'taiskь</w:t>
      </w:r>
    </w:p>
    <w:p>
      <w:r>
        <w:t>eûptii</w:t>
      </w:r>
    </w:p>
    <w:p>
      <w:r>
        <w:t>eûptênini</w:t>
      </w:r>
    </w:p>
    <w:p>
      <w:r>
        <w:t>eûpćanini</w:t>
      </w:r>
    </w:p>
    <w:p>
      <w:r>
        <w:t>eûptêninь</w:t>
      </w:r>
    </w:p>
    <w:p>
      <w:r>
        <w:t>eûpćaninь</w:t>
      </w:r>
    </w:p>
    <w:p>
      <w:r>
        <w:t>eûp'tьskь</w:t>
      </w:r>
    </w:p>
    <w:p>
      <w:r>
        <w:t>eûpьtь</w:t>
      </w:r>
    </w:p>
    <w:p>
      <w:r>
        <w:t>žaba</w:t>
      </w:r>
    </w:p>
    <w:p>
      <w:r>
        <w:t>žakanь</w:t>
      </w:r>
    </w:p>
    <w:p>
      <w:r>
        <w:t>žaliti si (se)</w:t>
      </w:r>
    </w:p>
    <w:p>
      <w:r>
        <w:t>žalovanie</w:t>
      </w:r>
    </w:p>
    <w:p>
      <w:r>
        <w:t>žalovati (se)</w:t>
      </w:r>
    </w:p>
    <w:p>
      <w:r>
        <w:t>žalostivь</w:t>
      </w:r>
    </w:p>
    <w:p>
      <w:r>
        <w:t>žalostiti (se)</w:t>
      </w:r>
    </w:p>
    <w:p>
      <w:r>
        <w:t>žalostno</w:t>
      </w:r>
    </w:p>
    <w:p>
      <w:r>
        <w:t>žalostь</w:t>
      </w:r>
    </w:p>
    <w:p>
      <w:r>
        <w:t>žalostьnь</w:t>
      </w:r>
    </w:p>
    <w:p>
      <w:r>
        <w:t>žalьcь</w:t>
      </w:r>
    </w:p>
    <w:p>
      <w:r>
        <w:t>žanviskь</w:t>
      </w:r>
    </w:p>
    <w:p>
      <w:r>
        <w:t>žanoviskь</w:t>
      </w:r>
    </w:p>
    <w:p>
      <w:r>
        <w:t>žvati</w:t>
      </w:r>
    </w:p>
    <w:p>
      <w:r>
        <w:t>žgati</w:t>
      </w:r>
    </w:p>
    <w:p>
      <w:r>
        <w:t>ždanie</w:t>
      </w:r>
    </w:p>
    <w:p>
      <w:r>
        <w:t>ždati</w:t>
      </w:r>
    </w:p>
    <w:p>
      <w:r>
        <w:t>ždu</w:t>
      </w:r>
    </w:p>
    <w:p>
      <w:r>
        <w:t>židu</w:t>
      </w:r>
    </w:p>
    <w:p>
      <w:r>
        <w:t>že</w:t>
      </w:r>
    </w:p>
    <w:p>
      <w:r>
        <w:t>žedati</w:t>
      </w:r>
    </w:p>
    <w:p>
      <w:r>
        <w:t>žeždaû</w:t>
      </w:r>
    </w:p>
    <w:p>
      <w:r>
        <w:t>žedêti</w:t>
      </w:r>
    </w:p>
    <w:p>
      <w:r>
        <w:t>žežda</w:t>
      </w:r>
    </w:p>
    <w:p>
      <w:r>
        <w:t>žeždьnь</w:t>
      </w:r>
    </w:p>
    <w:p>
      <w:r>
        <w:t>žežinati (se)</w:t>
      </w:r>
    </w:p>
    <w:p>
      <w:r>
        <w:t>žela</w:t>
      </w:r>
    </w:p>
    <w:p>
      <w:r>
        <w:t>želanьnь</w:t>
      </w:r>
    </w:p>
    <w:p>
      <w:r>
        <w:t>želno</w:t>
      </w:r>
    </w:p>
    <w:p>
      <w:r>
        <w:t>želo</w:t>
      </w:r>
    </w:p>
    <w:p>
      <w:r>
        <w:t>želьnь</w:t>
      </w:r>
    </w:p>
    <w:p>
      <w:r>
        <w:t>želêvati</w:t>
      </w:r>
    </w:p>
    <w:p>
      <w:r>
        <w:t>želêzii</w:t>
      </w:r>
    </w:p>
    <w:p>
      <w:r>
        <w:t>želêznь</w:t>
      </w:r>
    </w:p>
    <w:p>
      <w:r>
        <w:t>želêzo</w:t>
      </w:r>
    </w:p>
    <w:p>
      <w:r>
        <w:t>želêzce</w:t>
      </w:r>
    </w:p>
    <w:p>
      <w:r>
        <w:t>želênie</w:t>
      </w:r>
    </w:p>
    <w:p>
      <w:r>
        <w:t>želanie</w:t>
      </w:r>
    </w:p>
    <w:p>
      <w:r>
        <w:t>želêsnivo</w:t>
      </w:r>
    </w:p>
    <w:p>
      <w:r>
        <w:t>želêsnivь</w:t>
      </w:r>
    </w:p>
    <w:p>
      <w:r>
        <w:t>želêsьnь</w:t>
      </w:r>
    </w:p>
    <w:p>
      <w:r>
        <w:t>želêtelno</w:t>
      </w:r>
    </w:p>
    <w:p>
      <w:r>
        <w:t>želêtelьnь</w:t>
      </w:r>
    </w:p>
    <w:p>
      <w:r>
        <w:t>želêti</w:t>
      </w:r>
    </w:p>
    <w:p>
      <w:r>
        <w:t>želati</w:t>
      </w:r>
    </w:p>
    <w:p>
      <w:r>
        <w:t>žena</w:t>
      </w:r>
    </w:p>
    <w:p>
      <w:r>
        <w:t>ženatь</w:t>
      </w:r>
    </w:p>
    <w:p>
      <w:r>
        <w:t>ženenie</w:t>
      </w:r>
    </w:p>
    <w:p>
      <w:r>
        <w:t>ženinь</w:t>
      </w:r>
    </w:p>
    <w:p>
      <w:r>
        <w:t>ženitva</w:t>
      </w:r>
    </w:p>
    <w:p>
      <w:r>
        <w:t>ženit'vь</w:t>
      </w:r>
    </w:p>
    <w:p>
      <w:r>
        <w:t>ženitvьnь</w:t>
      </w:r>
    </w:p>
    <w:p>
      <w:r>
        <w:t>ženitvenь</w:t>
      </w:r>
    </w:p>
    <w:p>
      <w:r>
        <w:t>ženiti (se)</w:t>
      </w:r>
    </w:p>
    <w:p>
      <w:r>
        <w:t>ženiti</w:t>
      </w:r>
    </w:p>
    <w:p>
      <w:r>
        <w:t>ženitьkь</w:t>
      </w:r>
    </w:p>
    <w:p>
      <w:r>
        <w:t>ženihь</w:t>
      </w:r>
    </w:p>
    <w:p>
      <w:r>
        <w:t>ženolûbьnь</w:t>
      </w:r>
    </w:p>
    <w:p>
      <w:r>
        <w:t>ženstvo</w:t>
      </w:r>
    </w:p>
    <w:p>
      <w:r>
        <w:t>ženьskь</w:t>
      </w:r>
    </w:p>
    <w:p>
      <w:r>
        <w:t>žerava</w:t>
      </w:r>
    </w:p>
    <w:p>
      <w:r>
        <w:t>žeravь</w:t>
      </w:r>
    </w:p>
    <w:p>
      <w:r>
        <w:t>žeravka</w:t>
      </w:r>
    </w:p>
    <w:p>
      <w:r>
        <w:t>žestoko</w:t>
      </w:r>
    </w:p>
    <w:p>
      <w:r>
        <w:t>žestokь</w:t>
      </w:r>
    </w:p>
    <w:p>
      <w:r>
        <w:t>žestosrьdie</w:t>
      </w:r>
    </w:p>
    <w:p>
      <w:r>
        <w:t>žestosrьdь</w:t>
      </w:r>
    </w:p>
    <w:p>
      <w:r>
        <w:t>žestostь</w:t>
      </w:r>
    </w:p>
    <w:p>
      <w:r>
        <w:t>žestota</w:t>
      </w:r>
    </w:p>
    <w:p>
      <w:r>
        <w:t>žestoč'stvie</w:t>
      </w:r>
    </w:p>
    <w:p>
      <w:r>
        <w:t>žestoč'stvo</w:t>
      </w:r>
    </w:p>
    <w:p>
      <w:r>
        <w:t>žestočьnь</w:t>
      </w:r>
    </w:p>
    <w:p>
      <w:r>
        <w:t>žetva</w:t>
      </w:r>
    </w:p>
    <w:p>
      <w:r>
        <w:t>žetьvь</w:t>
      </w:r>
    </w:p>
    <w:p>
      <w:r>
        <w:t>žetvьnь</w:t>
      </w:r>
    </w:p>
    <w:p>
      <w:r>
        <w:t>žetelь</w:t>
      </w:r>
    </w:p>
    <w:p>
      <w:r>
        <w:t>žeti (se)</w:t>
      </w:r>
    </w:p>
    <w:p>
      <w:r>
        <w:t>žanû</w:t>
      </w:r>
    </w:p>
    <w:p>
      <w:r>
        <w:t>žaneši</w:t>
      </w:r>
    </w:p>
    <w:p>
      <w:r>
        <w:t>žeći (se)</w:t>
      </w:r>
    </w:p>
    <w:p>
      <w:r>
        <w:t>žženie</w:t>
      </w:r>
    </w:p>
    <w:p>
      <w:r>
        <w:t>žžilati</w:t>
      </w:r>
    </w:p>
    <w:p>
      <w:r>
        <w:t>živina</w:t>
      </w:r>
    </w:p>
    <w:p>
      <w:r>
        <w:t>živica</w:t>
      </w:r>
    </w:p>
    <w:p>
      <w:r>
        <w:t>živlati</w:t>
      </w:r>
    </w:p>
    <w:p>
      <w:r>
        <w:t>živlenie</w:t>
      </w:r>
    </w:p>
    <w:p>
      <w:r>
        <w:t>životvore</w:t>
      </w:r>
    </w:p>
    <w:p>
      <w:r>
        <w:t>životno</w:t>
      </w:r>
    </w:p>
    <w:p>
      <w:r>
        <w:t>životnoe</w:t>
      </w:r>
    </w:p>
    <w:p>
      <w:r>
        <w:t>životni</w:t>
      </w:r>
    </w:p>
    <w:p>
      <w:r>
        <w:t>životь</w:t>
      </w:r>
    </w:p>
    <w:p>
      <w:r>
        <w:t>životьnь</w:t>
      </w:r>
    </w:p>
    <w:p>
      <w:r>
        <w:t>živь</w:t>
      </w:r>
    </w:p>
    <w:p>
      <w:r>
        <w:t>žigantь</w:t>
      </w:r>
    </w:p>
    <w:p>
      <w:r>
        <w:t>žigmuntь</w:t>
      </w:r>
    </w:p>
    <w:p>
      <w:r>
        <w:t>židovinь</w:t>
      </w:r>
    </w:p>
    <w:p>
      <w:r>
        <w:t>židovski</w:t>
      </w:r>
    </w:p>
    <w:p>
      <w:r>
        <w:t>židovstvo</w:t>
      </w:r>
    </w:p>
    <w:p>
      <w:r>
        <w:t>židovьskь</w:t>
      </w:r>
    </w:p>
    <w:p>
      <w:r>
        <w:t>žiznodavьcь</w:t>
      </w:r>
    </w:p>
    <w:p>
      <w:r>
        <w:t>žiz'nь</w:t>
      </w:r>
    </w:p>
    <w:p>
      <w:r>
        <w:t>žiz'nьnь</w:t>
      </w:r>
    </w:p>
    <w:p>
      <w:r>
        <w:t>žila</w:t>
      </w:r>
    </w:p>
    <w:p>
      <w:r>
        <w:t>žilbertь</w:t>
      </w:r>
    </w:p>
    <w:p>
      <w:r>
        <w:t>žilbrata</w:t>
      </w:r>
    </w:p>
    <w:p>
      <w:r>
        <w:t>žiliće</w:t>
      </w:r>
    </w:p>
    <w:p>
      <w:r>
        <w:t>žilniće</w:t>
      </w:r>
    </w:p>
    <w:p>
      <w:r>
        <w:t>žilь</w:t>
      </w:r>
    </w:p>
    <w:p>
      <w:r>
        <w:t>žirovati</w:t>
      </w:r>
    </w:p>
    <w:p>
      <w:r>
        <w:t>žirь</w:t>
      </w:r>
    </w:p>
    <w:p>
      <w:r>
        <w:t>žitelь</w:t>
      </w:r>
    </w:p>
    <w:p>
      <w:r>
        <w:t>žitelьnь</w:t>
      </w:r>
    </w:p>
    <w:p>
      <w:r>
        <w:t>žiti</w:t>
      </w:r>
    </w:p>
    <w:p>
      <w:r>
        <w:t>živêti</w:t>
      </w:r>
    </w:p>
    <w:p>
      <w:r>
        <w:t>živu</w:t>
      </w:r>
    </w:p>
    <w:p>
      <w:r>
        <w:t>živeši</w:t>
      </w:r>
    </w:p>
    <w:p>
      <w:r>
        <w:t>žitie</w:t>
      </w:r>
    </w:p>
    <w:p>
      <w:r>
        <w:t>žitiiskь</w:t>
      </w:r>
    </w:p>
    <w:p>
      <w:r>
        <w:t>žitnica</w:t>
      </w:r>
    </w:p>
    <w:p>
      <w:r>
        <w:t>žito</w:t>
      </w:r>
    </w:p>
    <w:p>
      <w:r>
        <w:t>žitь</w:t>
      </w:r>
    </w:p>
    <w:p>
      <w:r>
        <w:t>žitьkь</w:t>
      </w:r>
    </w:p>
    <w:p>
      <w:r>
        <w:t>žitьnь</w:t>
      </w:r>
    </w:p>
    <w:p>
      <w:r>
        <w:t>žitьskь</w:t>
      </w:r>
    </w:p>
    <w:p>
      <w:r>
        <w:t>žiće</w:t>
      </w:r>
    </w:p>
    <w:p>
      <w:r>
        <w:t>žica</w:t>
      </w:r>
    </w:p>
    <w:p>
      <w:r>
        <w:t>žlьkostь</w:t>
      </w:r>
    </w:p>
    <w:p>
      <w:r>
        <w:t>žlьkčina</w:t>
      </w:r>
    </w:p>
    <w:p>
      <w:r>
        <w:t>žlьkьkь</w:t>
      </w:r>
    </w:p>
    <w:p>
      <w:r>
        <w:t>žlьtь</w:t>
      </w:r>
    </w:p>
    <w:p>
      <w:r>
        <w:t>žlьtênica</w:t>
      </w:r>
    </w:p>
    <w:p>
      <w:r>
        <w:t>žlьčь</w:t>
      </w:r>
    </w:p>
    <w:p>
      <w:r>
        <w:t>zlьčь</w:t>
      </w:r>
    </w:p>
    <w:p>
      <w:r>
        <w:t>žlьčьnь</w:t>
      </w:r>
    </w:p>
    <w:p>
      <w:r>
        <w:t>žlêbь</w:t>
      </w:r>
    </w:p>
    <w:p>
      <w:r>
        <w:t>žrьlьcь</w:t>
      </w:r>
    </w:p>
    <w:p>
      <w:r>
        <w:t>žrьni</w:t>
      </w:r>
    </w:p>
    <w:p>
      <w:r>
        <w:t>žrьnovь</w:t>
      </w:r>
    </w:p>
    <w:p>
      <w:r>
        <w:t>žrьnovьnь</w:t>
      </w:r>
    </w:p>
    <w:p>
      <w:r>
        <w:t>žrьtva</w:t>
      </w:r>
    </w:p>
    <w:p>
      <w:r>
        <w:t>žrьtviliće</w:t>
      </w:r>
    </w:p>
    <w:p>
      <w:r>
        <w:t>žrьtviće</w:t>
      </w:r>
    </w:p>
    <w:p>
      <w:r>
        <w:t>žrьtv'nikь</w:t>
      </w:r>
    </w:p>
    <w:p>
      <w:r>
        <w:t>žrьtvenikь</w:t>
      </w:r>
    </w:p>
    <w:p>
      <w:r>
        <w:t>žrьtvьnь</w:t>
      </w:r>
    </w:p>
    <w:p>
      <w:r>
        <w:t>žrьtvenь</w:t>
      </w:r>
    </w:p>
    <w:p>
      <w:r>
        <w:t>žrьtvьcь</w:t>
      </w:r>
    </w:p>
    <w:p>
      <w:r>
        <w:t>žrьtnikь</w:t>
      </w:r>
    </w:p>
    <w:p>
      <w:r>
        <w:t>žrьtie</w:t>
      </w:r>
    </w:p>
    <w:p>
      <w:r>
        <w:t>žrêtie</w:t>
      </w:r>
    </w:p>
    <w:p>
      <w:r>
        <w:t>žrьcь</w:t>
      </w:r>
    </w:p>
    <w:p>
      <w:r>
        <w:t>žrьčьskь</w:t>
      </w:r>
    </w:p>
    <w:p>
      <w:r>
        <w:t>žrêbe</w:t>
      </w:r>
    </w:p>
    <w:p>
      <w:r>
        <w:t>žrêbi(i)</w:t>
      </w:r>
    </w:p>
    <w:p>
      <w:r>
        <w:t>žrêbь</w:t>
      </w:r>
    </w:p>
    <w:p>
      <w:r>
        <w:t>žrêbьcь</w:t>
      </w:r>
    </w:p>
    <w:p>
      <w:r>
        <w:t>žrêti</w:t>
      </w:r>
    </w:p>
    <w:p>
      <w:r>
        <w:t>žukь</w:t>
      </w:r>
    </w:p>
    <w:p>
      <w:r>
        <w:t>žuležica</w:t>
      </w:r>
    </w:p>
    <w:p>
      <w:r>
        <w:t>županь</w:t>
      </w:r>
    </w:p>
    <w:p>
      <w:r>
        <w:t>župelь</w:t>
      </w:r>
    </w:p>
    <w:p>
      <w:r>
        <w:t>župelьnь</w:t>
      </w:r>
    </w:p>
    <w:p>
      <w:r>
        <w:t>žustovićь</w:t>
      </w:r>
    </w:p>
    <w:p>
      <w:r>
        <w:t>žustь</w:t>
      </w:r>
    </w:p>
    <w:p>
      <w:r>
        <w:t>žьz'lь</w:t>
      </w:r>
    </w:p>
    <w:p>
      <w:r>
        <w:t>$</w:t>
      </w:r>
    </w:p>
    <w:p>
      <w:r>
        <w:t>za</w:t>
      </w:r>
    </w:p>
    <w:p>
      <w:r>
        <w:t>zabvenie</w:t>
      </w:r>
    </w:p>
    <w:p>
      <w:r>
        <w:t>zabdêti</w:t>
      </w:r>
    </w:p>
    <w:p>
      <w:r>
        <w:t>zabivanie</w:t>
      </w:r>
    </w:p>
    <w:p>
      <w:r>
        <w:t>zabivati</w:t>
      </w:r>
    </w:p>
    <w:p>
      <w:r>
        <w:t>zabiti</w:t>
      </w:r>
    </w:p>
    <w:p>
      <w:r>
        <w:t>zabitie</w:t>
      </w:r>
    </w:p>
    <w:p>
      <w:r>
        <w:t>zabitlivь</w:t>
      </w:r>
    </w:p>
    <w:p>
      <w:r>
        <w:t>zabitь</w:t>
      </w:r>
    </w:p>
    <w:p>
      <w:r>
        <w:t>zabitьnь</w:t>
      </w:r>
    </w:p>
    <w:p>
      <w:r>
        <w:t>zablenie</w:t>
      </w:r>
    </w:p>
    <w:p>
      <w:r>
        <w:t>zabluditi</w:t>
      </w:r>
    </w:p>
    <w:p>
      <w:r>
        <w:t>zabluždati</w:t>
      </w:r>
    </w:p>
    <w:p>
      <w:r>
        <w:t>zabluždenie</w:t>
      </w:r>
    </w:p>
    <w:p>
      <w:r>
        <w:t>zabralo</w:t>
      </w:r>
    </w:p>
    <w:p>
      <w:r>
        <w:t>zabranenie</w:t>
      </w:r>
    </w:p>
    <w:p>
      <w:r>
        <w:t>zabulonovь</w:t>
      </w:r>
    </w:p>
    <w:p>
      <w:r>
        <w:t>zavaditi</w:t>
      </w:r>
    </w:p>
    <w:p>
      <w:r>
        <w:t>zavaliti</w:t>
      </w:r>
    </w:p>
    <w:p>
      <w:r>
        <w:t>zavezanie</w:t>
      </w:r>
    </w:p>
    <w:p>
      <w:r>
        <w:t>zavezati (se)</w:t>
      </w:r>
    </w:p>
    <w:p>
      <w:r>
        <w:t>zavezenie</w:t>
      </w:r>
    </w:p>
    <w:p>
      <w:r>
        <w:t>zavesti</w:t>
      </w:r>
    </w:p>
    <w:p>
      <w:r>
        <w:t>zavećavati</w:t>
      </w:r>
    </w:p>
    <w:p>
      <w:r>
        <w:t>zavećati</w:t>
      </w:r>
    </w:p>
    <w:p>
      <w:r>
        <w:t>zavećevati</w:t>
      </w:r>
    </w:p>
    <w:p>
      <w:r>
        <w:t>zavida</w:t>
      </w:r>
    </w:p>
    <w:p>
      <w:r>
        <w:t>zavidlivo</w:t>
      </w:r>
    </w:p>
    <w:p>
      <w:r>
        <w:t>zavidlivь</w:t>
      </w:r>
    </w:p>
    <w:p>
      <w:r>
        <w:t>zavidlivьcь</w:t>
      </w:r>
    </w:p>
    <w:p>
      <w:r>
        <w:t>zavidoćь</w:t>
      </w:r>
    </w:p>
    <w:p>
      <w:r>
        <w:t>zavidênie</w:t>
      </w:r>
    </w:p>
    <w:p>
      <w:r>
        <w:t>zavidêti</w:t>
      </w:r>
    </w:p>
    <w:p>
      <w:r>
        <w:t>zavistivь</w:t>
      </w:r>
    </w:p>
    <w:p>
      <w:r>
        <w:t>zavistlivь</w:t>
      </w:r>
    </w:p>
    <w:p>
      <w:r>
        <w:t>zavistnikь</w:t>
      </w:r>
    </w:p>
    <w:p>
      <w:r>
        <w:t>zavistь</w:t>
      </w:r>
    </w:p>
    <w:p>
      <w:r>
        <w:t>zaviti</w:t>
      </w:r>
    </w:p>
    <w:p>
      <w:r>
        <w:t>zavoditi</w:t>
      </w:r>
    </w:p>
    <w:p>
      <w:r>
        <w:t>zavolonь</w:t>
      </w:r>
    </w:p>
    <w:p>
      <w:r>
        <w:t>zabolonь</w:t>
      </w:r>
    </w:p>
    <w:p>
      <w:r>
        <w:t>zavlonь</w:t>
      </w:r>
    </w:p>
    <w:p>
      <w:r>
        <w:t>zavora</w:t>
      </w:r>
    </w:p>
    <w:p>
      <w:r>
        <w:t>zavorь</w:t>
      </w:r>
    </w:p>
    <w:p>
      <w:r>
        <w:t>zavoriti</w:t>
      </w:r>
    </w:p>
    <w:p>
      <w:r>
        <w:t>zavraćati (se)</w:t>
      </w:r>
    </w:p>
    <w:p>
      <w:r>
        <w:t>zavrьšati (se)</w:t>
      </w:r>
    </w:p>
    <w:p>
      <w:r>
        <w:t>zavrьševati</w:t>
      </w:r>
    </w:p>
    <w:p>
      <w:r>
        <w:t>zavrьšenie</w:t>
      </w:r>
    </w:p>
    <w:p>
      <w:r>
        <w:t>zavrьšiti</w:t>
      </w:r>
    </w:p>
    <w:p>
      <w:r>
        <w:t>zavrêsti</w:t>
      </w:r>
    </w:p>
    <w:p>
      <w:r>
        <w:t>zavrêti</w:t>
      </w:r>
    </w:p>
    <w:p>
      <w:r>
        <w:t>zavrêći</w:t>
      </w:r>
    </w:p>
    <w:p>
      <w:r>
        <w:t>zavьš'stie</w:t>
      </w:r>
    </w:p>
    <w:p>
      <w:r>
        <w:t>zaš'stie</w:t>
      </w:r>
    </w:p>
    <w:p>
      <w:r>
        <w:t>zavêdêi</w:t>
      </w:r>
    </w:p>
    <w:p>
      <w:r>
        <w:t>zavêdêovь</w:t>
      </w:r>
    </w:p>
    <w:p>
      <w:r>
        <w:t>zebedeovь</w:t>
      </w:r>
    </w:p>
    <w:p>
      <w:r>
        <w:t>zavêsa</w:t>
      </w:r>
    </w:p>
    <w:p>
      <w:r>
        <w:t>zavêtnikь</w:t>
      </w:r>
    </w:p>
    <w:p>
      <w:r>
        <w:t>zavêtь</w:t>
      </w:r>
    </w:p>
    <w:p>
      <w:r>
        <w:t>zagvozditi</w:t>
      </w:r>
    </w:p>
    <w:p>
      <w:r>
        <w:t>zagladiti (se)</w:t>
      </w:r>
    </w:p>
    <w:p>
      <w:r>
        <w:t>zaglaždenie</w:t>
      </w:r>
    </w:p>
    <w:p>
      <w:r>
        <w:t>zagnati</w:t>
      </w:r>
    </w:p>
    <w:p>
      <w:r>
        <w:t>zagrada</w:t>
      </w:r>
    </w:p>
    <w:p>
      <w:r>
        <w:t>zagraditi</w:t>
      </w:r>
    </w:p>
    <w:p>
      <w:r>
        <w:t>zagrebьskь</w:t>
      </w:r>
    </w:p>
    <w:p>
      <w:r>
        <w:t>zagresti</w:t>
      </w:r>
    </w:p>
    <w:p>
      <w:r>
        <w:t>zagreti</w:t>
      </w:r>
    </w:p>
    <w:p>
      <w:r>
        <w:t>zagruziti</w:t>
      </w:r>
    </w:p>
    <w:p>
      <w:r>
        <w:t>zagubiti</w:t>
      </w:r>
    </w:p>
    <w:p>
      <w:r>
        <w:t>zagublati</w:t>
      </w:r>
    </w:p>
    <w:p>
      <w:r>
        <w:t>zada</w:t>
      </w:r>
    </w:p>
    <w:p>
      <w:r>
        <w:t>zadavlenie</w:t>
      </w:r>
    </w:p>
    <w:p>
      <w:r>
        <w:t>zadarь</w:t>
      </w:r>
    </w:p>
    <w:p>
      <w:r>
        <w:t>zadaêti</w:t>
      </w:r>
    </w:p>
    <w:p>
      <w:r>
        <w:t>zadlьžiti</w:t>
      </w:r>
    </w:p>
    <w:p>
      <w:r>
        <w:t>zadobitie</w:t>
      </w:r>
    </w:p>
    <w:p>
      <w:r>
        <w:t>zadovole</w:t>
      </w:r>
    </w:p>
    <w:p>
      <w:r>
        <w:t>zadovolno</w:t>
      </w:r>
    </w:p>
    <w:p>
      <w:r>
        <w:t>zadovolstvo</w:t>
      </w:r>
    </w:p>
    <w:p>
      <w:r>
        <w:t>zadovolь</w:t>
      </w:r>
    </w:p>
    <w:p>
      <w:r>
        <w:t>zadovolьnь</w:t>
      </w:r>
    </w:p>
    <w:p>
      <w:r>
        <w:t>zadrьgnuti</w:t>
      </w:r>
    </w:p>
    <w:p>
      <w:r>
        <w:t>zadrьžati</w:t>
      </w:r>
    </w:p>
    <w:p>
      <w:r>
        <w:t>zadušie</w:t>
      </w:r>
    </w:p>
    <w:p>
      <w:r>
        <w:t>zad'hnuti</w:t>
      </w:r>
    </w:p>
    <w:p>
      <w:r>
        <w:t>zadь</w:t>
      </w:r>
    </w:p>
    <w:p>
      <w:r>
        <w:t>zadьkь</w:t>
      </w:r>
    </w:p>
    <w:p>
      <w:r>
        <w:t>zadьnь</w:t>
      </w:r>
    </w:p>
    <w:p>
      <w:r>
        <w:t>zadêvati</w:t>
      </w:r>
    </w:p>
    <w:p>
      <w:r>
        <w:t>zadêti</w:t>
      </w:r>
    </w:p>
    <w:p>
      <w:r>
        <w:t>zaedino</w:t>
      </w:r>
    </w:p>
    <w:p>
      <w:r>
        <w:t>zaedinь</w:t>
      </w:r>
    </w:p>
    <w:p>
      <w:r>
        <w:t>zaecь</w:t>
      </w:r>
    </w:p>
    <w:p>
      <w:r>
        <w:t>zažgati</w:t>
      </w:r>
    </w:p>
    <w:p>
      <w:r>
        <w:t>zažeći</w:t>
      </w:r>
    </w:p>
    <w:p>
      <w:r>
        <w:t>zažigati (se)</w:t>
      </w:r>
    </w:p>
    <w:p>
      <w:r>
        <w:t>zažizati</w:t>
      </w:r>
    </w:p>
    <w:p>
      <w:r>
        <w:t>zažganie</w:t>
      </w:r>
    </w:p>
    <w:p>
      <w:r>
        <w:t>zazvati</w:t>
      </w:r>
    </w:p>
    <w:p>
      <w:r>
        <w:t>zazvizdati</w:t>
      </w:r>
    </w:p>
    <w:p>
      <w:r>
        <w:t>zazidati</w:t>
      </w:r>
    </w:p>
    <w:p>
      <w:r>
        <w:t>zazirati</w:t>
      </w:r>
    </w:p>
    <w:p>
      <w:r>
        <w:t>zazliti</w:t>
      </w:r>
    </w:p>
    <w:p>
      <w:r>
        <w:t>zaznamenati</w:t>
      </w:r>
    </w:p>
    <w:p>
      <w:r>
        <w:t>zazo</w:t>
      </w:r>
    </w:p>
    <w:p>
      <w:r>
        <w:t>zazorь</w:t>
      </w:r>
    </w:p>
    <w:p>
      <w:r>
        <w:t>zazorьnь</w:t>
      </w:r>
    </w:p>
    <w:p>
      <w:r>
        <w:t>zazrêti</w:t>
      </w:r>
    </w:p>
    <w:p>
      <w:r>
        <w:t>zai</w:t>
      </w:r>
    </w:p>
    <w:p>
      <w:r>
        <w:t>zaimati</w:t>
      </w:r>
    </w:p>
    <w:p>
      <w:r>
        <w:t>zaimodavьcь</w:t>
      </w:r>
    </w:p>
    <w:p>
      <w:r>
        <w:t>zaistinu</w:t>
      </w:r>
    </w:p>
    <w:p>
      <w:r>
        <w:t>zaisto</w:t>
      </w:r>
    </w:p>
    <w:p>
      <w:r>
        <w:t>zaiti</w:t>
      </w:r>
    </w:p>
    <w:p>
      <w:r>
        <w:t>zakai</w:t>
      </w:r>
    </w:p>
    <w:p>
      <w:r>
        <w:t>zakalati (se)</w:t>
      </w:r>
    </w:p>
    <w:p>
      <w:r>
        <w:t>zakladь</w:t>
      </w:r>
    </w:p>
    <w:p>
      <w:r>
        <w:t>zaklanie</w:t>
      </w:r>
    </w:p>
    <w:p>
      <w:r>
        <w:t>zaklanati</w:t>
      </w:r>
    </w:p>
    <w:p>
      <w:r>
        <w:t>zaklapati</w:t>
      </w:r>
    </w:p>
    <w:p>
      <w:r>
        <w:t>zaklaplati</w:t>
      </w:r>
    </w:p>
    <w:p>
      <w:r>
        <w:t>zaklati (se)</w:t>
      </w:r>
    </w:p>
    <w:p>
      <w:r>
        <w:t>zaklepiti</w:t>
      </w:r>
    </w:p>
    <w:p>
      <w:r>
        <w:t>zaklepь</w:t>
      </w:r>
    </w:p>
    <w:p>
      <w:r>
        <w:t>zakletva</w:t>
      </w:r>
    </w:p>
    <w:p>
      <w:r>
        <w:t>zakleti (se)</w:t>
      </w:r>
    </w:p>
    <w:p>
      <w:r>
        <w:t>zaklinati (se)</w:t>
      </w:r>
    </w:p>
    <w:p>
      <w:r>
        <w:t>zaklopiti (se)</w:t>
      </w:r>
    </w:p>
    <w:p>
      <w:r>
        <w:t>zaklopь</w:t>
      </w:r>
    </w:p>
    <w:p>
      <w:r>
        <w:t>zaklûčiti</w:t>
      </w:r>
    </w:p>
    <w:p>
      <w:r>
        <w:t>zakolenie</w:t>
      </w:r>
    </w:p>
    <w:p>
      <w:r>
        <w:t>zakonič'stvo</w:t>
      </w:r>
    </w:p>
    <w:p>
      <w:r>
        <w:t>zakonnikь</w:t>
      </w:r>
    </w:p>
    <w:p>
      <w:r>
        <w:t>zakonnica</w:t>
      </w:r>
    </w:p>
    <w:p>
      <w:r>
        <w:t>zakonno</w:t>
      </w:r>
    </w:p>
    <w:p>
      <w:r>
        <w:t>zakonnê</w:t>
      </w:r>
    </w:p>
    <w:p>
      <w:r>
        <w:t>zakonodavьcь</w:t>
      </w:r>
    </w:p>
    <w:p>
      <w:r>
        <w:t>zakononaslêditi</w:t>
      </w:r>
    </w:p>
    <w:p>
      <w:r>
        <w:t>zakononosьcь</w:t>
      </w:r>
    </w:p>
    <w:p>
      <w:r>
        <w:t>zakonoprêstupanie</w:t>
      </w:r>
    </w:p>
    <w:p>
      <w:r>
        <w:t>zakonoprêstuplenie</w:t>
      </w:r>
    </w:p>
    <w:p>
      <w:r>
        <w:t>zakonoprêstupnikь</w:t>
      </w:r>
    </w:p>
    <w:p>
      <w:r>
        <w:t>zakonoprêstupnê</w:t>
      </w:r>
    </w:p>
    <w:p>
      <w:r>
        <w:t>zakonoprêstupovati</w:t>
      </w:r>
    </w:p>
    <w:p>
      <w:r>
        <w:t>zakonoprêstupьnь</w:t>
      </w:r>
    </w:p>
    <w:p>
      <w:r>
        <w:t>zakonoučitelь</w:t>
      </w:r>
    </w:p>
    <w:p>
      <w:r>
        <w:t>zakonь</w:t>
      </w:r>
    </w:p>
    <w:p>
      <w:r>
        <w:t>zakonьnь</w:t>
      </w:r>
    </w:p>
    <w:p>
      <w:r>
        <w:t>zakrivati (se)</w:t>
      </w:r>
    </w:p>
    <w:p>
      <w:r>
        <w:t>zakriti (se)</w:t>
      </w:r>
    </w:p>
    <w:p>
      <w:r>
        <w:t>zakričati</w:t>
      </w:r>
    </w:p>
    <w:p>
      <w:r>
        <w:t>zakrovь</w:t>
      </w:r>
    </w:p>
    <w:p>
      <w:r>
        <w:t>zak'snêti</w:t>
      </w:r>
    </w:p>
    <w:p>
      <w:r>
        <w:t>zak'snênie</w:t>
      </w:r>
    </w:p>
    <w:p>
      <w:r>
        <w:t>zaku</w:t>
      </w:r>
    </w:p>
    <w:p>
      <w:r>
        <w:t>zakhêi</w:t>
      </w:r>
    </w:p>
    <w:p>
      <w:r>
        <w:t>zakhêovь</w:t>
      </w:r>
    </w:p>
    <w:p>
      <w:r>
        <w:t>zakheovь</w:t>
      </w:r>
    </w:p>
    <w:p>
      <w:r>
        <w:t>zalihь</w:t>
      </w:r>
    </w:p>
    <w:p>
      <w:r>
        <w:t>zališь</w:t>
      </w:r>
    </w:p>
    <w:p>
      <w:r>
        <w:t>zališьnь</w:t>
      </w:r>
    </w:p>
    <w:p>
      <w:r>
        <w:t>založiti (se)</w:t>
      </w:r>
    </w:p>
    <w:p>
      <w:r>
        <w:t>zalêpiti</w:t>
      </w:r>
    </w:p>
    <w:p>
      <w:r>
        <w:t>zamanь</w:t>
      </w:r>
    </w:p>
    <w:p>
      <w:r>
        <w:t>zamatorêti</w:t>
      </w:r>
    </w:p>
    <w:p>
      <w:r>
        <w:t>zambri</w:t>
      </w:r>
    </w:p>
    <w:p>
      <w:r>
        <w:t>zambriê</w:t>
      </w:r>
    </w:p>
    <w:p>
      <w:r>
        <w:t>zamoriti</w:t>
      </w:r>
    </w:p>
    <w:p>
      <w:r>
        <w:t>zamuditi</w:t>
      </w:r>
    </w:p>
    <w:p>
      <w:r>
        <w:t>zamužь</w:t>
      </w:r>
    </w:p>
    <w:p>
      <w:r>
        <w:t>zamčica</w:t>
      </w:r>
    </w:p>
    <w:p>
      <w:r>
        <w:t>zamьčnica</w:t>
      </w:r>
    </w:p>
    <w:p>
      <w:r>
        <w:t>zamêra</w:t>
      </w:r>
    </w:p>
    <w:p>
      <w:r>
        <w:t>zamêrati</w:t>
      </w:r>
    </w:p>
    <w:p>
      <w:r>
        <w:t>zamêriti</w:t>
      </w:r>
    </w:p>
    <w:p>
      <w:r>
        <w:t>zamêrь</w:t>
      </w:r>
    </w:p>
    <w:p>
      <w:r>
        <w:t>zane</w:t>
      </w:r>
    </w:p>
    <w:p>
      <w:r>
        <w:t>zaneže</w:t>
      </w:r>
    </w:p>
    <w:p>
      <w:r>
        <w:t>zanesti</w:t>
      </w:r>
    </w:p>
    <w:p>
      <w:r>
        <w:t>zaodêvati (se)</w:t>
      </w:r>
    </w:p>
    <w:p>
      <w:r>
        <w:t>zaodêti (se)</w:t>
      </w:r>
    </w:p>
    <w:p>
      <w:r>
        <w:t>zaodêêti (se)</w:t>
      </w:r>
    </w:p>
    <w:p>
      <w:r>
        <w:t>zaostunь</w:t>
      </w:r>
    </w:p>
    <w:p>
      <w:r>
        <w:t>zapadati</w:t>
      </w:r>
    </w:p>
    <w:p>
      <w:r>
        <w:t>zapadь</w:t>
      </w:r>
    </w:p>
    <w:p>
      <w:r>
        <w:t>zapadьnь</w:t>
      </w:r>
    </w:p>
    <w:p>
      <w:r>
        <w:t>zapadьskь</w:t>
      </w:r>
    </w:p>
    <w:p>
      <w:r>
        <w:t>zapaliti</w:t>
      </w:r>
    </w:p>
    <w:p>
      <w:r>
        <w:t>zapeti</w:t>
      </w:r>
    </w:p>
    <w:p>
      <w:r>
        <w:t>zapetie</w:t>
      </w:r>
    </w:p>
    <w:p>
      <w:r>
        <w:t>zapetь</w:t>
      </w:r>
    </w:p>
    <w:p>
      <w:r>
        <w:t>zapečativati</w:t>
      </w:r>
    </w:p>
    <w:p>
      <w:r>
        <w:t>zapečatiti (se)</w:t>
      </w:r>
    </w:p>
    <w:p>
      <w:r>
        <w:t>zapečatlati</w:t>
      </w:r>
    </w:p>
    <w:p>
      <w:r>
        <w:t>zapečatlêti</w:t>
      </w:r>
    </w:p>
    <w:p>
      <w:r>
        <w:t>zapinati (se)</w:t>
      </w:r>
    </w:p>
    <w:p>
      <w:r>
        <w:t>zapirati</w:t>
      </w:r>
    </w:p>
    <w:p>
      <w:r>
        <w:t>zapisati</w:t>
      </w:r>
    </w:p>
    <w:p>
      <w:r>
        <w:t>zapletenь</w:t>
      </w:r>
    </w:p>
    <w:p>
      <w:r>
        <w:t>zaplêtati</w:t>
      </w:r>
    </w:p>
    <w:p>
      <w:r>
        <w:t>zaplûvanie</w:t>
      </w:r>
    </w:p>
    <w:p>
      <w:r>
        <w:t>zaplûvati</w:t>
      </w:r>
    </w:p>
    <w:p>
      <w:r>
        <w:t>zapovêdanie</w:t>
      </w:r>
    </w:p>
    <w:p>
      <w:r>
        <w:t>zapovêdatelь</w:t>
      </w:r>
    </w:p>
    <w:p>
      <w:r>
        <w:t>zapovêdati</w:t>
      </w:r>
    </w:p>
    <w:p>
      <w:r>
        <w:t>zapovêditelь</w:t>
      </w:r>
    </w:p>
    <w:p>
      <w:r>
        <w:t>zapovêdnica</w:t>
      </w:r>
    </w:p>
    <w:p>
      <w:r>
        <w:t>zapovêdь</w:t>
      </w:r>
    </w:p>
    <w:p>
      <w:r>
        <w:t>zapovêdьnь</w:t>
      </w:r>
    </w:p>
    <w:p>
      <w:r>
        <w:t>zapovêdêti (se)</w:t>
      </w:r>
    </w:p>
    <w:p>
      <w:r>
        <w:t>zaponica</w:t>
      </w:r>
    </w:p>
    <w:p>
      <w:r>
        <w:t>zaponь</w:t>
      </w:r>
    </w:p>
    <w:p>
      <w:r>
        <w:t>zaponьcь</w:t>
      </w:r>
    </w:p>
    <w:p>
      <w:r>
        <w:t>započenati</w:t>
      </w:r>
    </w:p>
    <w:p>
      <w:r>
        <w:t>započeti</w:t>
      </w:r>
    </w:p>
    <w:p>
      <w:r>
        <w:t>zaprodati</w:t>
      </w:r>
    </w:p>
    <w:p>
      <w:r>
        <w:t>zapriseženie</w:t>
      </w:r>
    </w:p>
    <w:p>
      <w:r>
        <w:t>zaprêtati</w:t>
      </w:r>
    </w:p>
    <w:p>
      <w:r>
        <w:t>zaprêti</w:t>
      </w:r>
    </w:p>
    <w:p>
      <w:r>
        <w:t>zaprêtiti</w:t>
      </w:r>
    </w:p>
    <w:p>
      <w:r>
        <w:t>zaprêćati</w:t>
      </w:r>
    </w:p>
    <w:p>
      <w:r>
        <w:t>zaprêćevati</w:t>
      </w:r>
    </w:p>
    <w:p>
      <w:r>
        <w:t>zaprêćenie</w:t>
      </w:r>
    </w:p>
    <w:p>
      <w:r>
        <w:t>zaprêčiti</w:t>
      </w:r>
    </w:p>
    <w:p>
      <w:r>
        <w:t>zapuditi</w:t>
      </w:r>
    </w:p>
    <w:p>
      <w:r>
        <w:t>zapustiti (se)</w:t>
      </w:r>
    </w:p>
    <w:p>
      <w:r>
        <w:t>zapustênie</w:t>
      </w:r>
    </w:p>
    <w:p>
      <w:r>
        <w:t>zapustêti</w:t>
      </w:r>
    </w:p>
    <w:p>
      <w:r>
        <w:t>zapućati</w:t>
      </w:r>
    </w:p>
    <w:p>
      <w:r>
        <w:t>zapućenie</w:t>
      </w:r>
    </w:p>
    <w:p>
      <w:r>
        <w:t>zapêti</w:t>
      </w:r>
    </w:p>
    <w:p>
      <w:r>
        <w:t>zara</w:t>
      </w:r>
    </w:p>
    <w:p>
      <w:r>
        <w:t>zarana</w:t>
      </w:r>
    </w:p>
    <w:p>
      <w:r>
        <w:t>zaratь</w:t>
      </w:r>
    </w:p>
    <w:p>
      <w:r>
        <w:t>zaresь</w:t>
      </w:r>
    </w:p>
    <w:p>
      <w:r>
        <w:t>zarnikь</w:t>
      </w:r>
    </w:p>
    <w:p>
      <w:r>
        <w:t>zaručenie</w:t>
      </w:r>
    </w:p>
    <w:p>
      <w:r>
        <w:t>zaručnikь</w:t>
      </w:r>
    </w:p>
    <w:p>
      <w:r>
        <w:t>zaručnica</w:t>
      </w:r>
    </w:p>
    <w:p>
      <w:r>
        <w:t>zarь</w:t>
      </w:r>
    </w:p>
    <w:p>
      <w:r>
        <w:t>zarьdêti</w:t>
      </w:r>
    </w:p>
    <w:p>
      <w:r>
        <w:t>zasada</w:t>
      </w:r>
    </w:p>
    <w:p>
      <w:r>
        <w:t>zasvêdokovati</w:t>
      </w:r>
    </w:p>
    <w:p>
      <w:r>
        <w:t>zasvêdêtelstvovati</w:t>
      </w:r>
    </w:p>
    <w:p>
      <w:r>
        <w:t>zasiêti</w:t>
      </w:r>
    </w:p>
    <w:p>
      <w:r>
        <w:t>zaskočiti</w:t>
      </w:r>
    </w:p>
    <w:p>
      <w:r>
        <w:t>zaslanie</w:t>
      </w:r>
    </w:p>
    <w:p>
      <w:r>
        <w:t>zaslati</w:t>
      </w:r>
    </w:p>
    <w:p>
      <w:r>
        <w:t>zasluženie</w:t>
      </w:r>
    </w:p>
    <w:p>
      <w:r>
        <w:t>zaslužiti</w:t>
      </w:r>
    </w:p>
    <w:p>
      <w:r>
        <w:t>zaslêplenie</w:t>
      </w:r>
    </w:p>
    <w:p>
      <w:r>
        <w:t>zaslêplenь</w:t>
      </w:r>
    </w:p>
    <w:p>
      <w:r>
        <w:t>zasovь</w:t>
      </w:r>
    </w:p>
    <w:p>
      <w:r>
        <w:t>zaspati</w:t>
      </w:r>
    </w:p>
    <w:p>
      <w:r>
        <w:t>zastava</w:t>
      </w:r>
    </w:p>
    <w:p>
      <w:r>
        <w:t>zastoêti</w:t>
      </w:r>
    </w:p>
    <w:p>
      <w:r>
        <w:t>zastrьgati</w:t>
      </w:r>
    </w:p>
    <w:p>
      <w:r>
        <w:t>zastupati</w:t>
      </w:r>
    </w:p>
    <w:p>
      <w:r>
        <w:t>zastupiti</w:t>
      </w:r>
    </w:p>
    <w:p>
      <w:r>
        <w:t>zastuplenie</w:t>
      </w:r>
    </w:p>
    <w:p>
      <w:r>
        <w:t>zastupnikь</w:t>
      </w:r>
    </w:p>
    <w:p>
      <w:r>
        <w:t>zastupnica</w:t>
      </w:r>
    </w:p>
    <w:p>
      <w:r>
        <w:t>zastupь</w:t>
      </w:r>
    </w:p>
    <w:p>
      <w:r>
        <w:t>zastupьnь</w:t>
      </w:r>
    </w:p>
    <w:p>
      <w:r>
        <w:t>zasêda</w:t>
      </w:r>
    </w:p>
    <w:p>
      <w:r>
        <w:t>zasêdanie</w:t>
      </w:r>
    </w:p>
    <w:p>
      <w:r>
        <w:t>zasêdenie</w:t>
      </w:r>
    </w:p>
    <w:p>
      <w:r>
        <w:t>zasêdatelь</w:t>
      </w:r>
    </w:p>
    <w:p>
      <w:r>
        <w:t>zasêdati</w:t>
      </w:r>
    </w:p>
    <w:p>
      <w:r>
        <w:t>zasêdnikь</w:t>
      </w:r>
    </w:p>
    <w:p>
      <w:r>
        <w:t>zasêdstvo</w:t>
      </w:r>
    </w:p>
    <w:p>
      <w:r>
        <w:t>zasêdь</w:t>
      </w:r>
    </w:p>
    <w:p>
      <w:r>
        <w:t>zataevati (se)</w:t>
      </w:r>
    </w:p>
    <w:p>
      <w:r>
        <w:t>zataenie</w:t>
      </w:r>
    </w:p>
    <w:p>
      <w:r>
        <w:t>zataênie</w:t>
      </w:r>
    </w:p>
    <w:p>
      <w:r>
        <w:t>zataiti (se)</w:t>
      </w:r>
    </w:p>
    <w:p>
      <w:r>
        <w:t>zatačati</w:t>
      </w:r>
    </w:p>
    <w:p>
      <w:r>
        <w:t>zataêti</w:t>
      </w:r>
    </w:p>
    <w:p>
      <w:r>
        <w:t>zatvarati (se)</w:t>
      </w:r>
    </w:p>
    <w:p>
      <w:r>
        <w:t>zatvoriti (se)</w:t>
      </w:r>
    </w:p>
    <w:p>
      <w:r>
        <w:t>zatvorь</w:t>
      </w:r>
    </w:p>
    <w:p>
      <w:r>
        <w:t>zatvrьditi</w:t>
      </w:r>
    </w:p>
    <w:p>
      <w:r>
        <w:t>zatezati (se)</w:t>
      </w:r>
    </w:p>
    <w:p>
      <w:r>
        <w:t>zatikati</w:t>
      </w:r>
    </w:p>
    <w:p>
      <w:r>
        <w:t>zatimь</w:t>
      </w:r>
    </w:p>
    <w:p>
      <w:r>
        <w:t>zatirati</w:t>
      </w:r>
    </w:p>
    <w:p>
      <w:r>
        <w:t>zatisnuti</w:t>
      </w:r>
    </w:p>
    <w:p>
      <w:r>
        <w:t>zat'knuti</w:t>
      </w:r>
    </w:p>
    <w:p>
      <w:r>
        <w:t>zato</w:t>
      </w:r>
    </w:p>
    <w:p>
      <w:r>
        <w:t>zatrubiti</w:t>
      </w:r>
    </w:p>
    <w:p>
      <w:r>
        <w:t>zatrьgnuti (se)</w:t>
      </w:r>
    </w:p>
    <w:p>
      <w:r>
        <w:t>zatrênie</w:t>
      </w:r>
    </w:p>
    <w:p>
      <w:r>
        <w:t>zatrêti</w:t>
      </w:r>
    </w:p>
    <w:p>
      <w:r>
        <w:t>zaušiti</w:t>
      </w:r>
    </w:p>
    <w:p>
      <w:r>
        <w:t>zahariinь</w:t>
      </w:r>
    </w:p>
    <w:p>
      <w:r>
        <w:t>zahariê</w:t>
      </w:r>
    </w:p>
    <w:p>
      <w:r>
        <w:t>zaharь</w:t>
      </w:r>
    </w:p>
    <w:p>
      <w:r>
        <w:t>zahvalenie</w:t>
      </w:r>
    </w:p>
    <w:p>
      <w:r>
        <w:t>zahvalenь</w:t>
      </w:r>
    </w:p>
    <w:p>
      <w:r>
        <w:t>zahvaliti</w:t>
      </w:r>
    </w:p>
    <w:p>
      <w:r>
        <w:t>zahoditi (se)</w:t>
      </w:r>
    </w:p>
    <w:p>
      <w:r>
        <w:t>zahodь</w:t>
      </w:r>
    </w:p>
    <w:p>
      <w:r>
        <w:t>zahranenie</w:t>
      </w:r>
    </w:p>
    <w:p>
      <w:r>
        <w:t>zaćititelь</w:t>
      </w:r>
    </w:p>
    <w:p>
      <w:r>
        <w:t>zaćititi (se)</w:t>
      </w:r>
    </w:p>
    <w:p>
      <w:r>
        <w:t>zaćitnikь</w:t>
      </w:r>
    </w:p>
    <w:p>
      <w:r>
        <w:t>zaćićati</w:t>
      </w:r>
    </w:p>
    <w:p>
      <w:r>
        <w:t>zaćićevati</w:t>
      </w:r>
    </w:p>
    <w:p>
      <w:r>
        <w:t>zaćićenie</w:t>
      </w:r>
    </w:p>
    <w:p>
      <w:r>
        <w:t>začelnikь</w:t>
      </w:r>
    </w:p>
    <w:p>
      <w:r>
        <w:t>začelo</w:t>
      </w:r>
    </w:p>
    <w:p>
      <w:r>
        <w:t>začelьnь</w:t>
      </w:r>
    </w:p>
    <w:p>
      <w:r>
        <w:t>začenati</w:t>
      </w:r>
    </w:p>
    <w:p>
      <w:r>
        <w:t>začenêti</w:t>
      </w:r>
    </w:p>
    <w:p>
      <w:r>
        <w:t>začeti (se)</w:t>
      </w:r>
    </w:p>
    <w:p>
      <w:r>
        <w:t>začetie</w:t>
      </w:r>
    </w:p>
    <w:p>
      <w:r>
        <w:t>začetstvo</w:t>
      </w:r>
    </w:p>
    <w:p>
      <w:r>
        <w:t>začetьkь</w:t>
      </w:r>
    </w:p>
    <w:p>
      <w:r>
        <w:t>začь</w:t>
      </w:r>
    </w:p>
    <w:p>
      <w:r>
        <w:t>začto</w:t>
      </w:r>
    </w:p>
    <w:p>
      <w:r>
        <w:t>začta</w:t>
      </w:r>
    </w:p>
    <w:p>
      <w:r>
        <w:t>zašiti</w:t>
      </w:r>
    </w:p>
    <w:p>
      <w:r>
        <w:t>zaêmь</w:t>
      </w:r>
    </w:p>
    <w:p>
      <w:r>
        <w:t>zaêmьnь</w:t>
      </w:r>
    </w:p>
    <w:p>
      <w:r>
        <w:t>zaêti</w:t>
      </w:r>
    </w:p>
    <w:p>
      <w:r>
        <w:t>zaêtie</w:t>
      </w:r>
    </w:p>
    <w:p>
      <w:r>
        <w:t>zaûtra</w:t>
      </w:r>
    </w:p>
    <w:p>
      <w:r>
        <w:t>zaûtrьnьnь</w:t>
      </w:r>
    </w:p>
    <w:p>
      <w:r>
        <w:t>zbeliêni</w:t>
      </w:r>
    </w:p>
    <w:p>
      <w:r>
        <w:t>zbica</w:t>
      </w:r>
    </w:p>
    <w:p>
      <w:r>
        <w:t>zbêžьcь</w:t>
      </w:r>
    </w:p>
    <w:p>
      <w:r>
        <w:t>zbêgnuti se</w:t>
      </w:r>
    </w:p>
    <w:p>
      <w:r>
        <w:t>zvanie</w:t>
      </w:r>
    </w:p>
    <w:p>
      <w:r>
        <w:t>zvannikь</w:t>
      </w:r>
    </w:p>
    <w:p>
      <w:r>
        <w:t>zvatelь</w:t>
      </w:r>
    </w:p>
    <w:p>
      <w:r>
        <w:t>zvati (se)</w:t>
      </w:r>
    </w:p>
    <w:p>
      <w:r>
        <w:t>zvačь</w:t>
      </w:r>
    </w:p>
    <w:p>
      <w:r>
        <w:t>zvecanie</w:t>
      </w:r>
    </w:p>
    <w:p>
      <w:r>
        <w:t>zvecati</w:t>
      </w:r>
    </w:p>
    <w:p>
      <w:r>
        <w:t>zvizdati</w:t>
      </w:r>
    </w:p>
    <w:p>
      <w:r>
        <w:t>zvirie</w:t>
      </w:r>
    </w:p>
    <w:p>
      <w:r>
        <w:t>zv'nêti</w:t>
      </w:r>
    </w:p>
    <w:p>
      <w:r>
        <w:t>zvonati</w:t>
      </w:r>
    </w:p>
    <w:p>
      <w:r>
        <w:t>zvonenie</w:t>
      </w:r>
    </w:p>
    <w:p>
      <w:r>
        <w:t>zvoniti</w:t>
      </w:r>
    </w:p>
    <w:p>
      <w:r>
        <w:t>zvonь</w:t>
      </w:r>
    </w:p>
    <w:p>
      <w:r>
        <w:t>zvonьcь</w:t>
      </w:r>
    </w:p>
    <w:p>
      <w:r>
        <w:t>zvêzda</w:t>
      </w:r>
    </w:p>
    <w:p>
      <w:r>
        <w:t>zvêzdьnь</w:t>
      </w:r>
    </w:p>
    <w:p>
      <w:r>
        <w:t>zvêre</w:t>
      </w:r>
    </w:p>
    <w:p>
      <w:r>
        <w:t>zvêrećь</w:t>
      </w:r>
    </w:p>
    <w:p>
      <w:r>
        <w:t>zvêrie</w:t>
      </w:r>
    </w:p>
    <w:p>
      <w:r>
        <w:t>zvêrii</w:t>
      </w:r>
    </w:p>
    <w:p>
      <w:r>
        <w:t>zvêrinь</w:t>
      </w:r>
    </w:p>
    <w:p>
      <w:r>
        <w:t>zvêrь</w:t>
      </w:r>
    </w:p>
    <w:p>
      <w:r>
        <w:t>zvêrьnь</w:t>
      </w:r>
    </w:p>
    <w:p>
      <w:r>
        <w:t>zvêrьskь</w:t>
      </w:r>
    </w:p>
    <w:p>
      <w:r>
        <w:t>zvêstovanie</w:t>
      </w:r>
    </w:p>
    <w:p>
      <w:r>
        <w:t>zdati</w:t>
      </w:r>
    </w:p>
    <w:p>
      <w:r>
        <w:t>zdravie</w:t>
      </w:r>
    </w:p>
    <w:p>
      <w:r>
        <w:t>zdravo</w:t>
      </w:r>
    </w:p>
    <w:p>
      <w:r>
        <w:t>zdravь</w:t>
      </w:r>
    </w:p>
    <w:p>
      <w:r>
        <w:t>zdêla</w:t>
      </w:r>
    </w:p>
    <w:p>
      <w:r>
        <w:t>zebiti</w:t>
      </w:r>
    </w:p>
    <w:p>
      <w:r>
        <w:t>zevei</w:t>
      </w:r>
    </w:p>
    <w:p>
      <w:r>
        <w:t>zebei</w:t>
      </w:r>
    </w:p>
    <w:p>
      <w:r>
        <w:t>zelenie</w:t>
      </w:r>
    </w:p>
    <w:p>
      <w:r>
        <w:t>zelenovati</w:t>
      </w:r>
    </w:p>
    <w:p>
      <w:r>
        <w:t>zelenostь</w:t>
      </w:r>
    </w:p>
    <w:p>
      <w:r>
        <w:t>zelenь</w:t>
      </w:r>
    </w:p>
    <w:p>
      <w:r>
        <w:t>zelenêti (se)</w:t>
      </w:r>
    </w:p>
    <w:p>
      <w:r>
        <w:t>zelie</w:t>
      </w:r>
    </w:p>
    <w:p>
      <w:r>
        <w:t>zelpa</w:t>
      </w:r>
    </w:p>
    <w:p>
      <w:r>
        <w:t>zemla</w:t>
      </w:r>
    </w:p>
    <w:p>
      <w:r>
        <w:t>zemlerodnikь</w:t>
      </w:r>
    </w:p>
    <w:p>
      <w:r>
        <w:t>zemlimêrьnь</w:t>
      </w:r>
    </w:p>
    <w:p>
      <w:r>
        <w:t>zemlьnь</w:t>
      </w:r>
    </w:p>
    <w:p>
      <w:r>
        <w:t>zemьnь</w:t>
      </w:r>
    </w:p>
    <w:p>
      <w:r>
        <w:t>zemlьskь</w:t>
      </w:r>
    </w:p>
    <w:p>
      <w:r>
        <w:t>zemьskь</w:t>
      </w:r>
    </w:p>
    <w:p>
      <w:r>
        <w:t>zenonь</w:t>
      </w:r>
    </w:p>
    <w:p>
      <w:r>
        <w:t>zetь</w:t>
      </w:r>
    </w:p>
    <w:p>
      <w:r>
        <w:t>zeferinь</w:t>
      </w:r>
    </w:p>
    <w:p>
      <w:r>
        <w:t>zefirinь</w:t>
      </w:r>
    </w:p>
    <w:p>
      <w:r>
        <w:t>zibka</w:t>
      </w:r>
    </w:p>
    <w:p>
      <w:r>
        <w:t>zibêlь</w:t>
      </w:r>
    </w:p>
    <w:p>
      <w:r>
        <w:t>zivь</w:t>
      </w:r>
    </w:p>
    <w:p>
      <w:r>
        <w:t>zebь</w:t>
      </w:r>
    </w:p>
    <w:p>
      <w:r>
        <w:t>zidanie</w:t>
      </w:r>
    </w:p>
    <w:p>
      <w:r>
        <w:t>zidarь</w:t>
      </w:r>
    </w:p>
    <w:p>
      <w:r>
        <w:t>zidati (se)</w:t>
      </w:r>
    </w:p>
    <w:p>
      <w:r>
        <w:t>zidь</w:t>
      </w:r>
    </w:p>
    <w:p>
      <w:r>
        <w:t>zižditelь</w:t>
      </w:r>
    </w:p>
    <w:p>
      <w:r>
        <w:t>ziždnikь</w:t>
      </w:r>
    </w:p>
    <w:p>
      <w:r>
        <w:t>zima</w:t>
      </w:r>
    </w:p>
    <w:p>
      <w:r>
        <w:t>zimnica</w:t>
      </w:r>
    </w:p>
    <w:p>
      <w:r>
        <w:t>zimьnь</w:t>
      </w:r>
    </w:p>
    <w:p>
      <w:r>
        <w:t>zinonь</w:t>
      </w:r>
    </w:p>
    <w:p>
      <w:r>
        <w:t>zinuti</w:t>
      </w:r>
    </w:p>
    <w:p>
      <w:r>
        <w:t>zifêi</w:t>
      </w:r>
    </w:p>
    <w:p>
      <w:r>
        <w:t>zifêninь</w:t>
      </w:r>
    </w:p>
    <w:p>
      <w:r>
        <w:t>ziêti</w:t>
      </w:r>
    </w:p>
    <w:p>
      <w:r>
        <w:t>zlakь</w:t>
      </w:r>
    </w:p>
    <w:p>
      <w:r>
        <w:t>zlatarь</w:t>
      </w:r>
    </w:p>
    <w:p>
      <w:r>
        <w:t>zlato</w:t>
      </w:r>
    </w:p>
    <w:p>
      <w:r>
        <w:t>zlatozarьnь</w:t>
      </w:r>
    </w:p>
    <w:p>
      <w:r>
        <w:t>zlatouzdь</w:t>
      </w:r>
    </w:p>
    <w:p>
      <w:r>
        <w:t>zlatousti</w:t>
      </w:r>
    </w:p>
    <w:p>
      <w:r>
        <w:t>zlatь</w:t>
      </w:r>
    </w:p>
    <w:p>
      <w:r>
        <w:t>zlatьnь</w:t>
      </w:r>
    </w:p>
    <w:p>
      <w:r>
        <w:t>zlačьnь</w:t>
      </w:r>
    </w:p>
    <w:p>
      <w:r>
        <w:t>zlediti</w:t>
      </w:r>
    </w:p>
    <w:p>
      <w:r>
        <w:t>zledь</w:t>
      </w:r>
    </w:p>
    <w:p>
      <w:r>
        <w:t>zledьnь</w:t>
      </w:r>
    </w:p>
    <w:p>
      <w:r>
        <w:t>zleždenie</w:t>
      </w:r>
    </w:p>
    <w:p>
      <w:r>
        <w:t>zleza</w:t>
      </w:r>
    </w:p>
    <w:p>
      <w:r>
        <w:t>zlo</w:t>
      </w:r>
    </w:p>
    <w:p>
      <w:r>
        <w:t>zloba</w:t>
      </w:r>
    </w:p>
    <w:p>
      <w:r>
        <w:t>zlobivь</w:t>
      </w:r>
    </w:p>
    <w:p>
      <w:r>
        <w:t>zlobivê</w:t>
      </w:r>
    </w:p>
    <w:p>
      <w:r>
        <w:t>zlobie</w:t>
      </w:r>
    </w:p>
    <w:p>
      <w:r>
        <w:t>zlobiti</w:t>
      </w:r>
    </w:p>
    <w:p>
      <w:r>
        <w:t>zlobovati</w:t>
      </w:r>
    </w:p>
    <w:p>
      <w:r>
        <w:t>zlobostь</w:t>
      </w:r>
    </w:p>
    <w:p>
      <w:r>
        <w:t>zlobstvovati</w:t>
      </w:r>
    </w:p>
    <w:p>
      <w:r>
        <w:t>zlobь</w:t>
      </w:r>
    </w:p>
    <w:p>
      <w:r>
        <w:t>zlobьnь</w:t>
      </w:r>
    </w:p>
    <w:p>
      <w:r>
        <w:t>zlovolstvo</w:t>
      </w:r>
    </w:p>
    <w:p>
      <w:r>
        <w:t>zlovolьnь</w:t>
      </w:r>
    </w:p>
    <w:p>
      <w:r>
        <w:t>zlovêrie</w:t>
      </w:r>
    </w:p>
    <w:p>
      <w:r>
        <w:t>zlovêrnê</w:t>
      </w:r>
    </w:p>
    <w:p>
      <w:r>
        <w:t>zlovêrьnь</w:t>
      </w:r>
    </w:p>
    <w:p>
      <w:r>
        <w:t>zloglagolanie</w:t>
      </w:r>
    </w:p>
    <w:p>
      <w:r>
        <w:t>zloglasovanie</w:t>
      </w:r>
    </w:p>
    <w:p>
      <w:r>
        <w:t>zloglašenie</w:t>
      </w:r>
    </w:p>
    <w:p>
      <w:r>
        <w:t>zlodêi</w:t>
      </w:r>
    </w:p>
    <w:p>
      <w:r>
        <w:t>zlodêinь</w:t>
      </w:r>
    </w:p>
    <w:p>
      <w:r>
        <w:t>zlodêênie</w:t>
      </w:r>
    </w:p>
    <w:p>
      <w:r>
        <w:t>zlodêêti se</w:t>
      </w:r>
    </w:p>
    <w:p>
      <w:r>
        <w:t>zloe</w:t>
      </w:r>
    </w:p>
    <w:p>
      <w:r>
        <w:t>zlok'z'nnê</w:t>
      </w:r>
    </w:p>
    <w:p>
      <w:r>
        <w:t>zlok'z'nьnь</w:t>
      </w:r>
    </w:p>
    <w:p>
      <w:r>
        <w:t>zlokosnenie</w:t>
      </w:r>
    </w:p>
    <w:p>
      <w:r>
        <w:t>zlomišlenie</w:t>
      </w:r>
    </w:p>
    <w:p>
      <w:r>
        <w:t>zlonravie</w:t>
      </w:r>
    </w:p>
    <w:p>
      <w:r>
        <w:t>zloobonênie</w:t>
      </w:r>
    </w:p>
    <w:p>
      <w:r>
        <w:t>zloobrazovati se</w:t>
      </w:r>
    </w:p>
    <w:p>
      <w:r>
        <w:t>zlopogledanie</w:t>
      </w:r>
    </w:p>
    <w:p>
      <w:r>
        <w:t>zloposeženie</w:t>
      </w:r>
    </w:p>
    <w:p>
      <w:r>
        <w:t>zlopostradati</w:t>
      </w:r>
    </w:p>
    <w:p>
      <w:r>
        <w:t>zlopohotênie</w:t>
      </w:r>
    </w:p>
    <w:p>
      <w:r>
        <w:t>zloreći</w:t>
      </w:r>
    </w:p>
    <w:p>
      <w:r>
        <w:t>zlorьv'nie</w:t>
      </w:r>
    </w:p>
    <w:p>
      <w:r>
        <w:t>zlos'vêtnikь</w:t>
      </w:r>
    </w:p>
    <w:p>
      <w:r>
        <w:t>zloslišanie</w:t>
      </w:r>
    </w:p>
    <w:p>
      <w:r>
        <w:t>zlosloviti</w:t>
      </w:r>
    </w:p>
    <w:p>
      <w:r>
        <w:t>zlosrećnica</w:t>
      </w:r>
    </w:p>
    <w:p>
      <w:r>
        <w:t>zlostь</w:t>
      </w:r>
    </w:p>
    <w:p>
      <w:r>
        <w:t>zlotvoriti</w:t>
      </w:r>
    </w:p>
    <w:p>
      <w:r>
        <w:t>zlotvorь</w:t>
      </w:r>
    </w:p>
    <w:p>
      <w:r>
        <w:t>zlotvorьcь</w:t>
      </w:r>
    </w:p>
    <w:p>
      <w:r>
        <w:t>zloumьnь</w:t>
      </w:r>
    </w:p>
    <w:p>
      <w:r>
        <w:t>zlohitrie</w:t>
      </w:r>
    </w:p>
    <w:p>
      <w:r>
        <w:t>zločinьcь</w:t>
      </w:r>
    </w:p>
    <w:p>
      <w:r>
        <w:t>zlošežьnь</w:t>
      </w:r>
    </w:p>
    <w:p>
      <w:r>
        <w:t>zlê</w:t>
      </w:r>
    </w:p>
    <w:p>
      <w:r>
        <w:t>zmaragdinь</w:t>
      </w:r>
    </w:p>
    <w:p>
      <w:r>
        <w:t>zmaragdь</w:t>
      </w:r>
    </w:p>
    <w:p>
      <w:r>
        <w:t>zmaragd'nьnь</w:t>
      </w:r>
    </w:p>
    <w:p>
      <w:r>
        <w:t>zmievь</w:t>
      </w:r>
    </w:p>
    <w:p>
      <w:r>
        <w:t>zmii</w:t>
      </w:r>
    </w:p>
    <w:p>
      <w:r>
        <w:t>zmiinь</w:t>
      </w:r>
    </w:p>
    <w:p>
      <w:r>
        <w:t>zmiê</w:t>
      </w:r>
    </w:p>
    <w:p>
      <w:r>
        <w:t>zmorьcь</w:t>
      </w:r>
    </w:p>
    <w:p>
      <w:r>
        <w:t>zmuramьskь</w:t>
      </w:r>
    </w:p>
    <w:p>
      <w:r>
        <w:t>zmurna</w:t>
      </w:r>
    </w:p>
    <w:p>
      <w:r>
        <w:t>zmurnь</w:t>
      </w:r>
    </w:p>
    <w:p>
      <w:r>
        <w:t>zmurnьskь</w:t>
      </w:r>
    </w:p>
    <w:p>
      <w:r>
        <w:t>zmurьskь</w:t>
      </w:r>
    </w:p>
    <w:p>
      <w:r>
        <w:t>zmurьnь</w:t>
      </w:r>
    </w:p>
    <w:p>
      <w:r>
        <w:t>znamenavati</w:t>
      </w:r>
    </w:p>
    <w:p>
      <w:r>
        <w:t>znamenanie</w:t>
      </w:r>
    </w:p>
    <w:p>
      <w:r>
        <w:t>znamenatelnê</w:t>
      </w:r>
    </w:p>
    <w:p>
      <w:r>
        <w:t>znamenati (se)</w:t>
      </w:r>
    </w:p>
    <w:p>
      <w:r>
        <w:t>znamenivati</w:t>
      </w:r>
    </w:p>
    <w:p>
      <w:r>
        <w:t>znamenie</w:t>
      </w:r>
    </w:p>
    <w:p>
      <w:r>
        <w:t>znamenienositelь</w:t>
      </w:r>
    </w:p>
    <w:p>
      <w:r>
        <w:t>znamenitь</w:t>
      </w:r>
    </w:p>
    <w:p>
      <w:r>
        <w:t>znamenovati (se)</w:t>
      </w:r>
    </w:p>
    <w:p>
      <w:r>
        <w:t>znamenonosьcь</w:t>
      </w:r>
    </w:p>
    <w:p>
      <w:r>
        <w:t>znanie</w:t>
      </w:r>
    </w:p>
    <w:p>
      <w:r>
        <w:t>znamь</w:t>
      </w:r>
    </w:p>
    <w:p>
      <w:r>
        <w:t>znanьcь</w:t>
      </w:r>
    </w:p>
    <w:p>
      <w:r>
        <w:t>znatelь</w:t>
      </w:r>
    </w:p>
    <w:p>
      <w:r>
        <w:t>znati (se)</w:t>
      </w:r>
    </w:p>
    <w:p>
      <w:r>
        <w:t>znoi</w:t>
      </w:r>
    </w:p>
    <w:p>
      <w:r>
        <w:t>zobonь</w:t>
      </w:r>
    </w:p>
    <w:p>
      <w:r>
        <w:t>zobь</w:t>
      </w:r>
    </w:p>
    <w:p>
      <w:r>
        <w:t>zobьnь</w:t>
      </w:r>
    </w:p>
    <w:p>
      <w:r>
        <w:t>zoilь</w:t>
      </w:r>
    </w:p>
    <w:p>
      <w:r>
        <w:t>zononiê</w:t>
      </w:r>
    </w:p>
    <w:p>
      <w:r>
        <w:t>zora</w:t>
      </w:r>
    </w:p>
    <w:p>
      <w:r>
        <w:t>zoriti</w:t>
      </w:r>
    </w:p>
    <w:p>
      <w:r>
        <w:t>zorovavelь</w:t>
      </w:r>
    </w:p>
    <w:p>
      <w:r>
        <w:t>zoê</w:t>
      </w:r>
    </w:p>
    <w:p>
      <w:r>
        <w:t>zrakь</w:t>
      </w:r>
    </w:p>
    <w:p>
      <w:r>
        <w:t>zrьno</w:t>
      </w:r>
    </w:p>
    <w:p>
      <w:r>
        <w:t>zrьnce</w:t>
      </w:r>
    </w:p>
    <w:p>
      <w:r>
        <w:t>zrьcalo</w:t>
      </w:r>
    </w:p>
    <w:p>
      <w:r>
        <w:t>zrêlo</w:t>
      </w:r>
    </w:p>
    <w:p>
      <w:r>
        <w:t>zrêlostь</w:t>
      </w:r>
    </w:p>
    <w:p>
      <w:r>
        <w:t>zrêlь</w:t>
      </w:r>
    </w:p>
    <w:p>
      <w:r>
        <w:t>zrênie</w:t>
      </w:r>
    </w:p>
    <w:p>
      <w:r>
        <w:t>zrêti</w:t>
      </w:r>
    </w:p>
    <w:p>
      <w:r>
        <w:t>zubь</w:t>
      </w:r>
    </w:p>
    <w:p>
      <w:r>
        <w:t>zukь</w:t>
      </w:r>
    </w:p>
    <w:p>
      <w:r>
        <w:t>zučati</w:t>
      </w:r>
    </w:p>
    <w:p>
      <w:r>
        <w:t>zučiti</w:t>
      </w:r>
    </w:p>
    <w:p>
      <w:r>
        <w:t>zьlь</w:t>
      </w:r>
    </w:p>
    <w:p>
      <w:r>
        <w:t>zêlo</w:t>
      </w:r>
    </w:p>
    <w:p>
      <w:r>
        <w:t>zêlotь</w:t>
      </w:r>
    </w:p>
    <w:p>
      <w:r>
        <w:t>zênica</w:t>
      </w:r>
    </w:p>
    <w:p>
      <w:r>
        <w:t>zêhnuti</w:t>
      </w:r>
    </w:p>
    <w:p>
      <w:r>
        <w:t>ê</w:t>
      </w:r>
    </w:p>
    <w:p>
      <w:r>
        <w:t>e</w:t>
      </w:r>
    </w:p>
    <w:p>
      <w:r>
        <w:t>iadasь</w:t>
      </w:r>
    </w:p>
    <w:p>
      <w:r>
        <w:t>iao</w:t>
      </w:r>
    </w:p>
    <w:p>
      <w:r>
        <w:t>iasonь</w:t>
      </w:r>
    </w:p>
    <w:p>
      <w:r>
        <w:t>ibo</w:t>
      </w:r>
    </w:p>
    <w:p>
      <w:r>
        <w:t>ivana</w:t>
      </w:r>
    </w:p>
    <w:p>
      <w:r>
        <w:t>ivanovь</w:t>
      </w:r>
    </w:p>
    <w:p>
      <w:r>
        <w:t>ivanь</w:t>
      </w:r>
    </w:p>
    <w:p>
      <w:r>
        <w:t>ivonišь</w:t>
      </w:r>
    </w:p>
    <w:p>
      <w:r>
        <w:t>igla</w:t>
      </w:r>
    </w:p>
    <w:p>
      <w:r>
        <w:t>iglaisь</w:t>
      </w:r>
    </w:p>
    <w:p>
      <w:r>
        <w:t>iglenь</w:t>
      </w:r>
    </w:p>
    <w:p>
      <w:r>
        <w:t>ignacii</w:t>
      </w:r>
    </w:p>
    <w:p>
      <w:r>
        <w:t>igo</w:t>
      </w:r>
    </w:p>
    <w:p>
      <w:r>
        <w:t>igra</w:t>
      </w:r>
    </w:p>
    <w:p>
      <w:r>
        <w:t>igranie</w:t>
      </w:r>
    </w:p>
    <w:p>
      <w:r>
        <w:t>igrati (se)</w:t>
      </w:r>
    </w:p>
    <w:p>
      <w:r>
        <w:t>igrьčinь</w:t>
      </w:r>
    </w:p>
    <w:p>
      <w:r>
        <w:t>ida</w:t>
      </w:r>
    </w:p>
    <w:p>
      <w:r>
        <w:t>iditunь</w:t>
      </w:r>
    </w:p>
    <w:p>
      <w:r>
        <w:t>idokševь</w:t>
      </w:r>
    </w:p>
    <w:p>
      <w:r>
        <w:t>idoliê</w:t>
      </w:r>
    </w:p>
    <w:p>
      <w:r>
        <w:t>idolnikь</w:t>
      </w:r>
    </w:p>
    <w:p>
      <w:r>
        <w:t>idolovь</w:t>
      </w:r>
    </w:p>
    <w:p>
      <w:r>
        <w:t>idoložrьtvenica</w:t>
      </w:r>
    </w:p>
    <w:p>
      <w:r>
        <w:t>idoložrьtv'nikь</w:t>
      </w:r>
    </w:p>
    <w:p>
      <w:r>
        <w:t>idoložrьtvenikь</w:t>
      </w:r>
    </w:p>
    <w:p>
      <w:r>
        <w:t>idoložrьtvьnь</w:t>
      </w:r>
    </w:p>
    <w:p>
      <w:r>
        <w:t>idoložrьtvenь</w:t>
      </w:r>
    </w:p>
    <w:p>
      <w:r>
        <w:t>idoloklanatelь</w:t>
      </w:r>
    </w:p>
    <w:p>
      <w:r>
        <w:t>idolosluženie</w:t>
      </w:r>
    </w:p>
    <w:p>
      <w:r>
        <w:t>idoloslužitelь</w:t>
      </w:r>
    </w:p>
    <w:p>
      <w:r>
        <w:t>idolotrêbnikь</w:t>
      </w:r>
    </w:p>
    <w:p>
      <w:r>
        <w:t>idoloč'tica</w:t>
      </w:r>
    </w:p>
    <w:p>
      <w:r>
        <w:t>idoloč'tьcь</w:t>
      </w:r>
    </w:p>
    <w:p>
      <w:r>
        <w:t>idolьskь</w:t>
      </w:r>
    </w:p>
    <w:p>
      <w:r>
        <w:t>idolь</w:t>
      </w:r>
    </w:p>
    <w:p>
      <w:r>
        <w:t>idolьnь</w:t>
      </w:r>
    </w:p>
    <w:p>
      <w:r>
        <w:t>idropikь</w:t>
      </w:r>
    </w:p>
    <w:p>
      <w:r>
        <w:t>idumêiskь</w:t>
      </w:r>
    </w:p>
    <w:p>
      <w:r>
        <w:t>idumeiskь</w:t>
      </w:r>
    </w:p>
    <w:p>
      <w:r>
        <w:t>idumêê</w:t>
      </w:r>
    </w:p>
    <w:p>
      <w:r>
        <w:t>idumêêninь</w:t>
      </w:r>
    </w:p>
    <w:p>
      <w:r>
        <w:t>idumêi</w:t>
      </w:r>
    </w:p>
    <w:p>
      <w:r>
        <w:t>idusь</w:t>
      </w:r>
    </w:p>
    <w:p>
      <w:r>
        <w:t>idê</w:t>
      </w:r>
    </w:p>
    <w:p>
      <w:r>
        <w:t>idêže</w:t>
      </w:r>
    </w:p>
    <w:p>
      <w:r>
        <w:t>iezdraelь</w:t>
      </w:r>
    </w:p>
    <w:p>
      <w:r>
        <w:t>iemeniinь</w:t>
      </w:r>
    </w:p>
    <w:p>
      <w:r>
        <w:t>iemeniê</w:t>
      </w:r>
    </w:p>
    <w:p>
      <w:r>
        <w:t>ieresevi</w:t>
      </w:r>
    </w:p>
    <w:p>
      <w:r>
        <w:t>ierovoamlь</w:t>
      </w:r>
    </w:p>
    <w:p>
      <w:r>
        <w:t>ierovoamь</w:t>
      </w:r>
    </w:p>
    <w:p>
      <w:r>
        <w:t>erovoamь</w:t>
      </w:r>
    </w:p>
    <w:p>
      <w:r>
        <w:t>eroboamь</w:t>
      </w:r>
    </w:p>
    <w:p>
      <w:r>
        <w:t>ieuvь</w:t>
      </w:r>
    </w:p>
    <w:p>
      <w:r>
        <w:t>ižgati</w:t>
      </w:r>
    </w:p>
    <w:p>
      <w:r>
        <w:t>ižde</w:t>
      </w:r>
    </w:p>
    <w:p>
      <w:r>
        <w:t>iždeže</w:t>
      </w:r>
    </w:p>
    <w:p>
      <w:r>
        <w:t>iždeženie</w:t>
      </w:r>
    </w:p>
    <w:p>
      <w:r>
        <w:t>iždekona</w:t>
      </w:r>
    </w:p>
    <w:p>
      <w:r>
        <w:t>iždeći</w:t>
      </w:r>
    </w:p>
    <w:p>
      <w:r>
        <w:t>iždizati</w:t>
      </w:r>
    </w:p>
    <w:p>
      <w:r>
        <w:t>ižditi</w:t>
      </w:r>
    </w:p>
    <w:p>
      <w:r>
        <w:t>iže</w:t>
      </w:r>
    </w:p>
    <w:p>
      <w:r>
        <w:t>iže hoćь</w:t>
      </w:r>
    </w:p>
    <w:p>
      <w:r>
        <w:t>iz</w:t>
      </w:r>
    </w:p>
    <w:p>
      <w:r>
        <w:t>izaharь</w:t>
      </w:r>
    </w:p>
    <w:p>
      <w:r>
        <w:t>izbavitelno</w:t>
      </w:r>
    </w:p>
    <w:p>
      <w:r>
        <w:t>izbavitelь</w:t>
      </w:r>
    </w:p>
    <w:p>
      <w:r>
        <w:t>izbaviti (se)</w:t>
      </w:r>
    </w:p>
    <w:p>
      <w:r>
        <w:t>izbavlati (se)</w:t>
      </w:r>
    </w:p>
    <w:p>
      <w:r>
        <w:t>izbavlevati</w:t>
      </w:r>
    </w:p>
    <w:p>
      <w:r>
        <w:t>izbavlenie</w:t>
      </w:r>
    </w:p>
    <w:p>
      <w:r>
        <w:t>izbadati</w:t>
      </w:r>
    </w:p>
    <w:p>
      <w:r>
        <w:t>izbivanie</w:t>
      </w:r>
    </w:p>
    <w:p>
      <w:r>
        <w:t>izbivati</w:t>
      </w:r>
    </w:p>
    <w:p>
      <w:r>
        <w:t>izbirati (se)</w:t>
      </w:r>
    </w:p>
    <w:p>
      <w:r>
        <w:t>izbiti (se)</w:t>
      </w:r>
    </w:p>
    <w:p>
      <w:r>
        <w:t>izbiti</w:t>
      </w:r>
    </w:p>
    <w:p>
      <w:r>
        <w:t>izbitьkь</w:t>
      </w:r>
    </w:p>
    <w:p>
      <w:r>
        <w:t>izbitьč'stvo</w:t>
      </w:r>
    </w:p>
    <w:p>
      <w:r>
        <w:t>izbitьč'stvovati</w:t>
      </w:r>
    </w:p>
    <w:p>
      <w:r>
        <w:t>izbiêti</w:t>
      </w:r>
    </w:p>
    <w:p>
      <w:r>
        <w:t>izbluditi</w:t>
      </w:r>
    </w:p>
    <w:p>
      <w:r>
        <w:t>izblûvati</w:t>
      </w:r>
    </w:p>
    <w:p>
      <w:r>
        <w:t>izboriće</w:t>
      </w:r>
    </w:p>
    <w:p>
      <w:r>
        <w:t>izbosetь</w:t>
      </w:r>
    </w:p>
    <w:p>
      <w:r>
        <w:t>izbošetь</w:t>
      </w:r>
    </w:p>
    <w:p>
      <w:r>
        <w:t>izbosti</w:t>
      </w:r>
    </w:p>
    <w:p>
      <w:r>
        <w:t>izbošetovь</w:t>
      </w:r>
    </w:p>
    <w:p>
      <w:r>
        <w:t>izbošećь</w:t>
      </w:r>
    </w:p>
    <w:p>
      <w:r>
        <w:t>izbranie</w:t>
      </w:r>
    </w:p>
    <w:p>
      <w:r>
        <w:t>izbranikь</w:t>
      </w:r>
    </w:p>
    <w:p>
      <w:r>
        <w:t>izbranь</w:t>
      </w:r>
    </w:p>
    <w:p>
      <w:r>
        <w:t>izbranьnь</w:t>
      </w:r>
    </w:p>
    <w:p>
      <w:r>
        <w:t>izbrati (se)</w:t>
      </w:r>
    </w:p>
    <w:p>
      <w:r>
        <w:t>izbuždenie</w:t>
      </w:r>
    </w:p>
    <w:p>
      <w:r>
        <w:t>izbêgati</w:t>
      </w:r>
    </w:p>
    <w:p>
      <w:r>
        <w:t>izbêgnuti</w:t>
      </w:r>
    </w:p>
    <w:p>
      <w:r>
        <w:t>izbêžati</w:t>
      </w:r>
    </w:p>
    <w:p>
      <w:r>
        <w:t>izvaždati</w:t>
      </w:r>
    </w:p>
    <w:p>
      <w:r>
        <w:t>izvalati</w:t>
      </w:r>
    </w:p>
    <w:p>
      <w:r>
        <w:t>izvariti</w:t>
      </w:r>
    </w:p>
    <w:p>
      <w:r>
        <w:t>izvaênь</w:t>
      </w:r>
    </w:p>
    <w:p>
      <w:r>
        <w:t>izvedenie</w:t>
      </w:r>
    </w:p>
    <w:p>
      <w:r>
        <w:t>izvenuti</w:t>
      </w:r>
    </w:p>
    <w:p>
      <w:r>
        <w:t>izvesti</w:t>
      </w:r>
    </w:p>
    <w:p>
      <w:r>
        <w:t>izvidêti</w:t>
      </w:r>
    </w:p>
    <w:p>
      <w:r>
        <w:t>izvinuti se</w:t>
      </w:r>
    </w:p>
    <w:p>
      <w:r>
        <w:t>izvirati</w:t>
      </w:r>
    </w:p>
    <w:p>
      <w:r>
        <w:t>izvisiti (se)</w:t>
      </w:r>
    </w:p>
    <w:p>
      <w:r>
        <w:t>izviti</w:t>
      </w:r>
    </w:p>
    <w:p>
      <w:r>
        <w:t>izvitie</w:t>
      </w:r>
    </w:p>
    <w:p>
      <w:r>
        <w:t>izvlačiti (se)</w:t>
      </w:r>
    </w:p>
    <w:p>
      <w:r>
        <w:t>izvlêći (se)</w:t>
      </w:r>
    </w:p>
    <w:p>
      <w:r>
        <w:t>izv'na</w:t>
      </w:r>
    </w:p>
    <w:p>
      <w:r>
        <w:t>iz'vnê</w:t>
      </w:r>
    </w:p>
    <w:p>
      <w:r>
        <w:t>izv'nьnь</w:t>
      </w:r>
    </w:p>
    <w:p>
      <w:r>
        <w:t>izv'nьskь</w:t>
      </w:r>
    </w:p>
    <w:p>
      <w:r>
        <w:t>izvoditi (se)</w:t>
      </w:r>
    </w:p>
    <w:p>
      <w:r>
        <w:t>izvodnica</w:t>
      </w:r>
    </w:p>
    <w:p>
      <w:r>
        <w:t>izvodstvo</w:t>
      </w:r>
    </w:p>
    <w:p>
      <w:r>
        <w:t>izvodь</w:t>
      </w:r>
    </w:p>
    <w:p>
      <w:r>
        <w:t>izvolenie</w:t>
      </w:r>
    </w:p>
    <w:p>
      <w:r>
        <w:t>izvolenikь</w:t>
      </w:r>
    </w:p>
    <w:p>
      <w:r>
        <w:t>izvoliti (se)</w:t>
      </w:r>
    </w:p>
    <w:p>
      <w:r>
        <w:t>izvragь</w:t>
      </w:r>
    </w:p>
    <w:p>
      <w:r>
        <w:t>izvraćati</w:t>
      </w:r>
    </w:p>
    <w:p>
      <w:r>
        <w:t>izvrьgnuti</w:t>
      </w:r>
    </w:p>
    <w:p>
      <w:r>
        <w:t>izvrьgьkь</w:t>
      </w:r>
    </w:p>
    <w:p>
      <w:r>
        <w:t>izvrьženie</w:t>
      </w:r>
    </w:p>
    <w:p>
      <w:r>
        <w:t>izvrьženikь</w:t>
      </w:r>
    </w:p>
    <w:p>
      <w:r>
        <w:t>izvrьnuti</w:t>
      </w:r>
    </w:p>
    <w:p>
      <w:r>
        <w:t>izvrьstiti</w:t>
      </w:r>
    </w:p>
    <w:p>
      <w:r>
        <w:t>izvrьstьnь</w:t>
      </w:r>
    </w:p>
    <w:p>
      <w:r>
        <w:t>izvrьtêti</w:t>
      </w:r>
    </w:p>
    <w:p>
      <w:r>
        <w:t>izvrêti</w:t>
      </w:r>
    </w:p>
    <w:p>
      <w:r>
        <w:t>izvrêći (se)</w:t>
      </w:r>
    </w:p>
    <w:p>
      <w:r>
        <w:t>izukь</w:t>
      </w:r>
    </w:p>
    <w:p>
      <w:r>
        <w:t>izvьnь</w:t>
      </w:r>
    </w:p>
    <w:p>
      <w:r>
        <w:t>izvьnna</w:t>
      </w:r>
    </w:p>
    <w:p>
      <w:r>
        <w:t>izvêvati</w:t>
      </w:r>
    </w:p>
    <w:p>
      <w:r>
        <w:t>izvêdêti</w:t>
      </w:r>
    </w:p>
    <w:p>
      <w:r>
        <w:t>izvêsiti</w:t>
      </w:r>
    </w:p>
    <w:p>
      <w:r>
        <w:t>izvêskanie</w:t>
      </w:r>
    </w:p>
    <w:p>
      <w:r>
        <w:t>izvêstvovati</w:t>
      </w:r>
    </w:p>
    <w:p>
      <w:r>
        <w:t>izvêstie</w:t>
      </w:r>
    </w:p>
    <w:p>
      <w:r>
        <w:t>izvêstiti (se)</w:t>
      </w:r>
    </w:p>
    <w:p>
      <w:r>
        <w:t>izvêstno</w:t>
      </w:r>
    </w:p>
    <w:p>
      <w:r>
        <w:t>izvêstnê</w:t>
      </w:r>
    </w:p>
    <w:p>
      <w:r>
        <w:t>izvêstovati</w:t>
      </w:r>
    </w:p>
    <w:p>
      <w:r>
        <w:t>izvêstь</w:t>
      </w:r>
    </w:p>
    <w:p>
      <w:r>
        <w:t>izvêtrêti</w:t>
      </w:r>
    </w:p>
    <w:p>
      <w:r>
        <w:t>izvêtь</w:t>
      </w:r>
    </w:p>
    <w:p>
      <w:r>
        <w:t>izvêćati</w:t>
      </w:r>
    </w:p>
    <w:p>
      <w:r>
        <w:t>izvêćenie</w:t>
      </w:r>
    </w:p>
    <w:p>
      <w:r>
        <w:t>izganati</w:t>
      </w:r>
    </w:p>
    <w:p>
      <w:r>
        <w:t>izgarati (se)</w:t>
      </w:r>
    </w:p>
    <w:p>
      <w:r>
        <w:t>izgibati</w:t>
      </w:r>
    </w:p>
    <w:p>
      <w:r>
        <w:t>izgibnuti</w:t>
      </w:r>
    </w:p>
    <w:p>
      <w:r>
        <w:t>izgibêlь</w:t>
      </w:r>
    </w:p>
    <w:p>
      <w:r>
        <w:t>izginuti</w:t>
      </w:r>
    </w:p>
    <w:p>
      <w:r>
        <w:t>izglagolanie</w:t>
      </w:r>
    </w:p>
    <w:p>
      <w:r>
        <w:t>izglagolati</w:t>
      </w:r>
    </w:p>
    <w:p>
      <w:r>
        <w:t>izgledati</w:t>
      </w:r>
    </w:p>
    <w:p>
      <w:r>
        <w:t>izgnanie</w:t>
      </w:r>
    </w:p>
    <w:p>
      <w:r>
        <w:t>izgnanikь</w:t>
      </w:r>
    </w:p>
    <w:p>
      <w:r>
        <w:t>iz'gnati</w:t>
      </w:r>
    </w:p>
    <w:p>
      <w:r>
        <w:t>izgnesti</w:t>
      </w:r>
    </w:p>
    <w:p>
      <w:r>
        <w:t>izgnilstvo</w:t>
      </w:r>
    </w:p>
    <w:p>
      <w:r>
        <w:t>izgnuti</w:t>
      </w:r>
    </w:p>
    <w:p>
      <w:r>
        <w:t>izgovaranie</w:t>
      </w:r>
    </w:p>
    <w:p>
      <w:r>
        <w:t>izgovarati</w:t>
      </w:r>
    </w:p>
    <w:p>
      <w:r>
        <w:t>izgovoriti (se)</w:t>
      </w:r>
    </w:p>
    <w:p>
      <w:r>
        <w:t>izgomaditi</w:t>
      </w:r>
    </w:p>
    <w:p>
      <w:r>
        <w:t>izgonenie</w:t>
      </w:r>
    </w:p>
    <w:p>
      <w:r>
        <w:t>izgoniti</w:t>
      </w:r>
    </w:p>
    <w:p>
      <w:r>
        <w:t>izgonnikь</w:t>
      </w:r>
    </w:p>
    <w:p>
      <w:r>
        <w:t>izgonnica</w:t>
      </w:r>
    </w:p>
    <w:p>
      <w:r>
        <w:t>izgorênie</w:t>
      </w:r>
    </w:p>
    <w:p>
      <w:r>
        <w:t>izgorêti (se)</w:t>
      </w:r>
    </w:p>
    <w:p>
      <w:r>
        <w:t>izgrêbь</w:t>
      </w:r>
    </w:p>
    <w:p>
      <w:r>
        <w:t>izgrêšiti</w:t>
      </w:r>
    </w:p>
    <w:p>
      <w:r>
        <w:t>izgubiti</w:t>
      </w:r>
    </w:p>
    <w:p>
      <w:r>
        <w:t>izgublati</w:t>
      </w:r>
    </w:p>
    <w:p>
      <w:r>
        <w:t>izdaviti</w:t>
      </w:r>
    </w:p>
    <w:p>
      <w:r>
        <w:t>izdavna</w:t>
      </w:r>
    </w:p>
    <w:p>
      <w:r>
        <w:t>izdaleka</w:t>
      </w:r>
    </w:p>
    <w:p>
      <w:r>
        <w:t>izdale</w:t>
      </w:r>
    </w:p>
    <w:p>
      <w:r>
        <w:t>izdaleča</w:t>
      </w:r>
    </w:p>
    <w:p>
      <w:r>
        <w:t>izdaleče</w:t>
      </w:r>
    </w:p>
    <w:p>
      <w:r>
        <w:t>izdanьkь</w:t>
      </w:r>
    </w:p>
    <w:p>
      <w:r>
        <w:t>izdati</w:t>
      </w:r>
    </w:p>
    <w:p>
      <w:r>
        <w:t>izdba</w:t>
      </w:r>
    </w:p>
    <w:p>
      <w:r>
        <w:t>izdvignuti</w:t>
      </w:r>
    </w:p>
    <w:p>
      <w:r>
        <w:t>izdvizati</w:t>
      </w:r>
    </w:p>
    <w:p>
      <w:r>
        <w:t>izdimati</w:t>
      </w:r>
    </w:p>
    <w:p>
      <w:r>
        <w:t>izdlьbsti (se)</w:t>
      </w:r>
    </w:p>
    <w:p>
      <w:r>
        <w:t>izdoiti</w:t>
      </w:r>
    </w:p>
    <w:p>
      <w:r>
        <w:t>izdrailevь</w:t>
      </w:r>
    </w:p>
    <w:p>
      <w:r>
        <w:t>izdrailevьskь</w:t>
      </w:r>
    </w:p>
    <w:p>
      <w:r>
        <w:t>izdrailitêninь</w:t>
      </w:r>
    </w:p>
    <w:p>
      <w:r>
        <w:t>izdrailtêninь</w:t>
      </w:r>
    </w:p>
    <w:p>
      <w:r>
        <w:t>izdrailь</w:t>
      </w:r>
    </w:p>
    <w:p>
      <w:r>
        <w:t>izdrailьskь</w:t>
      </w:r>
    </w:p>
    <w:p>
      <w:r>
        <w:t>izdredno</w:t>
      </w:r>
    </w:p>
    <w:p>
      <w:r>
        <w:t>izdrьžati</w:t>
      </w:r>
    </w:p>
    <w:p>
      <w:r>
        <w:t>izdrêti</w:t>
      </w:r>
    </w:p>
    <w:p>
      <w:r>
        <w:t>izdrêšenie</w:t>
      </w:r>
    </w:p>
    <w:p>
      <w:r>
        <w:t>izdrêšiti</w:t>
      </w:r>
    </w:p>
    <w:p>
      <w:r>
        <w:t>izduti</w:t>
      </w:r>
    </w:p>
    <w:p>
      <w:r>
        <w:t>izd'hnuti</w:t>
      </w:r>
    </w:p>
    <w:p>
      <w:r>
        <w:t>izdêlati</w:t>
      </w:r>
    </w:p>
    <w:p>
      <w:r>
        <w:t>izdêtska</w:t>
      </w:r>
    </w:p>
    <w:p>
      <w:r>
        <w:t>izdêêti</w:t>
      </w:r>
    </w:p>
    <w:p>
      <w:r>
        <w:t>izeti</w:t>
      </w:r>
    </w:p>
    <w:p>
      <w:r>
        <w:t>izneti (se)</w:t>
      </w:r>
    </w:p>
    <w:p>
      <w:r>
        <w:t>izetie</w:t>
      </w:r>
    </w:p>
    <w:p>
      <w:r>
        <w:t>iznetie</w:t>
      </w:r>
    </w:p>
    <w:p>
      <w:r>
        <w:t>izimati</w:t>
      </w:r>
    </w:p>
    <w:p>
      <w:r>
        <w:t>iznimati (se)</w:t>
      </w:r>
    </w:p>
    <w:p>
      <w:r>
        <w:t>izimenovati</w:t>
      </w:r>
    </w:p>
    <w:p>
      <w:r>
        <w:t>izimidь</w:t>
      </w:r>
    </w:p>
    <w:p>
      <w:r>
        <w:t>iziskanie</w:t>
      </w:r>
    </w:p>
    <w:p>
      <w:r>
        <w:t>iziskatelno</w:t>
      </w:r>
    </w:p>
    <w:p>
      <w:r>
        <w:t>iziskati (se)</w:t>
      </w:r>
    </w:p>
    <w:p>
      <w:r>
        <w:t>iziskovati se</w:t>
      </w:r>
    </w:p>
    <w:p>
      <w:r>
        <w:t>iziti</w:t>
      </w:r>
    </w:p>
    <w:p>
      <w:r>
        <w:t>izlagati</w:t>
      </w:r>
    </w:p>
    <w:p>
      <w:r>
        <w:t>izlaziti</w:t>
      </w:r>
    </w:p>
    <w:p>
      <w:r>
        <w:t>izlamati</w:t>
      </w:r>
    </w:p>
    <w:p>
      <w:r>
        <w:t>izlivanie</w:t>
      </w:r>
    </w:p>
    <w:p>
      <w:r>
        <w:t>izlivati (se)</w:t>
      </w:r>
    </w:p>
    <w:p>
      <w:r>
        <w:t>izliti (se)</w:t>
      </w:r>
    </w:p>
    <w:p>
      <w:r>
        <w:t>izlitie</w:t>
      </w:r>
    </w:p>
    <w:p>
      <w:r>
        <w:t>izliha</w:t>
      </w:r>
    </w:p>
    <w:p>
      <w:r>
        <w:t>izliênie</w:t>
      </w:r>
    </w:p>
    <w:p>
      <w:r>
        <w:t>izliêti (se)</w:t>
      </w:r>
    </w:p>
    <w:p>
      <w:r>
        <w:t>izloženie</w:t>
      </w:r>
    </w:p>
    <w:p>
      <w:r>
        <w:t>izložiti</w:t>
      </w:r>
    </w:p>
    <w:p>
      <w:r>
        <w:t>izlomiti</w:t>
      </w:r>
    </w:p>
    <w:p>
      <w:r>
        <w:t>izlomlenie</w:t>
      </w:r>
    </w:p>
    <w:p>
      <w:r>
        <w:t>izlêsti</w:t>
      </w:r>
    </w:p>
    <w:p>
      <w:r>
        <w:t>izlêčiti (se)</w:t>
      </w:r>
    </w:p>
    <w:p>
      <w:r>
        <w:t>izlûbodêistviti</w:t>
      </w:r>
    </w:p>
    <w:p>
      <w:r>
        <w:t>izlûbodêistvovati</w:t>
      </w:r>
    </w:p>
    <w:p>
      <w:r>
        <w:t>izmailiti</w:t>
      </w:r>
    </w:p>
    <w:p>
      <w:r>
        <w:t>izmailitêne</w:t>
      </w:r>
    </w:p>
    <w:p>
      <w:r>
        <w:t>izmailovь</w:t>
      </w:r>
    </w:p>
    <w:p>
      <w:r>
        <w:t>izmaelovь</w:t>
      </w:r>
    </w:p>
    <w:p>
      <w:r>
        <w:t>izmailevь</w:t>
      </w:r>
    </w:p>
    <w:p>
      <w:r>
        <w:t>izmailь</w:t>
      </w:r>
    </w:p>
    <w:p>
      <w:r>
        <w:t>izmeždu</w:t>
      </w:r>
    </w:p>
    <w:p>
      <w:r>
        <w:t>izmesti</w:t>
      </w:r>
    </w:p>
    <w:p>
      <w:r>
        <w:t>izmeti (se)</w:t>
      </w:r>
    </w:p>
    <w:p>
      <w:r>
        <w:t>izmetavati</w:t>
      </w:r>
    </w:p>
    <w:p>
      <w:r>
        <w:t>izmetanie</w:t>
      </w:r>
    </w:p>
    <w:p>
      <w:r>
        <w:t>izmetati (se)</w:t>
      </w:r>
    </w:p>
    <w:p>
      <w:r>
        <w:t>izmetnikь</w:t>
      </w:r>
    </w:p>
    <w:p>
      <w:r>
        <w:t>izmetьkь</w:t>
      </w:r>
    </w:p>
    <w:p>
      <w:r>
        <w:t>izmždenie</w:t>
      </w:r>
    </w:p>
    <w:p>
      <w:r>
        <w:t>izmivenie</w:t>
      </w:r>
    </w:p>
    <w:p>
      <w:r>
        <w:t>izmilati</w:t>
      </w:r>
    </w:p>
    <w:p>
      <w:r>
        <w:t>izminuti</w:t>
      </w:r>
    </w:p>
    <w:p>
      <w:r>
        <w:t>izmirati</w:t>
      </w:r>
    </w:p>
    <w:p>
      <w:r>
        <w:t>izmisliti</w:t>
      </w:r>
    </w:p>
    <w:p>
      <w:r>
        <w:t>izmiti (se)</w:t>
      </w:r>
    </w:p>
    <w:p>
      <w:r>
        <w:t>izmišlati</w:t>
      </w:r>
    </w:p>
    <w:p>
      <w:r>
        <w:t>izmlada</w:t>
      </w:r>
    </w:p>
    <w:p>
      <w:r>
        <w:t>izmlatiti</w:t>
      </w:r>
    </w:p>
    <w:p>
      <w:r>
        <w:t>izmlьknuti</w:t>
      </w:r>
    </w:p>
    <w:p>
      <w:r>
        <w:t>izmlêsti</w:t>
      </w:r>
    </w:p>
    <w:p>
      <w:r>
        <w:t>izmoliti se</w:t>
      </w:r>
    </w:p>
    <w:p>
      <w:r>
        <w:t>izmoriti</w:t>
      </w:r>
    </w:p>
    <w:p>
      <w:r>
        <w:t>izmoći</w:t>
      </w:r>
    </w:p>
    <w:p>
      <w:r>
        <w:t>izmrêti</w:t>
      </w:r>
    </w:p>
    <w:p>
      <w:r>
        <w:t>izmučiti (se)</w:t>
      </w:r>
    </w:p>
    <w:p>
      <w:r>
        <w:t>izm'čtati</w:t>
      </w:r>
    </w:p>
    <w:p>
      <w:r>
        <w:t>izmêna</w:t>
      </w:r>
    </w:p>
    <w:p>
      <w:r>
        <w:t>izmênati (se)</w:t>
      </w:r>
    </w:p>
    <w:p>
      <w:r>
        <w:t>izmênevati</w:t>
      </w:r>
    </w:p>
    <w:p>
      <w:r>
        <w:t>izmênenie</w:t>
      </w:r>
    </w:p>
    <w:p>
      <w:r>
        <w:t>izmênitelьnь</w:t>
      </w:r>
    </w:p>
    <w:p>
      <w:r>
        <w:t>izmêniti (se)</w:t>
      </w:r>
    </w:p>
    <w:p>
      <w:r>
        <w:t>izmênovati (se)</w:t>
      </w:r>
    </w:p>
    <w:p>
      <w:r>
        <w:t>izmêriti (se)</w:t>
      </w:r>
    </w:p>
    <w:p>
      <w:r>
        <w:t>iznaiti</w:t>
      </w:r>
    </w:p>
    <w:p>
      <w:r>
        <w:t>iznahaždati</w:t>
      </w:r>
    </w:p>
    <w:p>
      <w:r>
        <w:t>iznašati (se)</w:t>
      </w:r>
    </w:p>
    <w:p>
      <w:r>
        <w:t>izndrêti</w:t>
      </w:r>
    </w:p>
    <w:p>
      <w:r>
        <w:t>iznemagati</w:t>
      </w:r>
    </w:p>
    <w:p>
      <w:r>
        <w:t>iznemoći</w:t>
      </w:r>
    </w:p>
    <w:p>
      <w:r>
        <w:t>iznesti (se)</w:t>
      </w:r>
    </w:p>
    <w:p>
      <w:r>
        <w:t>izniknuti</w:t>
      </w:r>
    </w:p>
    <w:p>
      <w:r>
        <w:t>izniknutie</w:t>
      </w:r>
    </w:p>
    <w:p>
      <w:r>
        <w:t>iznova</w:t>
      </w:r>
    </w:p>
    <w:p>
      <w:r>
        <w:t>iznositi (se)</w:t>
      </w:r>
    </w:p>
    <w:p>
      <w:r>
        <w:t>iznošenie</w:t>
      </w:r>
    </w:p>
    <w:p>
      <w:r>
        <w:t>iznutr'udu</w:t>
      </w:r>
    </w:p>
    <w:p>
      <w:r>
        <w:t>iznut'rь</w:t>
      </w:r>
    </w:p>
    <w:p>
      <w:r>
        <w:t>iznutrьnь</w:t>
      </w:r>
    </w:p>
    <w:p>
      <w:r>
        <w:t>iznutrê</w:t>
      </w:r>
    </w:p>
    <w:p>
      <w:r>
        <w:t>izobati</w:t>
      </w:r>
    </w:p>
    <w:p>
      <w:r>
        <w:t>izobila</w:t>
      </w:r>
    </w:p>
    <w:p>
      <w:r>
        <w:t>izobilie</w:t>
      </w:r>
    </w:p>
    <w:p>
      <w:r>
        <w:t>izobilnê</w:t>
      </w:r>
    </w:p>
    <w:p>
      <w:r>
        <w:t>izobilovati</w:t>
      </w:r>
    </w:p>
    <w:p>
      <w:r>
        <w:t>izobinuti se</w:t>
      </w:r>
    </w:p>
    <w:p>
      <w:r>
        <w:t>izobrêsti</w:t>
      </w:r>
    </w:p>
    <w:p>
      <w:r>
        <w:t>izobrêtati</w:t>
      </w:r>
    </w:p>
    <w:p>
      <w:r>
        <w:t>izobrêtenie</w:t>
      </w:r>
    </w:p>
    <w:p>
      <w:r>
        <w:t>izozotь</w:t>
      </w:r>
    </w:p>
    <w:p>
      <w:r>
        <w:t>izopetь</w:t>
      </w:r>
    </w:p>
    <w:p>
      <w:r>
        <w:t>izostriti (se)</w:t>
      </w:r>
    </w:p>
    <w:p>
      <w:r>
        <w:t>izravnati</w:t>
      </w:r>
    </w:p>
    <w:p>
      <w:r>
        <w:t>izravniti</w:t>
      </w:r>
    </w:p>
    <w:p>
      <w:r>
        <w:t>izrasti</w:t>
      </w:r>
    </w:p>
    <w:p>
      <w:r>
        <w:t>izreći (se)</w:t>
      </w:r>
    </w:p>
    <w:p>
      <w:r>
        <w:t>izrečenie</w:t>
      </w:r>
    </w:p>
    <w:p>
      <w:r>
        <w:t>izrinuti</w:t>
      </w:r>
    </w:p>
    <w:p>
      <w:r>
        <w:t>izriti</w:t>
      </w:r>
    </w:p>
    <w:p>
      <w:r>
        <w:t>izroditi</w:t>
      </w:r>
    </w:p>
    <w:p>
      <w:r>
        <w:t>izrьvanie</w:t>
      </w:r>
    </w:p>
    <w:p>
      <w:r>
        <w:t>izrьvenie</w:t>
      </w:r>
    </w:p>
    <w:p>
      <w:r>
        <w:t>izrьvati</w:t>
      </w:r>
    </w:p>
    <w:p>
      <w:r>
        <w:t>izrьgnuti</w:t>
      </w:r>
    </w:p>
    <w:p>
      <w:r>
        <w:t>izrêšenie</w:t>
      </w:r>
    </w:p>
    <w:p>
      <w:r>
        <w:t>izrêšiti</w:t>
      </w:r>
    </w:p>
    <w:p>
      <w:r>
        <w:t>izuvati</w:t>
      </w:r>
    </w:p>
    <w:p>
      <w:r>
        <w:t>izumiti se</w:t>
      </w:r>
    </w:p>
    <w:p>
      <w:r>
        <w:t>izumêti se</w:t>
      </w:r>
    </w:p>
    <w:p>
      <w:r>
        <w:t>izustiti</w:t>
      </w:r>
    </w:p>
    <w:p>
      <w:r>
        <w:t>izuti</w:t>
      </w:r>
    </w:p>
    <w:p>
      <w:r>
        <w:t>izučiti (se)</w:t>
      </w:r>
    </w:p>
    <w:p>
      <w:r>
        <w:t>izčistiti</w:t>
      </w:r>
    </w:p>
    <w:p>
      <w:r>
        <w:t>izêvkanie</w:t>
      </w:r>
    </w:p>
    <w:p>
      <w:r>
        <w:t>izêdati</w:t>
      </w:r>
    </w:p>
    <w:p>
      <w:r>
        <w:t>izêsti</w:t>
      </w:r>
    </w:p>
    <w:p>
      <w:r>
        <w:t>ijinii</w:t>
      </w:r>
    </w:p>
    <w:p>
      <w:r>
        <w:t>ikametь</w:t>
      </w:r>
    </w:p>
    <w:p>
      <w:r>
        <w:t>ikoniiskь</w:t>
      </w:r>
    </w:p>
    <w:p>
      <w:r>
        <w:t>ikoniumь</w:t>
      </w:r>
    </w:p>
    <w:p>
      <w:r>
        <w:t>ikoniê</w:t>
      </w:r>
    </w:p>
    <w:p>
      <w:r>
        <w:t>ikonii</w:t>
      </w:r>
    </w:p>
    <w:p>
      <w:r>
        <w:t>ikra</w:t>
      </w:r>
    </w:p>
    <w:p>
      <w:r>
        <w:t>ikuna</w:t>
      </w:r>
    </w:p>
    <w:p>
      <w:r>
        <w:t>ikšorcista</w:t>
      </w:r>
    </w:p>
    <w:p>
      <w:r>
        <w:t>ikšorcišta</w:t>
      </w:r>
    </w:p>
    <w:p>
      <w:r>
        <w:t>ilažii</w:t>
      </w:r>
    </w:p>
    <w:p>
      <w:r>
        <w:t>ilažai</w:t>
      </w:r>
    </w:p>
    <w:p>
      <w:r>
        <w:t>ilarii</w:t>
      </w:r>
    </w:p>
    <w:p>
      <w:r>
        <w:t>ilarionь</w:t>
      </w:r>
    </w:p>
    <w:p>
      <w:r>
        <w:t>ilariênь</w:t>
      </w:r>
    </w:p>
    <w:p>
      <w:r>
        <w:t>ilatь</w:t>
      </w:r>
    </w:p>
    <w:p>
      <w:r>
        <w:t>ili</w:t>
      </w:r>
    </w:p>
    <w:p>
      <w:r>
        <w:t>iliinь</w:t>
      </w:r>
    </w:p>
    <w:p>
      <w:r>
        <w:t>ilisьkь</w:t>
      </w:r>
    </w:p>
    <w:p>
      <w:r>
        <w:t>iliê</w:t>
      </w:r>
    </w:p>
    <w:p>
      <w:r>
        <w:t>iliêna</w:t>
      </w:r>
    </w:p>
    <w:p>
      <w:r>
        <w:t>ilustrь</w:t>
      </w:r>
    </w:p>
    <w:p>
      <w:r>
        <w:t>ilustrisь</w:t>
      </w:r>
    </w:p>
    <w:p>
      <w:r>
        <w:t>iolostrь</w:t>
      </w:r>
    </w:p>
    <w:p>
      <w:r>
        <w:t>ilь</w:t>
      </w:r>
    </w:p>
    <w:p>
      <w:r>
        <w:t>imanьskь</w:t>
      </w:r>
    </w:p>
    <w:p>
      <w:r>
        <w:t>imasь</w:t>
      </w:r>
    </w:p>
    <w:p>
      <w:r>
        <w:t>imati (se)</w:t>
      </w:r>
    </w:p>
    <w:p>
      <w:r>
        <w:t>imatizmь</w:t>
      </w:r>
    </w:p>
    <w:p>
      <w:r>
        <w:t>imbresь</w:t>
      </w:r>
    </w:p>
    <w:p>
      <w:r>
        <w:t>ime</w:t>
      </w:r>
    </w:p>
    <w:p>
      <w:r>
        <w:t>imekatь</w:t>
      </w:r>
    </w:p>
    <w:p>
      <w:r>
        <w:t>imelnikь</w:t>
      </w:r>
    </w:p>
    <w:p>
      <w:r>
        <w:t>imenitь</w:t>
      </w:r>
    </w:p>
    <w:p>
      <w:r>
        <w:t>imennê</w:t>
      </w:r>
    </w:p>
    <w:p>
      <w:r>
        <w:t>imenovati (se)</w:t>
      </w:r>
    </w:p>
    <w:p>
      <w:r>
        <w:t>imže</w:t>
      </w:r>
    </w:p>
    <w:p>
      <w:r>
        <w:t>imna</w:t>
      </w:r>
    </w:p>
    <w:p>
      <w:r>
        <w:t>imьnь</w:t>
      </w:r>
    </w:p>
    <w:p>
      <w:r>
        <w:t>imramь</w:t>
      </w:r>
    </w:p>
    <w:p>
      <w:r>
        <w:t>imênie</w:t>
      </w:r>
    </w:p>
    <w:p>
      <w:r>
        <w:t>imênьnь</w:t>
      </w:r>
    </w:p>
    <w:p>
      <w:r>
        <w:t>imêti (se)</w:t>
      </w:r>
    </w:p>
    <w:p>
      <w:r>
        <w:t>inagda</w:t>
      </w:r>
    </w:p>
    <w:p>
      <w:r>
        <w:t>inogda</w:t>
      </w:r>
    </w:p>
    <w:p>
      <w:r>
        <w:t>inagdu</w:t>
      </w:r>
    </w:p>
    <w:p>
      <w:r>
        <w:t>inegdu</w:t>
      </w:r>
    </w:p>
    <w:p>
      <w:r>
        <w:t>in'gdu</w:t>
      </w:r>
    </w:p>
    <w:p>
      <w:r>
        <w:t>inako</w:t>
      </w:r>
    </w:p>
    <w:p>
      <w:r>
        <w:t>inaka</w:t>
      </w:r>
    </w:p>
    <w:p>
      <w:r>
        <w:t>inakь</w:t>
      </w:r>
    </w:p>
    <w:p>
      <w:r>
        <w:t>inamo</w:t>
      </w:r>
    </w:p>
    <w:p>
      <w:r>
        <w:t>inače</w:t>
      </w:r>
    </w:p>
    <w:p>
      <w:r>
        <w:t>ingdê</w:t>
      </w:r>
    </w:p>
    <w:p>
      <w:r>
        <w:t>indê</w:t>
      </w:r>
    </w:p>
    <w:p>
      <w:r>
        <w:t>in'da</w:t>
      </w:r>
    </w:p>
    <w:p>
      <w:r>
        <w:t>indikcio</w:t>
      </w:r>
    </w:p>
    <w:p>
      <w:r>
        <w:t>indikcito</w:t>
      </w:r>
    </w:p>
    <w:p>
      <w:r>
        <w:t>indie</w:t>
      </w:r>
    </w:p>
    <w:p>
      <w:r>
        <w:t>indiêne</w:t>
      </w:r>
    </w:p>
    <w:p>
      <w:r>
        <w:t>indiiskь</w:t>
      </w:r>
    </w:p>
    <w:p>
      <w:r>
        <w:t>indiê</w:t>
      </w:r>
    </w:p>
    <w:p>
      <w:r>
        <w:t>indusь</w:t>
      </w:r>
    </w:p>
    <w:p>
      <w:r>
        <w:t>inie</w:t>
      </w:r>
    </w:p>
    <w:p>
      <w:r>
        <w:t>inii</w:t>
      </w:r>
    </w:p>
    <w:p>
      <w:r>
        <w:t>inkolьskь</w:t>
      </w:r>
    </w:p>
    <w:p>
      <w:r>
        <w:t>ino</w:t>
      </w:r>
    </w:p>
    <w:p>
      <w:r>
        <w:t>inokь</w:t>
      </w:r>
    </w:p>
    <w:p>
      <w:r>
        <w:t>inogь</w:t>
      </w:r>
    </w:p>
    <w:p>
      <w:r>
        <w:t>inomišlenie</w:t>
      </w:r>
    </w:p>
    <w:p>
      <w:r>
        <w:t>inoobrazьnь</w:t>
      </w:r>
    </w:p>
    <w:p>
      <w:r>
        <w:t>inoplemennikь</w:t>
      </w:r>
    </w:p>
    <w:p>
      <w:r>
        <w:t>inoplemenьnь</w:t>
      </w:r>
    </w:p>
    <w:p>
      <w:r>
        <w:t>inorogь</w:t>
      </w:r>
    </w:p>
    <w:p>
      <w:r>
        <w:t>inorožь</w:t>
      </w:r>
    </w:p>
    <w:p>
      <w:r>
        <w:t>inoskazaemь</w:t>
      </w:r>
    </w:p>
    <w:p>
      <w:r>
        <w:t>inoća</w:t>
      </w:r>
    </w:p>
    <w:p>
      <w:r>
        <w:t>inocencii</w:t>
      </w:r>
    </w:p>
    <w:p>
      <w:r>
        <w:t>inocentь</w:t>
      </w:r>
    </w:p>
    <w:p>
      <w:r>
        <w:t>inočedь</w:t>
      </w:r>
    </w:p>
    <w:p>
      <w:r>
        <w:t>inoêzičnikь</w:t>
      </w:r>
    </w:p>
    <w:p>
      <w:r>
        <w:t>intalьnь</w:t>
      </w:r>
    </w:p>
    <w:p>
      <w:r>
        <w:t>inudu</w:t>
      </w:r>
    </w:p>
    <w:p>
      <w:r>
        <w:t>inudê</w:t>
      </w:r>
    </w:p>
    <w:p>
      <w:r>
        <w:t>infansь</w:t>
      </w:r>
    </w:p>
    <w:p>
      <w:r>
        <w:t>inь</w:t>
      </w:r>
    </w:p>
    <w:p>
      <w:r>
        <w:t>inêe</w:t>
      </w:r>
    </w:p>
    <w:p>
      <w:r>
        <w:t>ioavь</w:t>
      </w:r>
    </w:p>
    <w:p>
      <w:r>
        <w:t>ioabь</w:t>
      </w:r>
    </w:p>
    <w:p>
      <w:r>
        <w:t>ioada</w:t>
      </w:r>
    </w:p>
    <w:p>
      <w:r>
        <w:t>ioadinь</w:t>
      </w:r>
    </w:p>
    <w:p>
      <w:r>
        <w:t>ioakimovь</w:t>
      </w:r>
    </w:p>
    <w:p>
      <w:r>
        <w:t>ioahimovь</w:t>
      </w:r>
    </w:p>
    <w:p>
      <w:r>
        <w:t>ioakimь</w:t>
      </w:r>
    </w:p>
    <w:p>
      <w:r>
        <w:t>ioahimь</w:t>
      </w:r>
    </w:p>
    <w:p>
      <w:r>
        <w:t>ioana</w:t>
      </w:r>
    </w:p>
    <w:p>
      <w:r>
        <w:t>ioanna</w:t>
      </w:r>
    </w:p>
    <w:p>
      <w:r>
        <w:t>ioannь</w:t>
      </w:r>
    </w:p>
    <w:p>
      <w:r>
        <w:t>ioaramovь</w:t>
      </w:r>
    </w:p>
    <w:p>
      <w:r>
        <w:t>ioarimovь</w:t>
      </w:r>
    </w:p>
    <w:p>
      <w:r>
        <w:t>ioaramь</w:t>
      </w:r>
    </w:p>
    <w:p>
      <w:r>
        <w:t>ioramь</w:t>
      </w:r>
    </w:p>
    <w:p>
      <w:r>
        <w:t>iorabь</w:t>
      </w:r>
    </w:p>
    <w:p>
      <w:r>
        <w:t>ioasь</w:t>
      </w:r>
    </w:p>
    <w:p>
      <w:r>
        <w:t>ioatamь</w:t>
      </w:r>
    </w:p>
    <w:p>
      <w:r>
        <w:t>ioatanь</w:t>
      </w:r>
    </w:p>
    <w:p>
      <w:r>
        <w:t>ioahazь</w:t>
      </w:r>
    </w:p>
    <w:p>
      <w:r>
        <w:t>ioviniênь</w:t>
      </w:r>
    </w:p>
    <w:p>
      <w:r>
        <w:t>ioviênь</w:t>
      </w:r>
    </w:p>
    <w:p>
      <w:r>
        <w:t>iovlь</w:t>
      </w:r>
    </w:p>
    <w:p>
      <w:r>
        <w:t>ioblь</w:t>
      </w:r>
    </w:p>
    <w:p>
      <w:r>
        <w:t>iovovь</w:t>
      </w:r>
    </w:p>
    <w:p>
      <w:r>
        <w:t>iobovь</w:t>
      </w:r>
    </w:p>
    <w:p>
      <w:r>
        <w:t>iovь</w:t>
      </w:r>
    </w:p>
    <w:p>
      <w:r>
        <w:t>iobь</w:t>
      </w:r>
    </w:p>
    <w:p>
      <w:r>
        <w:t>ioilь</w:t>
      </w:r>
    </w:p>
    <w:p>
      <w:r>
        <w:t>ioelь</w:t>
      </w:r>
    </w:p>
    <w:p>
      <w:r>
        <w:t>ionanь</w:t>
      </w:r>
    </w:p>
    <w:p>
      <w:r>
        <w:t>iona</w:t>
      </w:r>
    </w:p>
    <w:p>
      <w:r>
        <w:t>ioanata</w:t>
      </w:r>
    </w:p>
    <w:p>
      <w:r>
        <w:t>ionatь</w:t>
      </w:r>
    </w:p>
    <w:p>
      <w:r>
        <w:t>ionatanь</w:t>
      </w:r>
    </w:p>
    <w:p>
      <w:r>
        <w:t>ionatovь</w:t>
      </w:r>
    </w:p>
    <w:p>
      <w:r>
        <w:t>ioninь</w:t>
      </w:r>
    </w:p>
    <w:p>
      <w:r>
        <w:t>iopь</w:t>
      </w:r>
    </w:p>
    <w:p>
      <w:r>
        <w:t>iorimь</w:t>
      </w:r>
    </w:p>
    <w:p>
      <w:r>
        <w:t>iorь</w:t>
      </w:r>
    </w:p>
    <w:p>
      <w:r>
        <w:t>iora</w:t>
      </w:r>
    </w:p>
    <w:p>
      <w:r>
        <w:t>iosapatь</w:t>
      </w:r>
    </w:p>
    <w:p>
      <w:r>
        <w:t>iosopatь</w:t>
      </w:r>
    </w:p>
    <w:p>
      <w:r>
        <w:t>iosafatь</w:t>
      </w:r>
    </w:p>
    <w:p>
      <w:r>
        <w:t>iosipovь</w:t>
      </w:r>
    </w:p>
    <w:p>
      <w:r>
        <w:t>iosifovь</w:t>
      </w:r>
    </w:p>
    <w:p>
      <w:r>
        <w:t>iosipь</w:t>
      </w:r>
    </w:p>
    <w:p>
      <w:r>
        <w:t>iosifь</w:t>
      </w:r>
    </w:p>
    <w:p>
      <w:r>
        <w:t>iosiê</w:t>
      </w:r>
    </w:p>
    <w:p>
      <w:r>
        <w:t>iosopatovь</w:t>
      </w:r>
    </w:p>
    <w:p>
      <w:r>
        <w:t>iosafatovь</w:t>
      </w:r>
    </w:p>
    <w:p>
      <w:r>
        <w:t>iotamlь</w:t>
      </w:r>
    </w:p>
    <w:p>
      <w:r>
        <w:t>iotamov</w:t>
      </w:r>
    </w:p>
    <w:p>
      <w:r>
        <w:t>iotь</w:t>
      </w:r>
    </w:p>
    <w:p>
      <w:r>
        <w:t>ipolitovь</w:t>
      </w:r>
    </w:p>
    <w:p>
      <w:r>
        <w:t>ipolitь</w:t>
      </w:r>
    </w:p>
    <w:p>
      <w:r>
        <w:t>iponenьskь</w:t>
      </w:r>
    </w:p>
    <w:p>
      <w:r>
        <w:t>iponьskь</w:t>
      </w:r>
    </w:p>
    <w:p>
      <w:r>
        <w:t>irina</w:t>
      </w:r>
    </w:p>
    <w:p>
      <w:r>
        <w:t>irmengardiê</w:t>
      </w:r>
    </w:p>
    <w:p>
      <w:r>
        <w:t>irodionь</w:t>
      </w:r>
    </w:p>
    <w:p>
      <w:r>
        <w:t>irranь</w:t>
      </w:r>
    </w:p>
    <w:p>
      <w:r>
        <w:t>irtakь</w:t>
      </w:r>
    </w:p>
    <w:p>
      <w:r>
        <w:t>irudiê</w:t>
      </w:r>
    </w:p>
    <w:p>
      <w:r>
        <w:t>irudiêda</w:t>
      </w:r>
    </w:p>
    <w:p>
      <w:r>
        <w:t>irudiêne</w:t>
      </w:r>
    </w:p>
    <w:p>
      <w:r>
        <w:t>irudovь</w:t>
      </w:r>
    </w:p>
    <w:p>
      <w:r>
        <w:t>irudь</w:t>
      </w:r>
    </w:p>
    <w:p>
      <w:r>
        <w:t>isaakь</w:t>
      </w:r>
    </w:p>
    <w:p>
      <w:r>
        <w:t>isakь</w:t>
      </w:r>
    </w:p>
    <w:p>
      <w:r>
        <w:t>isavlь</w:t>
      </w:r>
    </w:p>
    <w:p>
      <w:r>
        <w:t>isavovь</w:t>
      </w:r>
    </w:p>
    <w:p>
      <w:r>
        <w:t>esavovь</w:t>
      </w:r>
    </w:p>
    <w:p>
      <w:r>
        <w:t>isavь</w:t>
      </w:r>
    </w:p>
    <w:p>
      <w:r>
        <w:t>isaditi</w:t>
      </w:r>
    </w:p>
    <w:p>
      <w:r>
        <w:t>isai</w:t>
      </w:r>
    </w:p>
    <w:p>
      <w:r>
        <w:t>isaiê</w:t>
      </w:r>
    </w:p>
    <w:p>
      <w:r>
        <w:t>isakovlь</w:t>
      </w:r>
    </w:p>
    <w:p>
      <w:r>
        <w:t>isakovь</w:t>
      </w:r>
    </w:p>
    <w:p>
      <w:r>
        <w:t>isvênь</w:t>
      </w:r>
    </w:p>
    <w:p>
      <w:r>
        <w:t>iseknuti</w:t>
      </w:r>
    </w:p>
    <w:p>
      <w:r>
        <w:t>isidorь</w:t>
      </w:r>
    </w:p>
    <w:p>
      <w:r>
        <w:t>isipati</w:t>
      </w:r>
    </w:p>
    <w:p>
      <w:r>
        <w:t>isipovati</w:t>
      </w:r>
    </w:p>
    <w:p>
      <w:r>
        <w:t>isihati</w:t>
      </w:r>
    </w:p>
    <w:p>
      <w:r>
        <w:t>isiciusь</w:t>
      </w:r>
    </w:p>
    <w:p>
      <w:r>
        <w:t>isiênie</w:t>
      </w:r>
    </w:p>
    <w:p>
      <w:r>
        <w:t>isiêti</w:t>
      </w:r>
    </w:p>
    <w:p>
      <w:r>
        <w:t>iskaza</w:t>
      </w:r>
    </w:p>
    <w:p>
      <w:r>
        <w:t>iskazati</w:t>
      </w:r>
    </w:p>
    <w:p>
      <w:r>
        <w:t>iskalati</w:t>
      </w:r>
    </w:p>
    <w:p>
      <w:r>
        <w:t>iskanie</w:t>
      </w:r>
    </w:p>
    <w:p>
      <w:r>
        <w:t>iskatelь</w:t>
      </w:r>
    </w:p>
    <w:p>
      <w:r>
        <w:t>iskatelьnь</w:t>
      </w:r>
    </w:p>
    <w:p>
      <w:r>
        <w:t>iskati (se)</w:t>
      </w:r>
    </w:p>
    <w:p>
      <w:r>
        <w:t>iskidati</w:t>
      </w:r>
    </w:p>
    <w:p>
      <w:r>
        <w:t>iskipêti</w:t>
      </w:r>
    </w:p>
    <w:p>
      <w:r>
        <w:t>iskiriosь</w:t>
      </w:r>
    </w:p>
    <w:p>
      <w:r>
        <w:t>iskirosь</w:t>
      </w:r>
    </w:p>
    <w:p>
      <w:r>
        <w:t>iskladati</w:t>
      </w:r>
    </w:p>
    <w:p>
      <w:r>
        <w:t>isklati</w:t>
      </w:r>
    </w:p>
    <w:p>
      <w:r>
        <w:t>isklopiti</w:t>
      </w:r>
    </w:p>
    <w:p>
      <w:r>
        <w:t>iskolenie</w:t>
      </w:r>
    </w:p>
    <w:p>
      <w:r>
        <w:t>iskoni</w:t>
      </w:r>
    </w:p>
    <w:p>
      <w:r>
        <w:t>iskončavati</w:t>
      </w:r>
    </w:p>
    <w:p>
      <w:r>
        <w:t>iskončanie</w:t>
      </w:r>
    </w:p>
    <w:p>
      <w:r>
        <w:t>iskončati (se)</w:t>
      </w:r>
    </w:p>
    <w:p>
      <w:r>
        <w:t>iskonьnь</w:t>
      </w:r>
    </w:p>
    <w:p>
      <w:r>
        <w:t>iskopati (se)</w:t>
      </w:r>
    </w:p>
    <w:p>
      <w:r>
        <w:t>iskorenati</w:t>
      </w:r>
    </w:p>
    <w:p>
      <w:r>
        <w:t>iskoreniti (se)</w:t>
      </w:r>
    </w:p>
    <w:p>
      <w:r>
        <w:t>iskorenovati</w:t>
      </w:r>
    </w:p>
    <w:p>
      <w:r>
        <w:t>iskočiti</w:t>
      </w:r>
    </w:p>
    <w:p>
      <w:r>
        <w:t>iskra</w:t>
      </w:r>
    </w:p>
    <w:p>
      <w:r>
        <w:t>iskriviti</w:t>
      </w:r>
    </w:p>
    <w:p>
      <w:r>
        <w:t>iskrivlati</w:t>
      </w:r>
    </w:p>
    <w:p>
      <w:r>
        <w:t>iskrьnь</w:t>
      </w:r>
    </w:p>
    <w:p>
      <w:r>
        <w:t>iskrьnnь</w:t>
      </w:r>
    </w:p>
    <w:p>
      <w:r>
        <w:t>iskupitelь</w:t>
      </w:r>
    </w:p>
    <w:p>
      <w:r>
        <w:t>iskupiti (se)</w:t>
      </w:r>
    </w:p>
    <w:p>
      <w:r>
        <w:t>iskuplati</w:t>
      </w:r>
    </w:p>
    <w:p>
      <w:r>
        <w:t>iskuplenie</w:t>
      </w:r>
    </w:p>
    <w:p>
      <w:r>
        <w:t>iskupovati</w:t>
      </w:r>
    </w:p>
    <w:p>
      <w:r>
        <w:t>iskusa</w:t>
      </w:r>
    </w:p>
    <w:p>
      <w:r>
        <w:t>iskusitelь</w:t>
      </w:r>
    </w:p>
    <w:p>
      <w:r>
        <w:t>iskusiti (se)</w:t>
      </w:r>
    </w:p>
    <w:p>
      <w:r>
        <w:t>iskuslivь</w:t>
      </w:r>
    </w:p>
    <w:p>
      <w:r>
        <w:t>iskusьnь</w:t>
      </w:r>
    </w:p>
    <w:p>
      <w:r>
        <w:t>iskušanie</w:t>
      </w:r>
    </w:p>
    <w:p>
      <w:r>
        <w:t>iskušati (se)</w:t>
      </w:r>
    </w:p>
    <w:p>
      <w:r>
        <w:t>iskuševati</w:t>
      </w:r>
    </w:p>
    <w:p>
      <w:r>
        <w:t>iskušenie</w:t>
      </w:r>
    </w:p>
    <w:p>
      <w:r>
        <w:t>iskušenь</w:t>
      </w:r>
    </w:p>
    <w:p>
      <w:r>
        <w:t>islêditi</w:t>
      </w:r>
    </w:p>
    <w:p>
      <w:r>
        <w:t>islêdovati (se)</w:t>
      </w:r>
    </w:p>
    <w:p>
      <w:r>
        <w:t>islêždenie</w:t>
      </w:r>
    </w:p>
    <w:p>
      <w:r>
        <w:t>isnovanie</w:t>
      </w:r>
    </w:p>
    <w:p>
      <w:r>
        <w:t>isopь</w:t>
      </w:r>
    </w:p>
    <w:p>
      <w:r>
        <w:t>ispadati</w:t>
      </w:r>
    </w:p>
    <w:p>
      <w:r>
        <w:t>ispadnikь</w:t>
      </w:r>
    </w:p>
    <w:p>
      <w:r>
        <w:t>ispadьnь</w:t>
      </w:r>
    </w:p>
    <w:p>
      <w:r>
        <w:t>ispasti (se)</w:t>
      </w:r>
    </w:p>
    <w:p>
      <w:r>
        <w:t>ispačiti</w:t>
      </w:r>
    </w:p>
    <w:p>
      <w:r>
        <w:t>ispelati</w:t>
      </w:r>
    </w:p>
    <w:p>
      <w:r>
        <w:t>ispeći</w:t>
      </w:r>
    </w:p>
    <w:p>
      <w:r>
        <w:t>ispisati</w:t>
      </w:r>
    </w:p>
    <w:p>
      <w:r>
        <w:t>ispitavati</w:t>
      </w:r>
    </w:p>
    <w:p>
      <w:r>
        <w:t>ispitanie</w:t>
      </w:r>
    </w:p>
    <w:p>
      <w:r>
        <w:t>ispitatelь</w:t>
      </w:r>
    </w:p>
    <w:p>
      <w:r>
        <w:t>ispitati (se)</w:t>
      </w:r>
    </w:p>
    <w:p>
      <w:r>
        <w:t>ispiti</w:t>
      </w:r>
    </w:p>
    <w:p>
      <w:r>
        <w:t>ispitnikь</w:t>
      </w:r>
    </w:p>
    <w:p>
      <w:r>
        <w:t>ispitno</w:t>
      </w:r>
    </w:p>
    <w:p>
      <w:r>
        <w:t>ispitovati</w:t>
      </w:r>
    </w:p>
    <w:p>
      <w:r>
        <w:t>ispitь</w:t>
      </w:r>
    </w:p>
    <w:p>
      <w:r>
        <w:t>isplaviti</w:t>
      </w:r>
    </w:p>
    <w:p>
      <w:r>
        <w:t>isplavlevati se</w:t>
      </w:r>
    </w:p>
    <w:p>
      <w:r>
        <w:t>isplakati</w:t>
      </w:r>
    </w:p>
    <w:p>
      <w:r>
        <w:t>isplatiti</w:t>
      </w:r>
    </w:p>
    <w:p>
      <w:r>
        <w:t>isplaćevati</w:t>
      </w:r>
    </w:p>
    <w:p>
      <w:r>
        <w:t>isplivati</w:t>
      </w:r>
    </w:p>
    <w:p>
      <w:r>
        <w:t>isploditi</w:t>
      </w:r>
    </w:p>
    <w:p>
      <w:r>
        <w:t>ispluti</w:t>
      </w:r>
    </w:p>
    <w:p>
      <w:r>
        <w:t>isplьnavati</w:t>
      </w:r>
    </w:p>
    <w:p>
      <w:r>
        <w:t>isplьnati (se)</w:t>
      </w:r>
    </w:p>
    <w:p>
      <w:r>
        <w:t>isplьnevati (se)</w:t>
      </w:r>
    </w:p>
    <w:p>
      <w:r>
        <w:t>isplьnenie</w:t>
      </w:r>
    </w:p>
    <w:p>
      <w:r>
        <w:t>isplьniti</w:t>
      </w:r>
    </w:p>
    <w:p>
      <w:r>
        <w:t>isplьnь</w:t>
      </w:r>
    </w:p>
    <w:p>
      <w:r>
        <w:t>isplêti</w:t>
      </w:r>
    </w:p>
    <w:p>
      <w:r>
        <w:t>ispovêdanie</w:t>
      </w:r>
    </w:p>
    <w:p>
      <w:r>
        <w:t>ispovêdatelь</w:t>
      </w:r>
    </w:p>
    <w:p>
      <w:r>
        <w:t>ispovêdati (se)</w:t>
      </w:r>
    </w:p>
    <w:p>
      <w:r>
        <w:t>ispovêditelь</w:t>
      </w:r>
    </w:p>
    <w:p>
      <w:r>
        <w:t>ispovêdnikь</w:t>
      </w:r>
    </w:p>
    <w:p>
      <w:r>
        <w:t>ispovêdь</w:t>
      </w:r>
    </w:p>
    <w:p>
      <w:r>
        <w:t>ispovêdьnь</w:t>
      </w:r>
    </w:p>
    <w:p>
      <w:r>
        <w:t>ispovêdêti (se)</w:t>
      </w:r>
    </w:p>
    <w:p>
      <w:r>
        <w:t>ispovêstь</w:t>
      </w:r>
    </w:p>
    <w:p>
      <w:r>
        <w:t>ispodi</w:t>
      </w:r>
    </w:p>
    <w:p>
      <w:r>
        <w:t>ispodьnь</w:t>
      </w:r>
    </w:p>
    <w:p>
      <w:r>
        <w:t>ispolinь</w:t>
      </w:r>
    </w:p>
    <w:p>
      <w:r>
        <w:t>ispolêti</w:t>
      </w:r>
    </w:p>
    <w:p>
      <w:r>
        <w:t>isprava</w:t>
      </w:r>
    </w:p>
    <w:p>
      <w:r>
        <w:t>ispravitelь</w:t>
      </w:r>
    </w:p>
    <w:p>
      <w:r>
        <w:t>ispraviti (se)</w:t>
      </w:r>
    </w:p>
    <w:p>
      <w:r>
        <w:t>ispravlati</w:t>
      </w:r>
    </w:p>
    <w:p>
      <w:r>
        <w:t>ispravlevati</w:t>
      </w:r>
    </w:p>
    <w:p>
      <w:r>
        <w:t>ispravlenie</w:t>
      </w:r>
    </w:p>
    <w:p>
      <w:r>
        <w:t>ispravnê</w:t>
      </w:r>
    </w:p>
    <w:p>
      <w:r>
        <w:t>ispraždnati (se)</w:t>
      </w:r>
    </w:p>
    <w:p>
      <w:r>
        <w:t>ispraždnevati se</w:t>
      </w:r>
    </w:p>
    <w:p>
      <w:r>
        <w:t>isprazdniti</w:t>
      </w:r>
    </w:p>
    <w:p>
      <w:r>
        <w:t>isprati</w:t>
      </w:r>
    </w:p>
    <w:p>
      <w:r>
        <w:t>ispričati</w:t>
      </w:r>
    </w:p>
    <w:p>
      <w:r>
        <w:t>isprovoditi</w:t>
      </w:r>
    </w:p>
    <w:p>
      <w:r>
        <w:t>isprovrьženie</w:t>
      </w:r>
    </w:p>
    <w:p>
      <w:r>
        <w:t>isprovrêći (se)</w:t>
      </w:r>
    </w:p>
    <w:p>
      <w:r>
        <w:t>isprozeblati</w:t>
      </w:r>
    </w:p>
    <w:p>
      <w:r>
        <w:t>ispromêtati</w:t>
      </w:r>
    </w:p>
    <w:p>
      <w:r>
        <w:t>isprositi (se)</w:t>
      </w:r>
    </w:p>
    <w:p>
      <w:r>
        <w:t>isprostrêti</w:t>
      </w:r>
    </w:p>
    <w:p>
      <w:r>
        <w:t>isprotivь</w:t>
      </w:r>
    </w:p>
    <w:p>
      <w:r>
        <w:t>ispruždaei</w:t>
      </w:r>
    </w:p>
    <w:p>
      <w:r>
        <w:t>isprьva</w:t>
      </w:r>
    </w:p>
    <w:p>
      <w:r>
        <w:t>isprêdь</w:t>
      </w:r>
    </w:p>
    <w:p>
      <w:r>
        <w:t>isprêdvzlêganie</w:t>
      </w:r>
    </w:p>
    <w:p>
      <w:r>
        <w:t>isprêmoći</w:t>
      </w:r>
    </w:p>
    <w:p>
      <w:r>
        <w:t>ispuditi</w:t>
      </w:r>
    </w:p>
    <w:p>
      <w:r>
        <w:t>ispuždenie</w:t>
      </w:r>
    </w:p>
    <w:p>
      <w:r>
        <w:t>ispustiti</w:t>
      </w:r>
    </w:p>
    <w:p>
      <w:r>
        <w:t>ispućati</w:t>
      </w:r>
    </w:p>
    <w:p>
      <w:r>
        <w:t>ispêti</w:t>
      </w:r>
    </w:p>
    <w:p>
      <w:r>
        <w:t>istaevati</w:t>
      </w:r>
    </w:p>
    <w:p>
      <w:r>
        <w:t>istaivati</w:t>
      </w:r>
    </w:p>
    <w:p>
      <w:r>
        <w:t>istaiti</w:t>
      </w:r>
    </w:p>
    <w:p>
      <w:r>
        <w:t>istačati</w:t>
      </w:r>
    </w:p>
    <w:p>
      <w:r>
        <w:t>istaêti</w:t>
      </w:r>
    </w:p>
    <w:p>
      <w:r>
        <w:t>istegnuti</w:t>
      </w:r>
    </w:p>
    <w:p>
      <w:r>
        <w:t>istežanie</w:t>
      </w:r>
    </w:p>
    <w:p>
      <w:r>
        <w:t>istežati</w:t>
      </w:r>
    </w:p>
    <w:p>
      <w:r>
        <w:t>istezanie</w:t>
      </w:r>
    </w:p>
    <w:p>
      <w:r>
        <w:t>istezati</w:t>
      </w:r>
    </w:p>
    <w:p>
      <w:r>
        <w:t>istezovati</w:t>
      </w:r>
    </w:p>
    <w:p>
      <w:r>
        <w:t>istesknuti</w:t>
      </w:r>
    </w:p>
    <w:p>
      <w:r>
        <w:t>isteti</w:t>
      </w:r>
    </w:p>
    <w:p>
      <w:r>
        <w:t>isteći</w:t>
      </w:r>
    </w:p>
    <w:p>
      <w:r>
        <w:t>istina</w:t>
      </w:r>
    </w:p>
    <w:p>
      <w:r>
        <w:t>istinno</w:t>
      </w:r>
    </w:p>
    <w:p>
      <w:r>
        <w:t>istinnê</w:t>
      </w:r>
    </w:p>
    <w:p>
      <w:r>
        <w:t>istinovati</w:t>
      </w:r>
    </w:p>
    <w:p>
      <w:r>
        <w:t>istinstvo</w:t>
      </w:r>
    </w:p>
    <w:p>
      <w:r>
        <w:t>istinьnь</w:t>
      </w:r>
    </w:p>
    <w:p>
      <w:r>
        <w:t>istirati se</w:t>
      </w:r>
    </w:p>
    <w:p>
      <w:r>
        <w:t>isticati</w:t>
      </w:r>
    </w:p>
    <w:p>
      <w:r>
        <w:t>istkati</w:t>
      </w:r>
    </w:p>
    <w:p>
      <w:r>
        <w:t>istliti</w:t>
      </w:r>
    </w:p>
    <w:p>
      <w:r>
        <w:t>istlьkovanie</w:t>
      </w:r>
    </w:p>
    <w:p>
      <w:r>
        <w:t>istlьkovati</w:t>
      </w:r>
    </w:p>
    <w:p>
      <w:r>
        <w:t>istlьmačevati</w:t>
      </w:r>
    </w:p>
    <w:p>
      <w:r>
        <w:t>istlьmačenie</w:t>
      </w:r>
    </w:p>
    <w:p>
      <w:r>
        <w:t>istlьmačiti</w:t>
      </w:r>
    </w:p>
    <w:p>
      <w:r>
        <w:t>istlêvati</w:t>
      </w:r>
    </w:p>
    <w:p>
      <w:r>
        <w:t>istlênie</w:t>
      </w:r>
    </w:p>
    <w:p>
      <w:r>
        <w:t>istlênьnь</w:t>
      </w:r>
    </w:p>
    <w:p>
      <w:r>
        <w:t>istlêti</w:t>
      </w:r>
    </w:p>
    <w:p>
      <w:r>
        <w:t>istlêći</w:t>
      </w:r>
    </w:p>
    <w:p>
      <w:r>
        <w:t>isto</w:t>
      </w:r>
    </w:p>
    <w:p>
      <w:r>
        <w:t>istovina</w:t>
      </w:r>
    </w:p>
    <w:p>
      <w:r>
        <w:t>istovь</w:t>
      </w:r>
    </w:p>
    <w:p>
      <w:r>
        <w:t>istokь</w:t>
      </w:r>
    </w:p>
    <w:p>
      <w:r>
        <w:t>istoriê</w:t>
      </w:r>
    </w:p>
    <w:p>
      <w:r>
        <w:t>ištoriê</w:t>
      </w:r>
    </w:p>
    <w:p>
      <w:r>
        <w:t>istostь</w:t>
      </w:r>
    </w:p>
    <w:p>
      <w:r>
        <w:t>istočiti se</w:t>
      </w:r>
    </w:p>
    <w:p>
      <w:r>
        <w:t>istočnikь</w:t>
      </w:r>
    </w:p>
    <w:p>
      <w:r>
        <w:t>istočьnь</w:t>
      </w:r>
    </w:p>
    <w:p>
      <w:r>
        <w:t>istratiti</w:t>
      </w:r>
    </w:p>
    <w:p>
      <w:r>
        <w:t>istresti</w:t>
      </w:r>
    </w:p>
    <w:p>
      <w:r>
        <w:t>istrići</w:t>
      </w:r>
    </w:p>
    <w:p>
      <w:r>
        <w:t>istriê</w:t>
      </w:r>
    </w:p>
    <w:p>
      <w:r>
        <w:t>istrьgati</w:t>
      </w:r>
    </w:p>
    <w:p>
      <w:r>
        <w:t>istrьgnuti (se)</w:t>
      </w:r>
    </w:p>
    <w:p>
      <w:r>
        <w:t>istrьzati</w:t>
      </w:r>
    </w:p>
    <w:p>
      <w:r>
        <w:t>istrьznuti</w:t>
      </w:r>
    </w:p>
    <w:p>
      <w:r>
        <w:t>istrьpati</w:t>
      </w:r>
    </w:p>
    <w:p>
      <w:r>
        <w:t>istrêbiti (se)</w:t>
      </w:r>
    </w:p>
    <w:p>
      <w:r>
        <w:t>istrêblati se</w:t>
      </w:r>
    </w:p>
    <w:p>
      <w:r>
        <w:t>istrêblevati</w:t>
      </w:r>
    </w:p>
    <w:p>
      <w:r>
        <w:t>istrêblenie</w:t>
      </w:r>
    </w:p>
    <w:p>
      <w:r>
        <w:t>istrêbovanie</w:t>
      </w:r>
    </w:p>
    <w:p>
      <w:r>
        <w:t>istrêzviti se</w:t>
      </w:r>
    </w:p>
    <w:p>
      <w:r>
        <w:t>istrênie</w:t>
      </w:r>
    </w:p>
    <w:p>
      <w:r>
        <w:t>istrêti</w:t>
      </w:r>
    </w:p>
    <w:p>
      <w:r>
        <w:t>istrьti</w:t>
      </w:r>
    </w:p>
    <w:p>
      <w:r>
        <w:t>istukanьnь</w:t>
      </w:r>
    </w:p>
    <w:p>
      <w:r>
        <w:t>istupiti</w:t>
      </w:r>
    </w:p>
    <w:p>
      <w:r>
        <w:t>istupnikь</w:t>
      </w:r>
    </w:p>
    <w:p>
      <w:r>
        <w:t>ist'ćavati</w:t>
      </w:r>
    </w:p>
    <w:p>
      <w:r>
        <w:t>ist'ćati</w:t>
      </w:r>
    </w:p>
    <w:p>
      <w:r>
        <w:t>ist'ćevati</w:t>
      </w:r>
    </w:p>
    <w:p>
      <w:r>
        <w:t>ist'ćiti</w:t>
      </w:r>
    </w:p>
    <w:p>
      <w:r>
        <w:t>istь</w:t>
      </w:r>
    </w:p>
    <w:p>
      <w:r>
        <w:t>ist'niti</w:t>
      </w:r>
    </w:p>
    <w:p>
      <w:r>
        <w:t>istьnčavati</w:t>
      </w:r>
    </w:p>
    <w:p>
      <w:r>
        <w:t>istьnčati</w:t>
      </w:r>
    </w:p>
    <w:p>
      <w:r>
        <w:t>istê</w:t>
      </w:r>
    </w:p>
    <w:p>
      <w:r>
        <w:t>istêkati</w:t>
      </w:r>
    </w:p>
    <w:p>
      <w:r>
        <w:t>isusovь</w:t>
      </w:r>
    </w:p>
    <w:p>
      <w:r>
        <w:t>isusь</w:t>
      </w:r>
    </w:p>
    <w:p>
      <w:r>
        <w:t>isuhrьstovь</w:t>
      </w:r>
    </w:p>
    <w:p>
      <w:r>
        <w:t>isuhrьstь</w:t>
      </w:r>
    </w:p>
    <w:p>
      <w:r>
        <w:t>isučenie</w:t>
      </w:r>
    </w:p>
    <w:p>
      <w:r>
        <w:t>isučiti</w:t>
      </w:r>
    </w:p>
    <w:p>
      <w:r>
        <w:t>isušati</w:t>
      </w:r>
    </w:p>
    <w:p>
      <w:r>
        <w:t>isušiti</w:t>
      </w:r>
    </w:p>
    <w:p>
      <w:r>
        <w:t>ishabiti</w:t>
      </w:r>
    </w:p>
    <w:p>
      <w:r>
        <w:t>ishaždati</w:t>
      </w:r>
    </w:p>
    <w:p>
      <w:r>
        <w:t>ishoždati</w:t>
      </w:r>
    </w:p>
    <w:p>
      <w:r>
        <w:t>is'hati</w:t>
      </w:r>
    </w:p>
    <w:p>
      <w:r>
        <w:t>ishititi</w:t>
      </w:r>
    </w:p>
    <w:p>
      <w:r>
        <w:t>is'hnuti</w:t>
      </w:r>
    </w:p>
    <w:p>
      <w:r>
        <w:t>ishoditi</w:t>
      </w:r>
    </w:p>
    <w:p>
      <w:r>
        <w:t>ishodiće</w:t>
      </w:r>
    </w:p>
    <w:p>
      <w:r>
        <w:t>ishodnikь</w:t>
      </w:r>
    </w:p>
    <w:p>
      <w:r>
        <w:t>ishodnica</w:t>
      </w:r>
    </w:p>
    <w:p>
      <w:r>
        <w:t>ishodь</w:t>
      </w:r>
    </w:p>
    <w:p>
      <w:r>
        <w:t>ishodьnь</w:t>
      </w:r>
    </w:p>
    <w:p>
      <w:r>
        <w:t>ishoždenie</w:t>
      </w:r>
    </w:p>
    <w:p>
      <w:r>
        <w:t>ishoždnikь</w:t>
      </w:r>
    </w:p>
    <w:p>
      <w:r>
        <w:t>ishraniti</w:t>
      </w:r>
    </w:p>
    <w:p>
      <w:r>
        <w:t>iscvrêti</w:t>
      </w:r>
    </w:p>
    <w:p>
      <w:r>
        <w:t>iscêlati (se)</w:t>
      </w:r>
    </w:p>
    <w:p>
      <w:r>
        <w:t>iscêlevati</w:t>
      </w:r>
    </w:p>
    <w:p>
      <w:r>
        <w:t>iscêlenie</w:t>
      </w:r>
    </w:p>
    <w:p>
      <w:r>
        <w:t>iscêlitelno</w:t>
      </w:r>
    </w:p>
    <w:p>
      <w:r>
        <w:t>iscêlitelь</w:t>
      </w:r>
    </w:p>
    <w:p>
      <w:r>
        <w:t>iscêliti (se)</w:t>
      </w:r>
    </w:p>
    <w:p>
      <w:r>
        <w:t>iscêluvati</w:t>
      </w:r>
    </w:p>
    <w:p>
      <w:r>
        <w:t>iscêlêvati</w:t>
      </w:r>
    </w:p>
    <w:p>
      <w:r>
        <w:t>iscêlêti</w:t>
      </w:r>
    </w:p>
    <w:p>
      <w:r>
        <w:t>iscêniti</w:t>
      </w:r>
    </w:p>
    <w:p>
      <w:r>
        <w:t>is'sati</w:t>
      </w:r>
    </w:p>
    <w:p>
      <w:r>
        <w:t>isêkati</w:t>
      </w:r>
    </w:p>
    <w:p>
      <w:r>
        <w:t>isêći</w:t>
      </w:r>
    </w:p>
    <w:p>
      <w:r>
        <w:t>itavoriê</w:t>
      </w:r>
    </w:p>
    <w:p>
      <w:r>
        <w:t>italii</w:t>
      </w:r>
    </w:p>
    <w:p>
      <w:r>
        <w:t>italikь</w:t>
      </w:r>
    </w:p>
    <w:p>
      <w:r>
        <w:t>italiê</w:t>
      </w:r>
    </w:p>
    <w:p>
      <w:r>
        <w:t>italiêninь</w:t>
      </w:r>
    </w:p>
    <w:p>
      <w:r>
        <w:t>iti</w:t>
      </w:r>
    </w:p>
    <w:p>
      <w:r>
        <w:t>itie</w:t>
      </w:r>
    </w:p>
    <w:p>
      <w:r>
        <w:t>ifasь</w:t>
      </w:r>
    </w:p>
    <w:p>
      <w:r>
        <w:t>ićedie</w:t>
      </w:r>
    </w:p>
    <w:p>
      <w:r>
        <w:t>ićezanie</w:t>
      </w:r>
    </w:p>
    <w:p>
      <w:r>
        <w:t>ićezenie</w:t>
      </w:r>
    </w:p>
    <w:p>
      <w:r>
        <w:t>ićezati</w:t>
      </w:r>
    </w:p>
    <w:p>
      <w:r>
        <w:t>ićazati</w:t>
      </w:r>
    </w:p>
    <w:p>
      <w:r>
        <w:t>ićeznovenie</w:t>
      </w:r>
    </w:p>
    <w:p>
      <w:r>
        <w:t>ićeznuti</w:t>
      </w:r>
    </w:p>
    <w:p>
      <w:r>
        <w:t>ićezovati</w:t>
      </w:r>
    </w:p>
    <w:p>
      <w:r>
        <w:t>ićešlati</w:t>
      </w:r>
    </w:p>
    <w:p>
      <w:r>
        <w:t>ićiniti</w:t>
      </w:r>
    </w:p>
    <w:p>
      <w:r>
        <w:t>ićislьnь</w:t>
      </w:r>
    </w:p>
    <w:p>
      <w:r>
        <w:t>ićisti</w:t>
      </w:r>
    </w:p>
    <w:p>
      <w:r>
        <w:t>ićitati</w:t>
      </w:r>
    </w:p>
    <w:p>
      <w:r>
        <w:t>ićitelь</w:t>
      </w:r>
    </w:p>
    <w:p>
      <w:r>
        <w:t>ičrêpati</w:t>
      </w:r>
    </w:p>
    <w:p>
      <w:r>
        <w:t>išpalimь</w:t>
      </w:r>
    </w:p>
    <w:p>
      <w:r>
        <w:t>išpaniê</w:t>
      </w:r>
    </w:p>
    <w:p>
      <w:r>
        <w:t>išpendati</w:t>
      </w:r>
    </w:p>
    <w:p>
      <w:r>
        <w:t>iš'stvie</w:t>
      </w:r>
    </w:p>
    <w:p>
      <w:r>
        <w:t>iš'stie</w:t>
      </w:r>
    </w:p>
    <w:p>
      <w:r>
        <w:t>iû</w:t>
      </w:r>
    </w:p>
    <w:p>
      <w:r>
        <w:t>iûda</w:t>
      </w:r>
    </w:p>
    <w:p>
      <w:r>
        <w:t>iûdinь</w:t>
      </w:r>
    </w:p>
    <w:p>
      <w:r>
        <w:t>iûdita</w:t>
      </w:r>
    </w:p>
    <w:p>
      <w:r>
        <w:t>iûditь</w:t>
      </w:r>
    </w:p>
    <w:p>
      <w:r>
        <w:t>iûdovь</w:t>
      </w:r>
    </w:p>
    <w:p>
      <w:r>
        <w:t>iûdêi</w:t>
      </w:r>
    </w:p>
    <w:p>
      <w:r>
        <w:t>iûdêika</w:t>
      </w:r>
    </w:p>
    <w:p>
      <w:r>
        <w:t>iûdêiskь</w:t>
      </w:r>
    </w:p>
    <w:p>
      <w:r>
        <w:t>iûdêê</w:t>
      </w:r>
    </w:p>
    <w:p>
      <w:r>
        <w:t>iûlii</w:t>
      </w:r>
    </w:p>
    <w:p>
      <w:r>
        <w:t>iûlêi</w:t>
      </w:r>
    </w:p>
    <w:p>
      <w:r>
        <w:t>iûlita</w:t>
      </w:r>
    </w:p>
    <w:p>
      <w:r>
        <w:t>iûliê</w:t>
      </w:r>
    </w:p>
    <w:p>
      <w:r>
        <w:t>iûliêna</w:t>
      </w:r>
    </w:p>
    <w:p>
      <w:r>
        <w:t>iûliênь</w:t>
      </w:r>
    </w:p>
    <w:p>
      <w:r>
        <w:t>iûna</w:t>
      </w:r>
    </w:p>
    <w:p>
      <w:r>
        <w:t>iûninь</w:t>
      </w:r>
    </w:p>
    <w:p>
      <w:r>
        <w:t>iûnovь</w:t>
      </w:r>
    </w:p>
    <w:p>
      <w:r>
        <w:t>iûnь</w:t>
      </w:r>
    </w:p>
    <w:p>
      <w:r>
        <w:t>iûstina</w:t>
      </w:r>
    </w:p>
    <w:p>
      <w:r>
        <w:t>iûstinь</w:t>
      </w:r>
    </w:p>
    <w:p>
      <w:r>
        <w:t>iûstь</w:t>
      </w:r>
    </w:p>
    <w:p>
      <w:r>
        <w:t>jagavidosь</w:t>
      </w:r>
    </w:p>
    <w:p>
      <w:r>
        <w:t>jevskь</w:t>
      </w:r>
    </w:p>
    <w:p>
      <w:r>
        <w:t>jelasi</w:t>
      </w:r>
    </w:p>
    <w:p>
      <w:r>
        <w:t>jelboi</w:t>
      </w:r>
    </w:p>
    <w:p>
      <w:r>
        <w:t>jelbo</w:t>
      </w:r>
    </w:p>
    <w:p>
      <w:r>
        <w:t>jeminovь</w:t>
      </w:r>
    </w:p>
    <w:p>
      <w:r>
        <w:t>jemunovь</w:t>
      </w:r>
    </w:p>
    <w:p>
      <w:r>
        <w:t>jemunь</w:t>
      </w:r>
    </w:p>
    <w:p>
      <w:r>
        <w:t>jenealojiê</w:t>
      </w:r>
    </w:p>
    <w:p>
      <w:r>
        <w:t>jenisarьtьskь</w:t>
      </w:r>
    </w:p>
    <w:p>
      <w:r>
        <w:t>jeoza</w:t>
      </w:r>
    </w:p>
    <w:p>
      <w:r>
        <w:t>jeozii</w:t>
      </w:r>
    </w:p>
    <w:p>
      <w:r>
        <w:t>jeona</w:t>
      </w:r>
    </w:p>
    <w:p>
      <w:r>
        <w:t>jeonьskь</w:t>
      </w:r>
    </w:p>
    <w:p>
      <w:r>
        <w:t>jeorjii</w:t>
      </w:r>
    </w:p>
    <w:p>
      <w:r>
        <w:t>jeorjiê</w:t>
      </w:r>
    </w:p>
    <w:p>
      <w:r>
        <w:t>jepanьskь</w:t>
      </w:r>
    </w:p>
    <w:p>
      <w:r>
        <w:t>epanьskь</w:t>
      </w:r>
    </w:p>
    <w:p>
      <w:r>
        <w:t>jerara</w:t>
      </w:r>
    </w:p>
    <w:p>
      <w:r>
        <w:t>jeratь</w:t>
      </w:r>
    </w:p>
    <w:p>
      <w:r>
        <w:t>jervasii</w:t>
      </w:r>
    </w:p>
    <w:p>
      <w:r>
        <w:t>jermanь</w:t>
      </w:r>
    </w:p>
    <w:p>
      <w:r>
        <w:t>jerovašь</w:t>
      </w:r>
    </w:p>
    <w:p>
      <w:r>
        <w:t>jerêi</w:t>
      </w:r>
    </w:p>
    <w:p>
      <w:r>
        <w:t>jesimь</w:t>
      </w:r>
    </w:p>
    <w:p>
      <w:r>
        <w:t>jeteinь</w:t>
      </w:r>
    </w:p>
    <w:p>
      <w:r>
        <w:t>jetovь</w:t>
      </w:r>
    </w:p>
    <w:p>
      <w:r>
        <w:t>jetsemani</w:t>
      </w:r>
    </w:p>
    <w:p>
      <w:r>
        <w:t>jetsimaniê</w:t>
      </w:r>
    </w:p>
    <w:p>
      <w:r>
        <w:t>jetulii</w:t>
      </w:r>
    </w:p>
    <w:p>
      <w:r>
        <w:t>jetь</w:t>
      </w:r>
    </w:p>
    <w:p>
      <w:r>
        <w:t>jilbertь</w:t>
      </w:r>
    </w:p>
    <w:p>
      <w:r>
        <w:t>jimionь</w:t>
      </w:r>
    </w:p>
    <w:p>
      <w:r>
        <w:t>jimêlь</w:t>
      </w:r>
    </w:p>
    <w:p>
      <w:r>
        <w:t>jinazi</w:t>
      </w:r>
    </w:p>
    <w:p>
      <w:r>
        <w:t>jionь</w:t>
      </w:r>
    </w:p>
    <w:p>
      <w:r>
        <w:t>jo</w:t>
      </w:r>
    </w:p>
    <w:p>
      <w:r>
        <w:t>kadesь</w:t>
      </w:r>
    </w:p>
    <w:p>
      <w:r>
        <w:t>kadilnikь</w:t>
      </w:r>
    </w:p>
    <w:p>
      <w:r>
        <w:t>kadilnica</w:t>
      </w:r>
    </w:p>
    <w:p>
      <w:r>
        <w:t>kadilo</w:t>
      </w:r>
    </w:p>
    <w:p>
      <w:r>
        <w:t>kadilьnь</w:t>
      </w:r>
    </w:p>
    <w:p>
      <w:r>
        <w:t>kaditi (se)</w:t>
      </w:r>
    </w:p>
    <w:p>
      <w:r>
        <w:t>kadьskь</w:t>
      </w:r>
    </w:p>
    <w:p>
      <w:r>
        <w:t>každenie</w:t>
      </w:r>
    </w:p>
    <w:p>
      <w:r>
        <w:t>kaženikь</w:t>
      </w:r>
    </w:p>
    <w:p>
      <w:r>
        <w:t>kazanie</w:t>
      </w:r>
    </w:p>
    <w:p>
      <w:r>
        <w:t>kazatelstvo</w:t>
      </w:r>
    </w:p>
    <w:p>
      <w:r>
        <w:t>kazatelь</w:t>
      </w:r>
    </w:p>
    <w:p>
      <w:r>
        <w:t>kazati (se)</w:t>
      </w:r>
    </w:p>
    <w:p>
      <w:r>
        <w:t>kazleu</w:t>
      </w:r>
    </w:p>
    <w:p>
      <w:r>
        <w:t>kazleokь</w:t>
      </w:r>
    </w:p>
    <w:p>
      <w:r>
        <w:t>kaznikь</w:t>
      </w:r>
    </w:p>
    <w:p>
      <w:r>
        <w:t>kazniti</w:t>
      </w:r>
    </w:p>
    <w:p>
      <w:r>
        <w:t>kaznь</w:t>
      </w:r>
    </w:p>
    <w:p>
      <w:r>
        <w:t>kazь</w:t>
      </w:r>
    </w:p>
    <w:p>
      <w:r>
        <w:t>kai</w:t>
      </w:r>
    </w:p>
    <w:p>
      <w:r>
        <w:t>kainanovь</w:t>
      </w:r>
    </w:p>
    <w:p>
      <w:r>
        <w:t>kainanь</w:t>
      </w:r>
    </w:p>
    <w:p>
      <w:r>
        <w:t>kainovь</w:t>
      </w:r>
    </w:p>
    <w:p>
      <w:r>
        <w:t>kainь</w:t>
      </w:r>
    </w:p>
    <w:p>
      <w:r>
        <w:t>kako</w:t>
      </w:r>
    </w:p>
    <w:p>
      <w:r>
        <w:t>kakovь</w:t>
      </w:r>
    </w:p>
    <w:p>
      <w:r>
        <w:t>kakože</w:t>
      </w:r>
    </w:p>
    <w:p>
      <w:r>
        <w:t>kakono</w:t>
      </w:r>
    </w:p>
    <w:p>
      <w:r>
        <w:t>kakь</w:t>
      </w:r>
    </w:p>
    <w:p>
      <w:r>
        <w:t>kalamь</w:t>
      </w:r>
    </w:p>
    <w:p>
      <w:r>
        <w:t>kalvarievь</w:t>
      </w:r>
    </w:p>
    <w:p>
      <w:r>
        <w:t>kalvariê</w:t>
      </w:r>
    </w:p>
    <w:p>
      <w:r>
        <w:t>kaldêovь</w:t>
      </w:r>
    </w:p>
    <w:p>
      <w:r>
        <w:t>kaležь</w:t>
      </w:r>
    </w:p>
    <w:p>
      <w:r>
        <w:t>kalenda</w:t>
      </w:r>
    </w:p>
    <w:p>
      <w:r>
        <w:t>kalendarь</w:t>
      </w:r>
    </w:p>
    <w:p>
      <w:r>
        <w:t>kalepodievь</w:t>
      </w:r>
    </w:p>
    <w:p>
      <w:r>
        <w:t>kalepodii</w:t>
      </w:r>
    </w:p>
    <w:p>
      <w:r>
        <w:t>kalepodiinь</w:t>
      </w:r>
    </w:p>
    <w:p>
      <w:r>
        <w:t>kalefь</w:t>
      </w:r>
    </w:p>
    <w:p>
      <w:r>
        <w:t>kalimarь</w:t>
      </w:r>
    </w:p>
    <w:p>
      <w:r>
        <w:t>kalištovь</w:t>
      </w:r>
    </w:p>
    <w:p>
      <w:r>
        <w:t>kalištь</w:t>
      </w:r>
    </w:p>
    <w:p>
      <w:r>
        <w:t>kaloriga</w:t>
      </w:r>
    </w:p>
    <w:p>
      <w:r>
        <w:t>kaloroga</w:t>
      </w:r>
    </w:p>
    <w:p>
      <w:r>
        <w:t>kalfurnii</w:t>
      </w:r>
    </w:p>
    <w:p>
      <w:r>
        <w:t>kalfurii</w:t>
      </w:r>
    </w:p>
    <w:p>
      <w:r>
        <w:t>kalcidoniê</w:t>
      </w:r>
    </w:p>
    <w:p>
      <w:r>
        <w:t>kalь</w:t>
      </w:r>
    </w:p>
    <w:p>
      <w:r>
        <w:t>kalьnь</w:t>
      </w:r>
    </w:p>
    <w:p>
      <w:r>
        <w:t>kamelь</w:t>
      </w:r>
    </w:p>
    <w:p>
      <w:r>
        <w:t>kamenie</w:t>
      </w:r>
    </w:p>
    <w:p>
      <w:r>
        <w:t>kamenovati</w:t>
      </w:r>
    </w:p>
    <w:p>
      <w:r>
        <w:t>kamenь</w:t>
      </w:r>
    </w:p>
    <w:p>
      <w:r>
        <w:t>kamenьnь</w:t>
      </w:r>
    </w:p>
    <w:p>
      <w:r>
        <w:t>kamerinь</w:t>
      </w:r>
    </w:p>
    <w:p>
      <w:r>
        <w:t>kamikь</w:t>
      </w:r>
    </w:p>
    <w:p>
      <w:r>
        <w:t>kamičьcь</w:t>
      </w:r>
    </w:p>
    <w:p>
      <w:r>
        <w:t>kamo</w:t>
      </w:r>
    </w:p>
    <w:p>
      <w:r>
        <w:t>kampananinь</w:t>
      </w:r>
    </w:p>
    <w:p>
      <w:r>
        <w:t>kampaninь</w:t>
      </w:r>
    </w:p>
    <w:p>
      <w:r>
        <w:t>kampaniê</w:t>
      </w:r>
    </w:p>
    <w:p>
      <w:r>
        <w:t>kampana</w:t>
      </w:r>
    </w:p>
    <w:p>
      <w:r>
        <w:t>kana</w:t>
      </w:r>
    </w:p>
    <w:p>
      <w:r>
        <w:t>kananêi</w:t>
      </w:r>
    </w:p>
    <w:p>
      <w:r>
        <w:t>kandakiê</w:t>
      </w:r>
    </w:p>
    <w:p>
      <w:r>
        <w:t>kandida</w:t>
      </w:r>
    </w:p>
    <w:p>
      <w:r>
        <w:t>kandidь</w:t>
      </w:r>
    </w:p>
    <w:p>
      <w:r>
        <w:t>kandêla</w:t>
      </w:r>
    </w:p>
    <w:p>
      <w:r>
        <w:t>kaniti</w:t>
      </w:r>
    </w:p>
    <w:p>
      <w:r>
        <w:t>kanovnikь</w:t>
      </w:r>
    </w:p>
    <w:p>
      <w:r>
        <w:t>kanonikь</w:t>
      </w:r>
    </w:p>
    <w:p>
      <w:r>
        <w:t>kanovьnь</w:t>
      </w:r>
    </w:p>
    <w:p>
      <w:r>
        <w:t>kanonižanie</w:t>
      </w:r>
    </w:p>
    <w:p>
      <w:r>
        <w:t>kanonizati</w:t>
      </w:r>
    </w:p>
    <w:p>
      <w:r>
        <w:t>kanoničьskь</w:t>
      </w:r>
    </w:p>
    <w:p>
      <w:r>
        <w:t>kanoničьstvo</w:t>
      </w:r>
    </w:p>
    <w:p>
      <w:r>
        <w:t>kanonь</w:t>
      </w:r>
    </w:p>
    <w:p>
      <w:r>
        <w:t>kantika</w:t>
      </w:r>
    </w:p>
    <w:p>
      <w:r>
        <w:t>kantikь</w:t>
      </w:r>
    </w:p>
    <w:p>
      <w:r>
        <w:t>kanturienskь</w:t>
      </w:r>
    </w:p>
    <w:p>
      <w:r>
        <w:t>kantь</w:t>
      </w:r>
    </w:p>
    <w:p>
      <w:r>
        <w:t>kanuti</w:t>
      </w:r>
    </w:p>
    <w:p>
      <w:r>
        <w:t>kancelirь</w:t>
      </w:r>
    </w:p>
    <w:p>
      <w:r>
        <w:t>kanciênь</w:t>
      </w:r>
    </w:p>
    <w:p>
      <w:r>
        <w:t>kapa</w:t>
      </w:r>
    </w:p>
    <w:p>
      <w:r>
        <w:t>kapadokiê</w:t>
      </w:r>
    </w:p>
    <w:p>
      <w:r>
        <w:t>kapadočьskь</w:t>
      </w:r>
    </w:p>
    <w:p>
      <w:r>
        <w:t>kapalь</w:t>
      </w:r>
    </w:p>
    <w:p>
      <w:r>
        <w:t>kapanie</w:t>
      </w:r>
    </w:p>
    <w:p>
      <w:r>
        <w:t>kaparь</w:t>
      </w:r>
    </w:p>
    <w:p>
      <w:r>
        <w:t>kapati</w:t>
      </w:r>
    </w:p>
    <w:p>
      <w:r>
        <w:t>kapela</w:t>
      </w:r>
    </w:p>
    <w:p>
      <w:r>
        <w:t>kapelanь</w:t>
      </w:r>
    </w:p>
    <w:p>
      <w:r>
        <w:t>kapernaumь</w:t>
      </w:r>
    </w:p>
    <w:p>
      <w:r>
        <w:t>kapetolь</w:t>
      </w:r>
    </w:p>
    <w:p>
      <w:r>
        <w:t>kapitolinь</w:t>
      </w:r>
    </w:p>
    <w:p>
      <w:r>
        <w:t>kapitolь</w:t>
      </w:r>
    </w:p>
    <w:p>
      <w:r>
        <w:t>kapitulь</w:t>
      </w:r>
    </w:p>
    <w:p>
      <w:r>
        <w:t>kapiće</w:t>
      </w:r>
    </w:p>
    <w:p>
      <w:r>
        <w:t>kapicionь</w:t>
      </w:r>
    </w:p>
    <w:p>
      <w:r>
        <w:t>kapla</w:t>
      </w:r>
    </w:p>
    <w:p>
      <w:r>
        <w:t>kapoloniê</w:t>
      </w:r>
    </w:p>
    <w:p>
      <w:r>
        <w:t>kapuca</w:t>
      </w:r>
    </w:p>
    <w:p>
      <w:r>
        <w:t>kapь</w:t>
      </w:r>
    </w:p>
    <w:p>
      <w:r>
        <w:t>karabica</w:t>
      </w:r>
    </w:p>
    <w:p>
      <w:r>
        <w:t>karanie</w:t>
      </w:r>
    </w:p>
    <w:p>
      <w:r>
        <w:t>karati (se)</w:t>
      </w:r>
    </w:p>
    <w:p>
      <w:r>
        <w:t>karatь</w:t>
      </w:r>
    </w:p>
    <w:p>
      <w:r>
        <w:t>karba</w:t>
      </w:r>
    </w:p>
    <w:p>
      <w:r>
        <w:t>karbonariê</w:t>
      </w:r>
    </w:p>
    <w:p>
      <w:r>
        <w:t>kariatiarimь</w:t>
      </w:r>
    </w:p>
    <w:p>
      <w:r>
        <w:t>karina</w:t>
      </w:r>
    </w:p>
    <w:p>
      <w:r>
        <w:t>karinь</w:t>
      </w:r>
    </w:p>
    <w:p>
      <w:r>
        <w:t>karkamь</w:t>
      </w:r>
    </w:p>
    <w:p>
      <w:r>
        <w:t>karkasь</w:t>
      </w:r>
    </w:p>
    <w:p>
      <w:r>
        <w:t>karlь</w:t>
      </w:r>
    </w:p>
    <w:p>
      <w:r>
        <w:t>karmelovь</w:t>
      </w:r>
    </w:p>
    <w:p>
      <w:r>
        <w:t>karmilovь</w:t>
      </w:r>
    </w:p>
    <w:p>
      <w:r>
        <w:t>karmelь</w:t>
      </w:r>
    </w:p>
    <w:p>
      <w:r>
        <w:t>karmilь</w:t>
      </w:r>
    </w:p>
    <w:p>
      <w:r>
        <w:t>karmelьskь</w:t>
      </w:r>
    </w:p>
    <w:p>
      <w:r>
        <w:t>karmilьskь</w:t>
      </w:r>
    </w:p>
    <w:p>
      <w:r>
        <w:t>karnaimь</w:t>
      </w:r>
    </w:p>
    <w:p>
      <w:r>
        <w:t>karpa</w:t>
      </w:r>
    </w:p>
    <w:p>
      <w:r>
        <w:t>karpazii</w:t>
      </w:r>
    </w:p>
    <w:p>
      <w:r>
        <w:t>karpasinь</w:t>
      </w:r>
    </w:p>
    <w:p>
      <w:r>
        <w:t>karpoforь</w:t>
      </w:r>
    </w:p>
    <w:p>
      <w:r>
        <w:t>karpь</w:t>
      </w:r>
    </w:p>
    <w:p>
      <w:r>
        <w:t>karsena</w:t>
      </w:r>
    </w:p>
    <w:p>
      <w:r>
        <w:t>kartajinskь</w:t>
      </w:r>
    </w:p>
    <w:p>
      <w:r>
        <w:t>kartaiskь</w:t>
      </w:r>
    </w:p>
    <w:p>
      <w:r>
        <w:t>kartaniê</w:t>
      </w:r>
    </w:p>
    <w:p>
      <w:r>
        <w:t>kartajina</w:t>
      </w:r>
    </w:p>
    <w:p>
      <w:r>
        <w:t>karterica</w:t>
      </w:r>
    </w:p>
    <w:p>
      <w:r>
        <w:t>kartorica</w:t>
      </w:r>
    </w:p>
    <w:p>
      <w:r>
        <w:t>karuinь</w:t>
      </w:r>
    </w:p>
    <w:p>
      <w:r>
        <w:t>karь</w:t>
      </w:r>
    </w:p>
    <w:p>
      <w:r>
        <w:t>kasati (se)</w:t>
      </w:r>
    </w:p>
    <w:p>
      <w:r>
        <w:t>kaselle</w:t>
      </w:r>
    </w:p>
    <w:p>
      <w:r>
        <w:t>kasiê</w:t>
      </w:r>
    </w:p>
    <w:p>
      <w:r>
        <w:t>kasiênь</w:t>
      </w:r>
    </w:p>
    <w:p>
      <w:r>
        <w:t>kassiê</w:t>
      </w:r>
    </w:p>
    <w:p>
      <w:r>
        <w:t>kastalinь</w:t>
      </w:r>
    </w:p>
    <w:p>
      <w:r>
        <w:t>kastinь</w:t>
      </w:r>
    </w:p>
    <w:p>
      <w:r>
        <w:t>kastorii</w:t>
      </w:r>
    </w:p>
    <w:p>
      <w:r>
        <w:t>kastorь</w:t>
      </w:r>
    </w:p>
    <w:p>
      <w:r>
        <w:t>kasforь</w:t>
      </w:r>
    </w:p>
    <w:p>
      <w:r>
        <w:t>katabasisь</w:t>
      </w:r>
    </w:p>
    <w:p>
      <w:r>
        <w:t>katalogь</w:t>
      </w:r>
    </w:p>
    <w:p>
      <w:r>
        <w:t>katalona</w:t>
      </w:r>
    </w:p>
    <w:p>
      <w:r>
        <w:t>kataniê</w:t>
      </w:r>
    </w:p>
    <w:p>
      <w:r>
        <w:t>katapetazma</w:t>
      </w:r>
    </w:p>
    <w:p>
      <w:r>
        <w:t>katarina</w:t>
      </w:r>
    </w:p>
    <w:p>
      <w:r>
        <w:t>katarininь</w:t>
      </w:r>
    </w:p>
    <w:p>
      <w:r>
        <w:t>katihumena</w:t>
      </w:r>
    </w:p>
    <w:p>
      <w:r>
        <w:t>katihumenь</w:t>
      </w:r>
    </w:p>
    <w:p>
      <w:r>
        <w:t>katiênšьskь</w:t>
      </w:r>
    </w:p>
    <w:p>
      <w:r>
        <w:t>katolikь</w:t>
      </w:r>
    </w:p>
    <w:p>
      <w:r>
        <w:t>katoličьskь</w:t>
      </w:r>
    </w:p>
    <w:p>
      <w:r>
        <w:t>katь</w:t>
      </w:r>
    </w:p>
    <w:p>
      <w:r>
        <w:t>kafargamalь</w:t>
      </w:r>
    </w:p>
    <w:p>
      <w:r>
        <w:t>kača</w:t>
      </w:r>
    </w:p>
    <w:p>
      <w:r>
        <w:t>kačastь</w:t>
      </w:r>
    </w:p>
    <w:p>
      <w:r>
        <w:t>kačka</w:t>
      </w:r>
    </w:p>
    <w:p>
      <w:r>
        <w:t>kaštelь</w:t>
      </w:r>
    </w:p>
    <w:p>
      <w:r>
        <w:t>kaštigati</w:t>
      </w:r>
    </w:p>
    <w:p>
      <w:r>
        <w:t>kaštila</w:t>
      </w:r>
    </w:p>
    <w:p>
      <w:r>
        <w:t>kaênie</w:t>
      </w:r>
    </w:p>
    <w:p>
      <w:r>
        <w:t>kaêpa</w:t>
      </w:r>
    </w:p>
    <w:p>
      <w:r>
        <w:t>kaêti (se)</w:t>
      </w:r>
    </w:p>
    <w:p>
      <w:r>
        <w:t>kvadratь</w:t>
      </w:r>
    </w:p>
    <w:p>
      <w:r>
        <w:t>kvarta</w:t>
      </w:r>
    </w:p>
    <w:p>
      <w:r>
        <w:t>kvarь</w:t>
      </w:r>
    </w:p>
    <w:p>
      <w:r>
        <w:t>kvasiti</w:t>
      </w:r>
    </w:p>
    <w:p>
      <w:r>
        <w:t>kvasь</w:t>
      </w:r>
    </w:p>
    <w:p>
      <w:r>
        <w:t>kvaterna</w:t>
      </w:r>
    </w:p>
    <w:p>
      <w:r>
        <w:t>kvatri</w:t>
      </w:r>
    </w:p>
    <w:p>
      <w:r>
        <w:t>kvatra</w:t>
      </w:r>
    </w:p>
    <w:p>
      <w:r>
        <w:t>kvatrьnь</w:t>
      </w:r>
    </w:p>
    <w:p>
      <w:r>
        <w:t>kvekati</w:t>
      </w:r>
    </w:p>
    <w:p>
      <w:r>
        <w:t>kvilinь</w:t>
      </w:r>
    </w:p>
    <w:p>
      <w:r>
        <w:t>kviliênь</w:t>
      </w:r>
    </w:p>
    <w:p>
      <w:r>
        <w:t>kvintinь</w:t>
      </w:r>
    </w:p>
    <w:p>
      <w:r>
        <w:t>kvintulinь</w:t>
      </w:r>
    </w:p>
    <w:p>
      <w:r>
        <w:t>kvinciênь</w:t>
      </w:r>
    </w:p>
    <w:p>
      <w:r>
        <w:t>kvirinь</w:t>
      </w:r>
    </w:p>
    <w:p>
      <w:r>
        <w:t>kviricii</w:t>
      </w:r>
    </w:p>
    <w:p>
      <w:r>
        <w:t>kegreiskь</w:t>
      </w:r>
    </w:p>
    <w:p>
      <w:r>
        <w:t>kedarь</w:t>
      </w:r>
    </w:p>
    <w:p>
      <w:r>
        <w:t>kedrovь</w:t>
      </w:r>
    </w:p>
    <w:p>
      <w:r>
        <w:t>kedrь</w:t>
      </w:r>
    </w:p>
    <w:p>
      <w:r>
        <w:t>kedrьskь</w:t>
      </w:r>
    </w:p>
    <w:p>
      <w:r>
        <w:t>keleabь</w:t>
      </w:r>
    </w:p>
    <w:p>
      <w:r>
        <w:t>keliê</w:t>
      </w:r>
    </w:p>
    <w:p>
      <w:r>
        <w:t>kerastь</w:t>
      </w:r>
    </w:p>
    <w:p>
      <w:r>
        <w:t>kesarevь</w:t>
      </w:r>
    </w:p>
    <w:p>
      <w:r>
        <w:t>kesarovь</w:t>
      </w:r>
    </w:p>
    <w:p>
      <w:r>
        <w:t>kesarienskь</w:t>
      </w:r>
    </w:p>
    <w:p>
      <w:r>
        <w:t>kesariiskь</w:t>
      </w:r>
    </w:p>
    <w:p>
      <w:r>
        <w:t>kesariê</w:t>
      </w:r>
    </w:p>
    <w:p>
      <w:r>
        <w:t>kesarь</w:t>
      </w:r>
    </w:p>
    <w:p>
      <w:r>
        <w:t>k'znovati</w:t>
      </w:r>
    </w:p>
    <w:p>
      <w:r>
        <w:t>k'znь</w:t>
      </w:r>
    </w:p>
    <w:p>
      <w:r>
        <w:t>ki</w:t>
      </w:r>
    </w:p>
    <w:p>
      <w:r>
        <w:t>kivotь</w:t>
      </w:r>
    </w:p>
    <w:p>
      <w:r>
        <w:t>kiždo</w:t>
      </w:r>
    </w:p>
    <w:p>
      <w:r>
        <w:t>kižde</w:t>
      </w:r>
    </w:p>
    <w:p>
      <w:r>
        <w:t>kilikiiskь</w:t>
      </w:r>
    </w:p>
    <w:p>
      <w:r>
        <w:t>kilikiê</w:t>
      </w:r>
    </w:p>
    <w:p>
      <w:r>
        <w:t>kimati</w:t>
      </w:r>
    </w:p>
    <w:p>
      <w:r>
        <w:t>kinosь</w:t>
      </w:r>
    </w:p>
    <w:p>
      <w:r>
        <w:t>kinosьmь</w:t>
      </w:r>
    </w:p>
    <w:p>
      <w:r>
        <w:t>kinternati</w:t>
      </w:r>
    </w:p>
    <w:p>
      <w:r>
        <w:t>kiptêti</w:t>
      </w:r>
    </w:p>
    <w:p>
      <w:r>
        <w:t>kipь</w:t>
      </w:r>
    </w:p>
    <w:p>
      <w:r>
        <w:t>kipêti</w:t>
      </w:r>
    </w:p>
    <w:p>
      <w:r>
        <w:t>kirie</w:t>
      </w:r>
    </w:p>
    <w:p>
      <w:r>
        <w:t>kirinь</w:t>
      </w:r>
    </w:p>
    <w:p>
      <w:r>
        <w:t>kirionь</w:t>
      </w:r>
    </w:p>
    <w:p>
      <w:r>
        <w:t>kirisêi</w:t>
      </w:r>
    </w:p>
    <w:p>
      <w:r>
        <w:t>kiriêkь</w:t>
      </w:r>
    </w:p>
    <w:p>
      <w:r>
        <w:t>kiseličie</w:t>
      </w:r>
    </w:p>
    <w:p>
      <w:r>
        <w:t>kisovь</w:t>
      </w:r>
    </w:p>
    <w:p>
      <w:r>
        <w:t>kita</w:t>
      </w:r>
    </w:p>
    <w:p>
      <w:r>
        <w:t>kitara</w:t>
      </w:r>
    </w:p>
    <w:p>
      <w:r>
        <w:t>kitarevь</w:t>
      </w:r>
    </w:p>
    <w:p>
      <w:r>
        <w:t>kitarnikь</w:t>
      </w:r>
    </w:p>
    <w:p>
      <w:r>
        <w:t>kiteriê</w:t>
      </w:r>
    </w:p>
    <w:p>
      <w:r>
        <w:t>kitie</w:t>
      </w:r>
    </w:p>
    <w:p>
      <w:r>
        <w:t>kitica</w:t>
      </w:r>
    </w:p>
    <w:p>
      <w:r>
        <w:t>kitovь</w:t>
      </w:r>
    </w:p>
    <w:p>
      <w:r>
        <w:t>kitь</w:t>
      </w:r>
    </w:p>
    <w:p>
      <w:r>
        <w:t>kifa</w:t>
      </w:r>
    </w:p>
    <w:p>
      <w:r>
        <w:t>kifovь</w:t>
      </w:r>
    </w:p>
    <w:p>
      <w:r>
        <w:t>kipovь</w:t>
      </w:r>
    </w:p>
    <w:p>
      <w:r>
        <w:t>kička</w:t>
      </w:r>
    </w:p>
    <w:p>
      <w:r>
        <w:t>klavdii</w:t>
      </w:r>
    </w:p>
    <w:p>
      <w:r>
        <w:t>klavdь</w:t>
      </w:r>
    </w:p>
    <w:p>
      <w:r>
        <w:t>klavdiênь</w:t>
      </w:r>
    </w:p>
    <w:p>
      <w:r>
        <w:t>klada</w:t>
      </w:r>
    </w:p>
    <w:p>
      <w:r>
        <w:t>kladati (se)</w:t>
      </w:r>
    </w:p>
    <w:p>
      <w:r>
        <w:t>kladezь</w:t>
      </w:r>
    </w:p>
    <w:p>
      <w:r>
        <w:t>kladezьcь</w:t>
      </w:r>
    </w:p>
    <w:p>
      <w:r>
        <w:t>klananie</w:t>
      </w:r>
    </w:p>
    <w:p>
      <w:r>
        <w:t>klanati (se)</w:t>
      </w:r>
    </w:p>
    <w:p>
      <w:r>
        <w:t>klara</w:t>
      </w:r>
    </w:p>
    <w:p>
      <w:r>
        <w:t>klarь</w:t>
      </w:r>
    </w:p>
    <w:p>
      <w:r>
        <w:t>klasie</w:t>
      </w:r>
    </w:p>
    <w:p>
      <w:r>
        <w:t>klasti (se)</w:t>
      </w:r>
    </w:p>
    <w:p>
      <w:r>
        <w:t>klasь</w:t>
      </w:r>
    </w:p>
    <w:p>
      <w:r>
        <w:t>klati</w:t>
      </w:r>
    </w:p>
    <w:p>
      <w:r>
        <w:t>klaćenie</w:t>
      </w:r>
    </w:p>
    <w:p>
      <w:r>
        <w:t>kle</w:t>
      </w:r>
    </w:p>
    <w:p>
      <w:r>
        <w:t>kleveta</w:t>
      </w:r>
    </w:p>
    <w:p>
      <w:r>
        <w:t>klevetanie</w:t>
      </w:r>
    </w:p>
    <w:p>
      <w:r>
        <w:t>klevetati</w:t>
      </w:r>
    </w:p>
    <w:p>
      <w:r>
        <w:t>klevetnikь</w:t>
      </w:r>
    </w:p>
    <w:p>
      <w:r>
        <w:t>klevetьnь</w:t>
      </w:r>
    </w:p>
    <w:p>
      <w:r>
        <w:t>klevrêtь</w:t>
      </w:r>
    </w:p>
    <w:p>
      <w:r>
        <w:t>klemencii</w:t>
      </w:r>
    </w:p>
    <w:p>
      <w:r>
        <w:t>klemenciênь</w:t>
      </w:r>
    </w:p>
    <w:p>
      <w:r>
        <w:t>kleonikь</w:t>
      </w:r>
    </w:p>
    <w:p>
      <w:r>
        <w:t>kleopa</w:t>
      </w:r>
    </w:p>
    <w:p>
      <w:r>
        <w:t>kleoparda</w:t>
      </w:r>
    </w:p>
    <w:p>
      <w:r>
        <w:t>kleopovь</w:t>
      </w:r>
    </w:p>
    <w:p>
      <w:r>
        <w:t>klepanie</w:t>
      </w:r>
    </w:p>
    <w:p>
      <w:r>
        <w:t>klepati</w:t>
      </w:r>
    </w:p>
    <w:p>
      <w:r>
        <w:t>kletva</w:t>
      </w:r>
    </w:p>
    <w:p>
      <w:r>
        <w:t>kletvьnь</w:t>
      </w:r>
    </w:p>
    <w:p>
      <w:r>
        <w:t>kleti (se)</w:t>
      </w:r>
    </w:p>
    <w:p>
      <w:r>
        <w:t>kletie</w:t>
      </w:r>
    </w:p>
    <w:p>
      <w:r>
        <w:t>kletь</w:t>
      </w:r>
    </w:p>
    <w:p>
      <w:r>
        <w:t>klecati</w:t>
      </w:r>
    </w:p>
    <w:p>
      <w:r>
        <w:t>klečati</w:t>
      </w:r>
    </w:p>
    <w:p>
      <w:r>
        <w:t>klimantovь</w:t>
      </w:r>
    </w:p>
    <w:p>
      <w:r>
        <w:t>klimantь</w:t>
      </w:r>
    </w:p>
    <w:p>
      <w:r>
        <w:t>klinь</w:t>
      </w:r>
    </w:p>
    <w:p>
      <w:r>
        <w:t>klinьcь</w:t>
      </w:r>
    </w:p>
    <w:p>
      <w:r>
        <w:t>klirgovь</w:t>
      </w:r>
    </w:p>
    <w:p>
      <w:r>
        <w:t>klirgь</w:t>
      </w:r>
    </w:p>
    <w:p>
      <w:r>
        <w:t>klirkь</w:t>
      </w:r>
    </w:p>
    <w:p>
      <w:r>
        <w:t>klirikь</w:t>
      </w:r>
    </w:p>
    <w:p>
      <w:r>
        <w:t>klirь</w:t>
      </w:r>
    </w:p>
    <w:p>
      <w:r>
        <w:t>klisь</w:t>
      </w:r>
    </w:p>
    <w:p>
      <w:r>
        <w:t>klitь</w:t>
      </w:r>
    </w:p>
    <w:p>
      <w:r>
        <w:t>klicanie</w:t>
      </w:r>
    </w:p>
    <w:p>
      <w:r>
        <w:t>klicati</w:t>
      </w:r>
    </w:p>
    <w:p>
      <w:r>
        <w:t>kličь</w:t>
      </w:r>
    </w:p>
    <w:p>
      <w:r>
        <w:t>klobukь</w:t>
      </w:r>
    </w:p>
    <w:p>
      <w:r>
        <w:t>klodonêi</w:t>
      </w:r>
    </w:p>
    <w:p>
      <w:r>
        <w:t>klokotati</w:t>
      </w:r>
    </w:p>
    <w:p>
      <w:r>
        <w:t>klosьnь</w:t>
      </w:r>
    </w:p>
    <w:p>
      <w:r>
        <w:t>kloštrь</w:t>
      </w:r>
    </w:p>
    <w:p>
      <w:r>
        <w:t>klьcati</w:t>
      </w:r>
    </w:p>
    <w:p>
      <w:r>
        <w:t>klьčьnь</w:t>
      </w:r>
    </w:p>
    <w:p>
      <w:r>
        <w:t>klêtь</w:t>
      </w:r>
    </w:p>
    <w:p>
      <w:r>
        <w:t>klêće</w:t>
      </w:r>
    </w:p>
    <w:p>
      <w:r>
        <w:t>klûse</w:t>
      </w:r>
    </w:p>
    <w:p>
      <w:r>
        <w:t>klûčanica</w:t>
      </w:r>
    </w:p>
    <w:p>
      <w:r>
        <w:t>klûčanstvie</w:t>
      </w:r>
    </w:p>
    <w:p>
      <w:r>
        <w:t>klûčarь</w:t>
      </w:r>
    </w:p>
    <w:p>
      <w:r>
        <w:t>klûčimь</w:t>
      </w:r>
    </w:p>
    <w:p>
      <w:r>
        <w:t>klûčiti se</w:t>
      </w:r>
    </w:p>
    <w:p>
      <w:r>
        <w:t>klûčnikь</w:t>
      </w:r>
    </w:p>
    <w:p>
      <w:r>
        <w:t>klûčno</w:t>
      </w:r>
    </w:p>
    <w:p>
      <w:r>
        <w:t>klûčnê</w:t>
      </w:r>
    </w:p>
    <w:p>
      <w:r>
        <w:t>klûčь</w:t>
      </w:r>
    </w:p>
    <w:p>
      <w:r>
        <w:t>klûčьnь</w:t>
      </w:r>
    </w:p>
    <w:p>
      <w:r>
        <w:t>kmetь</w:t>
      </w:r>
    </w:p>
    <w:p>
      <w:r>
        <w:t>knastь</w:t>
      </w:r>
    </w:p>
    <w:p>
      <w:r>
        <w:t>knegina</w:t>
      </w:r>
    </w:p>
    <w:p>
      <w:r>
        <w:t>knežie</w:t>
      </w:r>
    </w:p>
    <w:p>
      <w:r>
        <w:t>knež'stvie</w:t>
      </w:r>
    </w:p>
    <w:p>
      <w:r>
        <w:t>knež'stvo</w:t>
      </w:r>
    </w:p>
    <w:p>
      <w:r>
        <w:t>knežь</w:t>
      </w:r>
    </w:p>
    <w:p>
      <w:r>
        <w:t>knezie</w:t>
      </w:r>
    </w:p>
    <w:p>
      <w:r>
        <w:t>knezь</w:t>
      </w:r>
    </w:p>
    <w:p>
      <w:r>
        <w:t>kniga</w:t>
      </w:r>
    </w:p>
    <w:p>
      <w:r>
        <w:t>knigočiê</w:t>
      </w:r>
    </w:p>
    <w:p>
      <w:r>
        <w:t>knigočьskь</w:t>
      </w:r>
    </w:p>
    <w:p>
      <w:r>
        <w:t>knižica</w:t>
      </w:r>
    </w:p>
    <w:p>
      <w:r>
        <w:t>knižnikь</w:t>
      </w:r>
    </w:p>
    <w:p>
      <w:r>
        <w:t>knižьnь</w:t>
      </w:r>
    </w:p>
    <w:p>
      <w:r>
        <w:t>kobilica</w:t>
      </w:r>
    </w:p>
    <w:p>
      <w:r>
        <w:t>koblenie</w:t>
      </w:r>
    </w:p>
    <w:p>
      <w:r>
        <w:t>kobnikь</w:t>
      </w:r>
    </w:p>
    <w:p>
      <w:r>
        <w:t>kobь</w:t>
      </w:r>
    </w:p>
    <w:p>
      <w:r>
        <w:t>kovarstvo</w:t>
      </w:r>
    </w:p>
    <w:p>
      <w:r>
        <w:t>kovarьnь</w:t>
      </w:r>
    </w:p>
    <w:p>
      <w:r>
        <w:t>kovati</w:t>
      </w:r>
    </w:p>
    <w:p>
      <w:r>
        <w:t>kovnikь</w:t>
      </w:r>
    </w:p>
    <w:p>
      <w:r>
        <w:t>kovčegь</w:t>
      </w:r>
    </w:p>
    <w:p>
      <w:r>
        <w:t>kovčežьcь</w:t>
      </w:r>
    </w:p>
    <w:p>
      <w:r>
        <w:t>kovčezьcь</w:t>
      </w:r>
    </w:p>
    <w:p>
      <w:r>
        <w:t>kovь</w:t>
      </w:r>
    </w:p>
    <w:p>
      <w:r>
        <w:t>kogda</w:t>
      </w:r>
    </w:p>
    <w:p>
      <w:r>
        <w:t>kьgda</w:t>
      </w:r>
    </w:p>
    <w:p>
      <w:r>
        <w:t>koelêtь</w:t>
      </w:r>
    </w:p>
    <w:p>
      <w:r>
        <w:t>koža</w:t>
      </w:r>
    </w:p>
    <w:p>
      <w:r>
        <w:t>kožica</w:t>
      </w:r>
    </w:p>
    <w:p>
      <w:r>
        <w:t>kožuhь</w:t>
      </w:r>
    </w:p>
    <w:p>
      <w:r>
        <w:t>kožьlь</w:t>
      </w:r>
    </w:p>
    <w:p>
      <w:r>
        <w:t>kožьnь</w:t>
      </w:r>
    </w:p>
    <w:p>
      <w:r>
        <w:t>koza</w:t>
      </w:r>
    </w:p>
    <w:p>
      <w:r>
        <w:t>kozdroê</w:t>
      </w:r>
    </w:p>
    <w:p>
      <w:r>
        <w:t>kozdroi</w:t>
      </w:r>
    </w:p>
    <w:p>
      <w:r>
        <w:t>kozii</w:t>
      </w:r>
    </w:p>
    <w:p>
      <w:r>
        <w:t>kozle</w:t>
      </w:r>
    </w:p>
    <w:p>
      <w:r>
        <w:t>kozlićevь</w:t>
      </w:r>
    </w:p>
    <w:p>
      <w:r>
        <w:t>kozlićь</w:t>
      </w:r>
    </w:p>
    <w:p>
      <w:r>
        <w:t>kozloglasovanie</w:t>
      </w:r>
    </w:p>
    <w:p>
      <w:r>
        <w:t>kozьlь</w:t>
      </w:r>
    </w:p>
    <w:p>
      <w:r>
        <w:t>kokinь</w:t>
      </w:r>
    </w:p>
    <w:p>
      <w:r>
        <w:t>kokotь</w:t>
      </w:r>
    </w:p>
    <w:p>
      <w:r>
        <w:t>kokošarь</w:t>
      </w:r>
    </w:p>
    <w:p>
      <w:r>
        <w:t>kokošь</w:t>
      </w:r>
    </w:p>
    <w:p>
      <w:r>
        <w:t>kokulica</w:t>
      </w:r>
    </w:p>
    <w:p>
      <w:r>
        <w:t>kolasii</w:t>
      </w:r>
    </w:p>
    <w:p>
      <w:r>
        <w:t>kolačь</w:t>
      </w:r>
    </w:p>
    <w:p>
      <w:r>
        <w:t>kolesanь</w:t>
      </w:r>
    </w:p>
    <w:p>
      <w:r>
        <w:t>kolesnica</w:t>
      </w:r>
    </w:p>
    <w:p>
      <w:r>
        <w:t>koli</w:t>
      </w:r>
    </w:p>
    <w:p>
      <w:r>
        <w:t>kolie</w:t>
      </w:r>
    </w:p>
    <w:p>
      <w:r>
        <w:t>koliždo</w:t>
      </w:r>
    </w:p>
    <w:p>
      <w:r>
        <w:t>koliko</w:t>
      </w:r>
    </w:p>
    <w:p>
      <w:r>
        <w:t>kolikь</w:t>
      </w:r>
    </w:p>
    <w:p>
      <w:r>
        <w:t>kolimbriê</w:t>
      </w:r>
    </w:p>
    <w:p>
      <w:r>
        <w:t>kolmanь</w:t>
      </w:r>
    </w:p>
    <w:p>
      <w:r>
        <w:t>kolmi</w:t>
      </w:r>
    </w:p>
    <w:p>
      <w:r>
        <w:t>kolo</w:t>
      </w:r>
    </w:p>
    <w:p>
      <w:r>
        <w:t>kolovarstvie</w:t>
      </w:r>
    </w:p>
    <w:p>
      <w:r>
        <w:t>kolovoždь</w:t>
      </w:r>
    </w:p>
    <w:p>
      <w:r>
        <w:t>kolovratь</w:t>
      </w:r>
    </w:p>
    <w:p>
      <w:r>
        <w:t>kolona</w:t>
      </w:r>
    </w:p>
    <w:p>
      <w:r>
        <w:t>kolostatmь</w:t>
      </w:r>
    </w:p>
    <w:p>
      <w:r>
        <w:t>koludrica</w:t>
      </w:r>
    </w:p>
    <w:p>
      <w:r>
        <w:t>koludričь</w:t>
      </w:r>
    </w:p>
    <w:p>
      <w:r>
        <w:t>koludrь</w:t>
      </w:r>
    </w:p>
    <w:p>
      <w:r>
        <w:t>koludrьskь</w:t>
      </w:r>
    </w:p>
    <w:p>
      <w:r>
        <w:t>kolumbanь</w:t>
      </w:r>
    </w:p>
    <w:p>
      <w:r>
        <w:t>kolurь</w:t>
      </w:r>
    </w:p>
    <w:p>
      <w:r>
        <w:t>kolčьcь</w:t>
      </w:r>
    </w:p>
    <w:p>
      <w:r>
        <w:t>kolь</w:t>
      </w:r>
    </w:p>
    <w:p>
      <w:r>
        <w:t>kolьcь</w:t>
      </w:r>
    </w:p>
    <w:p>
      <w:r>
        <w:t>kolêbanie</w:t>
      </w:r>
    </w:p>
    <w:p>
      <w:r>
        <w:t>kolêbati (se)</w:t>
      </w:r>
    </w:p>
    <w:p>
      <w:r>
        <w:t>kolêno</w:t>
      </w:r>
    </w:p>
    <w:p>
      <w:r>
        <w:t>komversica</w:t>
      </w:r>
    </w:p>
    <w:p>
      <w:r>
        <w:t>komentarienskь</w:t>
      </w:r>
    </w:p>
    <w:p>
      <w:r>
        <w:t>komodь</w:t>
      </w:r>
    </w:p>
    <w:p>
      <w:r>
        <w:t>komora</w:t>
      </w:r>
    </w:p>
    <w:p>
      <w:r>
        <w:t>komornikь</w:t>
      </w:r>
    </w:p>
    <w:p>
      <w:r>
        <w:t>komunь</w:t>
      </w:r>
    </w:p>
    <w:p>
      <w:r>
        <w:t>komьkanie</w:t>
      </w:r>
    </w:p>
    <w:p>
      <w:r>
        <w:t>konversь</w:t>
      </w:r>
    </w:p>
    <w:p>
      <w:r>
        <w:t>konda</w:t>
      </w:r>
    </w:p>
    <w:p>
      <w:r>
        <w:t>koničьskь</w:t>
      </w:r>
    </w:p>
    <w:p>
      <w:r>
        <w:t>koničьstvovati</w:t>
      </w:r>
    </w:p>
    <w:p>
      <w:r>
        <w:t>konkordii</w:t>
      </w:r>
    </w:p>
    <w:p>
      <w:r>
        <w:t>konkordiê</w:t>
      </w:r>
    </w:p>
    <w:p>
      <w:r>
        <w:t>konkubina</w:t>
      </w:r>
    </w:p>
    <w:p>
      <w:r>
        <w:t>konnikь</w:t>
      </w:r>
    </w:p>
    <w:p>
      <w:r>
        <w:t>konničьstvie</w:t>
      </w:r>
    </w:p>
    <w:p>
      <w:r>
        <w:t>konoba</w:t>
      </w:r>
    </w:p>
    <w:p>
      <w:r>
        <w:t>konobarь</w:t>
      </w:r>
    </w:p>
    <w:p>
      <w:r>
        <w:t>konobь</w:t>
      </w:r>
    </w:p>
    <w:p>
      <w:r>
        <w:t>konopь</w:t>
      </w:r>
    </w:p>
    <w:p>
      <w:r>
        <w:t>konopьcь</w:t>
      </w:r>
    </w:p>
    <w:p>
      <w:r>
        <w:t>konskь</w:t>
      </w:r>
    </w:p>
    <w:p>
      <w:r>
        <w:t>konsolatorь</w:t>
      </w:r>
    </w:p>
    <w:p>
      <w:r>
        <w:t>konsulatorь</w:t>
      </w:r>
    </w:p>
    <w:p>
      <w:r>
        <w:t>konstantinovь</w:t>
      </w:r>
    </w:p>
    <w:p>
      <w:r>
        <w:t>konstantinopolitanь</w:t>
      </w:r>
    </w:p>
    <w:p>
      <w:r>
        <w:t>konstantinopulitanь</w:t>
      </w:r>
    </w:p>
    <w:p>
      <w:r>
        <w:t>konstantinopolitanskь</w:t>
      </w:r>
    </w:p>
    <w:p>
      <w:r>
        <w:t>konstantinopulitanskь</w:t>
      </w:r>
    </w:p>
    <w:p>
      <w:r>
        <w:t>konstantinopolь</w:t>
      </w:r>
    </w:p>
    <w:p>
      <w:r>
        <w:t>konstantinopulь</w:t>
      </w:r>
    </w:p>
    <w:p>
      <w:r>
        <w:t>konstantinь</w:t>
      </w:r>
    </w:p>
    <w:p>
      <w:r>
        <w:t>konstentinь</w:t>
      </w:r>
    </w:p>
    <w:p>
      <w:r>
        <w:t>konstanciê</w:t>
      </w:r>
    </w:p>
    <w:p>
      <w:r>
        <w:t>konstenciê</w:t>
      </w:r>
    </w:p>
    <w:p>
      <w:r>
        <w:t>konsularь</w:t>
      </w:r>
    </w:p>
    <w:p>
      <w:r>
        <w:t>konsulь</w:t>
      </w:r>
    </w:p>
    <w:p>
      <w:r>
        <w:t>konuizь</w:t>
      </w:r>
    </w:p>
    <w:p>
      <w:r>
        <w:t>konfetьnь</w:t>
      </w:r>
    </w:p>
    <w:p>
      <w:r>
        <w:t>končavati (se)</w:t>
      </w:r>
    </w:p>
    <w:p>
      <w:r>
        <w:t>končanie</w:t>
      </w:r>
    </w:p>
    <w:p>
      <w:r>
        <w:t>končati (se)</w:t>
      </w:r>
    </w:p>
    <w:p>
      <w:r>
        <w:t>končina</w:t>
      </w:r>
    </w:p>
    <w:p>
      <w:r>
        <w:t>konь</w:t>
      </w:r>
    </w:p>
    <w:p>
      <w:r>
        <w:t>konьcь</w:t>
      </w:r>
    </w:p>
    <w:p>
      <w:r>
        <w:t>konьčnê</w:t>
      </w:r>
    </w:p>
    <w:p>
      <w:r>
        <w:t>konьčьnь</w:t>
      </w:r>
    </w:p>
    <w:p>
      <w:r>
        <w:t>kopa</w:t>
      </w:r>
    </w:p>
    <w:p>
      <w:r>
        <w:t>kopanie</w:t>
      </w:r>
    </w:p>
    <w:p>
      <w:r>
        <w:t>kopanica</w:t>
      </w:r>
    </w:p>
    <w:p>
      <w:r>
        <w:t>kopati (se)</w:t>
      </w:r>
    </w:p>
    <w:p>
      <w:r>
        <w:t>kopitnuti</w:t>
      </w:r>
    </w:p>
    <w:p>
      <w:r>
        <w:t>kopito</w:t>
      </w:r>
    </w:p>
    <w:p>
      <w:r>
        <w:t>kopitce</w:t>
      </w:r>
    </w:p>
    <w:p>
      <w:r>
        <w:t>kopno</w:t>
      </w:r>
    </w:p>
    <w:p>
      <w:r>
        <w:t>koprielь</w:t>
      </w:r>
    </w:p>
    <w:p>
      <w:r>
        <w:t>koprina</w:t>
      </w:r>
    </w:p>
    <w:p>
      <w:r>
        <w:t>koprь</w:t>
      </w:r>
    </w:p>
    <w:p>
      <w:r>
        <w:t>kopьe</w:t>
      </w:r>
    </w:p>
    <w:p>
      <w:r>
        <w:t>kora</w:t>
      </w:r>
    </w:p>
    <w:p>
      <w:r>
        <w:t>korablevati</w:t>
      </w:r>
    </w:p>
    <w:p>
      <w:r>
        <w:t>korablenie</w:t>
      </w:r>
    </w:p>
    <w:p>
      <w:r>
        <w:t>korablicь</w:t>
      </w:r>
    </w:p>
    <w:p>
      <w:r>
        <w:t>korablь</w:t>
      </w:r>
    </w:p>
    <w:p>
      <w:r>
        <w:t>korablьnikь</w:t>
      </w:r>
    </w:p>
    <w:p>
      <w:r>
        <w:t>korablьstvo</w:t>
      </w:r>
    </w:p>
    <w:p>
      <w:r>
        <w:t>korablьcь</w:t>
      </w:r>
    </w:p>
    <w:p>
      <w:r>
        <w:t>korabnikь</w:t>
      </w:r>
    </w:p>
    <w:p>
      <w:r>
        <w:t>korakaimь</w:t>
      </w:r>
    </w:p>
    <w:p>
      <w:r>
        <w:t>korbleta</w:t>
      </w:r>
    </w:p>
    <w:p>
      <w:r>
        <w:t>korvana</w:t>
      </w:r>
    </w:p>
    <w:p>
      <w:r>
        <w:t>korduba</w:t>
      </w:r>
    </w:p>
    <w:p>
      <w:r>
        <w:t>kore</w:t>
      </w:r>
    </w:p>
    <w:p>
      <w:r>
        <w:t>koreo</w:t>
      </w:r>
    </w:p>
    <w:p>
      <w:r>
        <w:t>korežiti</w:t>
      </w:r>
    </w:p>
    <w:p>
      <w:r>
        <w:t>korenie</w:t>
      </w:r>
    </w:p>
    <w:p>
      <w:r>
        <w:t>korenovati</w:t>
      </w:r>
    </w:p>
    <w:p>
      <w:r>
        <w:t>korenti</w:t>
      </w:r>
    </w:p>
    <w:p>
      <w:r>
        <w:t>korentii</w:t>
      </w:r>
    </w:p>
    <w:p>
      <w:r>
        <w:t>korintii</w:t>
      </w:r>
    </w:p>
    <w:p>
      <w:r>
        <w:t>korentiiskь</w:t>
      </w:r>
    </w:p>
    <w:p>
      <w:r>
        <w:t>korentьskь</w:t>
      </w:r>
    </w:p>
    <w:p>
      <w:r>
        <w:t>korentь</w:t>
      </w:r>
    </w:p>
    <w:p>
      <w:r>
        <w:t>korintь</w:t>
      </w:r>
    </w:p>
    <w:p>
      <w:r>
        <w:t>korentêne</w:t>
      </w:r>
    </w:p>
    <w:p>
      <w:r>
        <w:t>korenь</w:t>
      </w:r>
    </w:p>
    <w:p>
      <w:r>
        <w:t>koreovь</w:t>
      </w:r>
    </w:p>
    <w:p>
      <w:r>
        <w:t>korizma</w:t>
      </w:r>
    </w:p>
    <w:p>
      <w:r>
        <w:t>korizmenь</w:t>
      </w:r>
    </w:p>
    <w:p>
      <w:r>
        <w:t>koriminovь</w:t>
      </w:r>
    </w:p>
    <w:p>
      <w:r>
        <w:t>koristno</w:t>
      </w:r>
    </w:p>
    <w:p>
      <w:r>
        <w:t>koristь</w:t>
      </w:r>
    </w:p>
    <w:p>
      <w:r>
        <w:t>koristьnь</w:t>
      </w:r>
    </w:p>
    <w:p>
      <w:r>
        <w:t>koriti (se)</w:t>
      </w:r>
    </w:p>
    <w:p>
      <w:r>
        <w:t>korito</w:t>
      </w:r>
    </w:p>
    <w:p>
      <w:r>
        <w:t>korice</w:t>
      </w:r>
    </w:p>
    <w:p>
      <w:r>
        <w:t>kornelь</w:t>
      </w:r>
    </w:p>
    <w:p>
      <w:r>
        <w:t>kornilь</w:t>
      </w:r>
    </w:p>
    <w:p>
      <w:r>
        <w:t>kornustuba</w:t>
      </w:r>
    </w:p>
    <w:p>
      <w:r>
        <w:t>korporalь</w:t>
      </w:r>
    </w:p>
    <w:p>
      <w:r>
        <w:t>korubitanь</w:t>
      </w:r>
    </w:p>
    <w:p>
      <w:r>
        <w:t>koruna</w:t>
      </w:r>
    </w:p>
    <w:p>
      <w:r>
        <w:t>kruna</w:t>
      </w:r>
    </w:p>
    <w:p>
      <w:r>
        <w:t>korunati</w:t>
      </w:r>
    </w:p>
    <w:p>
      <w:r>
        <w:t>korunevati</w:t>
      </w:r>
    </w:p>
    <w:p>
      <w:r>
        <w:t>koruniti</w:t>
      </w:r>
    </w:p>
    <w:p>
      <w:r>
        <w:t>kosa</w:t>
      </w:r>
    </w:p>
    <w:p>
      <w:r>
        <w:t>kositerь</w:t>
      </w:r>
    </w:p>
    <w:p>
      <w:r>
        <w:t>kosmatь</w:t>
      </w:r>
    </w:p>
    <w:p>
      <w:r>
        <w:t>kosnenie</w:t>
      </w:r>
    </w:p>
    <w:p>
      <w:r>
        <w:t>kosnovati</w:t>
      </w:r>
    </w:p>
    <w:p>
      <w:r>
        <w:t>kosnovenie</w:t>
      </w:r>
    </w:p>
    <w:p>
      <w:r>
        <w:t>kosnuti (se)</w:t>
      </w:r>
    </w:p>
    <w:p>
      <w:r>
        <w:t>kosnutie</w:t>
      </w:r>
    </w:p>
    <w:p>
      <w:r>
        <w:t>kostelь</w:t>
      </w:r>
    </w:p>
    <w:p>
      <w:r>
        <w:t>kostь</w:t>
      </w:r>
    </w:p>
    <w:p>
      <w:r>
        <w:t>kosьmь</w:t>
      </w:r>
    </w:p>
    <w:p>
      <w:r>
        <w:t>kota</w:t>
      </w:r>
    </w:p>
    <w:p>
      <w:r>
        <w:t>koterь</w:t>
      </w:r>
    </w:p>
    <w:p>
      <w:r>
        <w:t>kotorь</w:t>
      </w:r>
    </w:p>
    <w:p>
      <w:r>
        <w:t>kotlь</w:t>
      </w:r>
    </w:p>
    <w:p>
      <w:r>
        <w:t>kotorati se</w:t>
      </w:r>
    </w:p>
    <w:p>
      <w:r>
        <w:t>kotoriižde</w:t>
      </w:r>
    </w:p>
    <w:p>
      <w:r>
        <w:t>kotь</w:t>
      </w:r>
    </w:p>
    <w:p>
      <w:r>
        <w:t>koćuna</w:t>
      </w:r>
    </w:p>
    <w:p>
      <w:r>
        <w:t>košati se</w:t>
      </w:r>
    </w:p>
    <w:p>
      <w:r>
        <w:t>košićь</w:t>
      </w:r>
    </w:p>
    <w:p>
      <w:r>
        <w:t>košnica</w:t>
      </w:r>
    </w:p>
    <w:p>
      <w:r>
        <w:t>koštь</w:t>
      </w:r>
    </w:p>
    <w:p>
      <w:r>
        <w:t>košula</w:t>
      </w:r>
    </w:p>
    <w:p>
      <w:r>
        <w:t>košuta</w:t>
      </w:r>
    </w:p>
    <w:p>
      <w:r>
        <w:t>košь</w:t>
      </w:r>
    </w:p>
    <w:p>
      <w:r>
        <w:t>krabiê</w:t>
      </w:r>
    </w:p>
    <w:p>
      <w:r>
        <w:t>krava</w:t>
      </w:r>
    </w:p>
    <w:p>
      <w:r>
        <w:t>kravii</w:t>
      </w:r>
    </w:p>
    <w:p>
      <w:r>
        <w:t>kragulь</w:t>
      </w:r>
    </w:p>
    <w:p>
      <w:r>
        <w:t>krada</w:t>
      </w:r>
    </w:p>
    <w:p>
      <w:r>
        <w:t>kradba</w:t>
      </w:r>
    </w:p>
    <w:p>
      <w:r>
        <w:t>kradenie</w:t>
      </w:r>
    </w:p>
    <w:p>
      <w:r>
        <w:t>krai</w:t>
      </w:r>
    </w:p>
    <w:p>
      <w:r>
        <w:t>krainь</w:t>
      </w:r>
    </w:p>
    <w:p>
      <w:r>
        <w:t>kralevati</w:t>
      </w:r>
    </w:p>
    <w:p>
      <w:r>
        <w:t>kralevьskь</w:t>
      </w:r>
    </w:p>
    <w:p>
      <w:r>
        <w:t>kralevstvie</w:t>
      </w:r>
    </w:p>
    <w:p>
      <w:r>
        <w:t>kralevstvo</w:t>
      </w:r>
    </w:p>
    <w:p>
      <w:r>
        <w:t>kralevь</w:t>
      </w:r>
    </w:p>
    <w:p>
      <w:r>
        <w:t>kralica</w:t>
      </w:r>
    </w:p>
    <w:p>
      <w:r>
        <w:t>kralicь</w:t>
      </w:r>
    </w:p>
    <w:p>
      <w:r>
        <w:t>kralićь</w:t>
      </w:r>
    </w:p>
    <w:p>
      <w:r>
        <w:t>kraličinь</w:t>
      </w:r>
    </w:p>
    <w:p>
      <w:r>
        <w:t>kralь</w:t>
      </w:r>
    </w:p>
    <w:p>
      <w:r>
        <w:t>kramarь</w:t>
      </w:r>
    </w:p>
    <w:p>
      <w:r>
        <w:t>kramola</w:t>
      </w:r>
    </w:p>
    <w:p>
      <w:r>
        <w:t>kramolnikь</w:t>
      </w:r>
    </w:p>
    <w:p>
      <w:r>
        <w:t>kramolovati</w:t>
      </w:r>
    </w:p>
    <w:p>
      <w:r>
        <w:t>kranievь</w:t>
      </w:r>
    </w:p>
    <w:p>
      <w:r>
        <w:t>krasiti (se)</w:t>
      </w:r>
    </w:p>
    <w:p>
      <w:r>
        <w:t>krasno</w:t>
      </w:r>
    </w:p>
    <w:p>
      <w:r>
        <w:t>krasnê</w:t>
      </w:r>
    </w:p>
    <w:p>
      <w:r>
        <w:t>krasostь</w:t>
      </w:r>
    </w:p>
    <w:p>
      <w:r>
        <w:t>krasota</w:t>
      </w:r>
    </w:p>
    <w:p>
      <w:r>
        <w:t>krastelь</w:t>
      </w:r>
    </w:p>
    <w:p>
      <w:r>
        <w:t>krastêlь</w:t>
      </w:r>
    </w:p>
    <w:p>
      <w:r>
        <w:t>krasti</w:t>
      </w:r>
    </w:p>
    <w:p>
      <w:r>
        <w:t>krastêi</w:t>
      </w:r>
    </w:p>
    <w:p>
      <w:r>
        <w:t>krasьnь</w:t>
      </w:r>
    </w:p>
    <w:p>
      <w:r>
        <w:t>kratirь</w:t>
      </w:r>
    </w:p>
    <w:p>
      <w:r>
        <w:t>kratiti</w:t>
      </w:r>
    </w:p>
    <w:p>
      <w:r>
        <w:t>kraticeû</w:t>
      </w:r>
    </w:p>
    <w:p>
      <w:r>
        <w:t>kratko</w:t>
      </w:r>
    </w:p>
    <w:p>
      <w:r>
        <w:t>kratkostь</w:t>
      </w:r>
    </w:p>
    <w:p>
      <w:r>
        <w:t>kratonь</w:t>
      </w:r>
    </w:p>
    <w:p>
      <w:r>
        <w:t>kratь</w:t>
      </w:r>
    </w:p>
    <w:p>
      <w:r>
        <w:t>kratьkь</w:t>
      </w:r>
    </w:p>
    <w:p>
      <w:r>
        <w:t>kraêninь</w:t>
      </w:r>
    </w:p>
    <w:p>
      <w:r>
        <w:t>kraênь</w:t>
      </w:r>
    </w:p>
    <w:p>
      <w:r>
        <w:t>krelûtь</w:t>
      </w:r>
    </w:p>
    <w:p>
      <w:r>
        <w:t>kremi</w:t>
      </w:r>
    </w:p>
    <w:p>
      <w:r>
        <w:t>kresencii</w:t>
      </w:r>
    </w:p>
    <w:p>
      <w:r>
        <w:t>krešencii</w:t>
      </w:r>
    </w:p>
    <w:p>
      <w:r>
        <w:t>krešenciênь</w:t>
      </w:r>
    </w:p>
    <w:p>
      <w:r>
        <w:t>krêšenciênь</w:t>
      </w:r>
    </w:p>
    <w:p>
      <w:r>
        <w:t>krivda</w:t>
      </w:r>
    </w:p>
    <w:p>
      <w:r>
        <w:t>krivina</w:t>
      </w:r>
    </w:p>
    <w:p>
      <w:r>
        <w:t>krivica</w:t>
      </w:r>
    </w:p>
    <w:p>
      <w:r>
        <w:t>krivna</w:t>
      </w:r>
    </w:p>
    <w:p>
      <w:r>
        <w:t>krivo</w:t>
      </w:r>
    </w:p>
    <w:p>
      <w:r>
        <w:t>krivorotьcь</w:t>
      </w:r>
    </w:p>
    <w:p>
      <w:r>
        <w:t>krivostь</w:t>
      </w:r>
    </w:p>
    <w:p>
      <w:r>
        <w:t>krivь</w:t>
      </w:r>
    </w:p>
    <w:p>
      <w:r>
        <w:t>krivьcь</w:t>
      </w:r>
    </w:p>
    <w:p>
      <w:r>
        <w:t>krivê</w:t>
      </w:r>
    </w:p>
    <w:p>
      <w:r>
        <w:t>križeva</w:t>
      </w:r>
    </w:p>
    <w:p>
      <w:r>
        <w:t>križevь</w:t>
      </w:r>
    </w:p>
    <w:p>
      <w:r>
        <w:t>križь</w:t>
      </w:r>
    </w:p>
    <w:p>
      <w:r>
        <w:t>križьnь</w:t>
      </w:r>
    </w:p>
    <w:p>
      <w:r>
        <w:t>krizma</w:t>
      </w:r>
    </w:p>
    <w:p>
      <w:r>
        <w:t>krizmanie</w:t>
      </w:r>
    </w:p>
    <w:p>
      <w:r>
        <w:t>krizmati</w:t>
      </w:r>
    </w:p>
    <w:p>
      <w:r>
        <w:t>krilati</w:t>
      </w:r>
    </w:p>
    <w:p>
      <w:r>
        <w:t>krilatь</w:t>
      </w:r>
    </w:p>
    <w:p>
      <w:r>
        <w:t>krilitьcь</w:t>
      </w:r>
    </w:p>
    <w:p>
      <w:r>
        <w:t>krilo</w:t>
      </w:r>
    </w:p>
    <w:p>
      <w:r>
        <w:t>krinica</w:t>
      </w:r>
    </w:p>
    <w:p>
      <w:r>
        <w:t>kripida</w:t>
      </w:r>
    </w:p>
    <w:p>
      <w:r>
        <w:t>kripta</w:t>
      </w:r>
    </w:p>
    <w:p>
      <w:r>
        <w:t>krisantovь</w:t>
      </w:r>
    </w:p>
    <w:p>
      <w:r>
        <w:t>krisantь</w:t>
      </w:r>
    </w:p>
    <w:p>
      <w:r>
        <w:t>krispь</w:t>
      </w:r>
    </w:p>
    <w:p>
      <w:r>
        <w:t>kristaldь</w:t>
      </w:r>
    </w:p>
    <w:p>
      <w:r>
        <w:t>krištaldь</w:t>
      </w:r>
    </w:p>
    <w:p>
      <w:r>
        <w:t>kriti (se)</w:t>
      </w:r>
    </w:p>
    <w:p>
      <w:r>
        <w:t>kritь</w:t>
      </w:r>
    </w:p>
    <w:p>
      <w:r>
        <w:t>kritêne</w:t>
      </w:r>
    </w:p>
    <w:p>
      <w:r>
        <w:t>kričati</w:t>
      </w:r>
    </w:p>
    <w:p>
      <w:r>
        <w:t>kričь</w:t>
      </w:r>
    </w:p>
    <w:p>
      <w:r>
        <w:t>krišlinь</w:t>
      </w:r>
    </w:p>
    <w:p>
      <w:r>
        <w:t>krovь</w:t>
      </w:r>
    </w:p>
    <w:p>
      <w:r>
        <w:t>kromê</w:t>
      </w:r>
    </w:p>
    <w:p>
      <w:r>
        <w:t>kromêšьnь</w:t>
      </w:r>
    </w:p>
    <w:p>
      <w:r>
        <w:t>kropiti (se)</w:t>
      </w:r>
    </w:p>
    <w:p>
      <w:r>
        <w:t>kroplenie</w:t>
      </w:r>
    </w:p>
    <w:p>
      <w:r>
        <w:t>krosnica</w:t>
      </w:r>
    </w:p>
    <w:p>
      <w:r>
        <w:t>krotafь</w:t>
      </w:r>
    </w:p>
    <w:p>
      <w:r>
        <w:t>krotiti</w:t>
      </w:r>
    </w:p>
    <w:p>
      <w:r>
        <w:t>krotko</w:t>
      </w:r>
    </w:p>
    <w:p>
      <w:r>
        <w:t>krotkodušьnь</w:t>
      </w:r>
    </w:p>
    <w:p>
      <w:r>
        <w:t>krotostь</w:t>
      </w:r>
    </w:p>
    <w:p>
      <w:r>
        <w:t>krotcê</w:t>
      </w:r>
    </w:p>
    <w:p>
      <w:r>
        <w:t>krotьkь</w:t>
      </w:r>
    </w:p>
    <w:p>
      <w:r>
        <w:t>krugь</w:t>
      </w:r>
    </w:p>
    <w:p>
      <w:r>
        <w:t>kružiti</w:t>
      </w:r>
    </w:p>
    <w:p>
      <w:r>
        <w:t>kruniti</w:t>
      </w:r>
    </w:p>
    <w:p>
      <w:r>
        <w:t>krunica</w:t>
      </w:r>
    </w:p>
    <w:p>
      <w:r>
        <w:t>krunnikь</w:t>
      </w:r>
    </w:p>
    <w:p>
      <w:r>
        <w:t>krunьnь</w:t>
      </w:r>
    </w:p>
    <w:p>
      <w:r>
        <w:t>krupica</w:t>
      </w:r>
    </w:p>
    <w:p>
      <w:r>
        <w:t>krustalь</w:t>
      </w:r>
    </w:p>
    <w:p>
      <w:r>
        <w:t>kristalь</w:t>
      </w:r>
    </w:p>
    <w:p>
      <w:r>
        <w:t>krustolьnь</w:t>
      </w:r>
    </w:p>
    <w:p>
      <w:r>
        <w:t>kruto</w:t>
      </w:r>
    </w:p>
    <w:p>
      <w:r>
        <w:t>kruhь</w:t>
      </w:r>
    </w:p>
    <w:p>
      <w:r>
        <w:t>krušьnь</w:t>
      </w:r>
    </w:p>
    <w:p>
      <w:r>
        <w:t>krušьcь</w:t>
      </w:r>
    </w:p>
    <w:p>
      <w:r>
        <w:t>krьvavь</w:t>
      </w:r>
    </w:p>
    <w:p>
      <w:r>
        <w:t>krьvavьcь</w:t>
      </w:r>
    </w:p>
    <w:p>
      <w:r>
        <w:t>krьviprolitie</w:t>
      </w:r>
    </w:p>
    <w:p>
      <w:r>
        <w:t>krьvnica</w:t>
      </w:r>
    </w:p>
    <w:p>
      <w:r>
        <w:t>krьvomesьnь</w:t>
      </w:r>
    </w:p>
    <w:p>
      <w:r>
        <w:t>krьvotočivь</w:t>
      </w:r>
    </w:p>
    <w:p>
      <w:r>
        <w:t>krьvь</w:t>
      </w:r>
    </w:p>
    <w:p>
      <w:r>
        <w:t>kri</w:t>
      </w:r>
    </w:p>
    <w:p>
      <w:r>
        <w:t>krьvьnь</w:t>
      </w:r>
    </w:p>
    <w:p>
      <w:r>
        <w:t>krьkь</w:t>
      </w:r>
    </w:p>
    <w:p>
      <w:r>
        <w:t>krьma</w:t>
      </w:r>
    </w:p>
    <w:p>
      <w:r>
        <w:t>krьmilo</w:t>
      </w:r>
    </w:p>
    <w:p>
      <w:r>
        <w:t>krьmitelnica</w:t>
      </w:r>
    </w:p>
    <w:p>
      <w:r>
        <w:t>krьmitelь</w:t>
      </w:r>
    </w:p>
    <w:p>
      <w:r>
        <w:t>krьmiti (se)</w:t>
      </w:r>
    </w:p>
    <w:p>
      <w:r>
        <w:t>krьmiti</w:t>
      </w:r>
    </w:p>
    <w:p>
      <w:r>
        <w:t>krьmlenie</w:t>
      </w:r>
    </w:p>
    <w:p>
      <w:r>
        <w:t>krьmnikь</w:t>
      </w:r>
    </w:p>
    <w:p>
      <w:r>
        <w:t>krьmčii</w:t>
      </w:r>
    </w:p>
    <w:p>
      <w:r>
        <w:t>krьmčьstvovati</w:t>
      </w:r>
    </w:p>
    <w:p>
      <w:r>
        <w:t>krьsmanie</w:t>
      </w:r>
    </w:p>
    <w:p>
      <w:r>
        <w:t>krьsogonь</w:t>
      </w:r>
    </w:p>
    <w:p>
      <w:r>
        <w:t>krьševanь</w:t>
      </w:r>
    </w:p>
    <w:p>
      <w:r>
        <w:t>krьstanciê</w:t>
      </w:r>
    </w:p>
    <w:p>
      <w:r>
        <w:t>krьstenciê</w:t>
      </w:r>
    </w:p>
    <w:p>
      <w:r>
        <w:t>krьstilnica</w:t>
      </w:r>
    </w:p>
    <w:p>
      <w:r>
        <w:t>krьstinica</w:t>
      </w:r>
    </w:p>
    <w:p>
      <w:r>
        <w:t>krьstina</w:t>
      </w:r>
    </w:p>
    <w:p>
      <w:r>
        <w:t>krьstitelь</w:t>
      </w:r>
    </w:p>
    <w:p>
      <w:r>
        <w:t>krьstitelьnь</w:t>
      </w:r>
    </w:p>
    <w:p>
      <w:r>
        <w:t>krьstiti (se)</w:t>
      </w:r>
    </w:p>
    <w:p>
      <w:r>
        <w:t>krьstovь</w:t>
      </w:r>
    </w:p>
    <w:p>
      <w:r>
        <w:t>krьstolûbьcь</w:t>
      </w:r>
    </w:p>
    <w:p>
      <w:r>
        <w:t>krьstoporь</w:t>
      </w:r>
    </w:p>
    <w:p>
      <w:r>
        <w:t>krьstoforь</w:t>
      </w:r>
    </w:p>
    <w:p>
      <w:r>
        <w:t>krьstь</w:t>
      </w:r>
    </w:p>
    <w:p>
      <w:r>
        <w:t>krьstьnь</w:t>
      </w:r>
    </w:p>
    <w:p>
      <w:r>
        <w:t>krьstьêna</w:t>
      </w:r>
    </w:p>
    <w:p>
      <w:r>
        <w:t>krьstьênina</w:t>
      </w:r>
    </w:p>
    <w:p>
      <w:r>
        <w:t>krьstьênica</w:t>
      </w:r>
    </w:p>
    <w:p>
      <w:r>
        <w:t>krьstьênskь</w:t>
      </w:r>
    </w:p>
    <w:p>
      <w:r>
        <w:t>krьstьênstvo</w:t>
      </w:r>
    </w:p>
    <w:p>
      <w:r>
        <w:t>krьstьênь</w:t>
      </w:r>
    </w:p>
    <w:p>
      <w:r>
        <w:t>krьstьêninь</w:t>
      </w:r>
    </w:p>
    <w:p>
      <w:r>
        <w:t>krьtina</w:t>
      </w:r>
    </w:p>
    <w:p>
      <w:r>
        <w:t>krьtь</w:t>
      </w:r>
    </w:p>
    <w:p>
      <w:r>
        <w:t>krьhostь</w:t>
      </w:r>
    </w:p>
    <w:p>
      <w:r>
        <w:t>krьhьkь</w:t>
      </w:r>
    </w:p>
    <w:p>
      <w:r>
        <w:t>krьhьtьcь</w:t>
      </w:r>
    </w:p>
    <w:p>
      <w:r>
        <w:t>krьćati (se)</w:t>
      </w:r>
    </w:p>
    <w:p>
      <w:r>
        <w:t>krьćenie</w:t>
      </w:r>
    </w:p>
    <w:p>
      <w:r>
        <w:t>krьćenica</w:t>
      </w:r>
    </w:p>
    <w:p>
      <w:r>
        <w:t>krьšiti</w:t>
      </w:r>
    </w:p>
    <w:p>
      <w:r>
        <w:t>krêvati</w:t>
      </w:r>
    </w:p>
    <w:p>
      <w:r>
        <w:t>krêmь</w:t>
      </w:r>
    </w:p>
    <w:p>
      <w:r>
        <w:t>krêpiti</w:t>
      </w:r>
    </w:p>
    <w:p>
      <w:r>
        <w:t>krêpko</w:t>
      </w:r>
    </w:p>
    <w:p>
      <w:r>
        <w:t>krêpkotvorьcь</w:t>
      </w:r>
    </w:p>
    <w:p>
      <w:r>
        <w:t>krêpno</w:t>
      </w:r>
    </w:p>
    <w:p>
      <w:r>
        <w:t>krêpostnê</w:t>
      </w:r>
    </w:p>
    <w:p>
      <w:r>
        <w:t>krêpostь</w:t>
      </w:r>
    </w:p>
    <w:p>
      <w:r>
        <w:t>krêpcê</w:t>
      </w:r>
    </w:p>
    <w:p>
      <w:r>
        <w:t>krêpьkь</w:t>
      </w:r>
    </w:p>
    <w:p>
      <w:r>
        <w:t>krêpь</w:t>
      </w:r>
    </w:p>
    <w:p>
      <w:r>
        <w:t>ksantikь</w:t>
      </w:r>
    </w:p>
    <w:p>
      <w:r>
        <w:t>ksenь</w:t>
      </w:r>
    </w:p>
    <w:p>
      <w:r>
        <w:t>k'sniti</w:t>
      </w:r>
    </w:p>
    <w:p>
      <w:r>
        <w:t>k'sno</w:t>
      </w:r>
    </w:p>
    <w:p>
      <w:r>
        <w:t>k'snь</w:t>
      </w:r>
    </w:p>
    <w:p>
      <w:r>
        <w:t>k'snêe</w:t>
      </w:r>
    </w:p>
    <w:p>
      <w:r>
        <w:t>kto</w:t>
      </w:r>
    </w:p>
    <w:p>
      <w:r>
        <w:t>ku</w:t>
      </w:r>
    </w:p>
    <w:p>
      <w:r>
        <w:t>kuartosь</w:t>
      </w:r>
    </w:p>
    <w:p>
      <w:r>
        <w:t>kuartusь</w:t>
      </w:r>
    </w:p>
    <w:p>
      <w:r>
        <w:t>kuda</w:t>
      </w:r>
    </w:p>
    <w:p>
      <w:r>
        <w:t>kudu</w:t>
      </w:r>
    </w:p>
    <w:p>
      <w:r>
        <w:t>kudati</w:t>
      </w:r>
    </w:p>
    <w:p>
      <w:r>
        <w:t>kuželь</w:t>
      </w:r>
    </w:p>
    <w:p>
      <w:r>
        <w:t>kuzma</w:t>
      </w:r>
    </w:p>
    <w:p>
      <w:r>
        <w:t>kuznьcь</w:t>
      </w:r>
    </w:p>
    <w:p>
      <w:r>
        <w:t>kuka</w:t>
      </w:r>
    </w:p>
    <w:p>
      <w:r>
        <w:t>kukula</w:t>
      </w:r>
    </w:p>
    <w:p>
      <w:r>
        <w:t>kukumirisь</w:t>
      </w:r>
    </w:p>
    <w:p>
      <w:r>
        <w:t>kumbalь</w:t>
      </w:r>
    </w:p>
    <w:p>
      <w:r>
        <w:t>kumbalьnь</w:t>
      </w:r>
    </w:p>
    <w:p>
      <w:r>
        <w:t>kumentariiskь</w:t>
      </w:r>
    </w:p>
    <w:p>
      <w:r>
        <w:t>kumimь</w:t>
      </w:r>
    </w:p>
    <w:p>
      <w:r>
        <w:t>kumirnica</w:t>
      </w:r>
    </w:p>
    <w:p>
      <w:r>
        <w:t>kumirьskь</w:t>
      </w:r>
    </w:p>
    <w:p>
      <w:r>
        <w:t>kumirь</w:t>
      </w:r>
    </w:p>
    <w:p>
      <w:r>
        <w:t>kumiti se</w:t>
      </w:r>
    </w:p>
    <w:p>
      <w:r>
        <w:t>kumplêta</w:t>
      </w:r>
    </w:p>
    <w:p>
      <w:r>
        <w:t>kumplêtь</w:t>
      </w:r>
    </w:p>
    <w:p>
      <w:r>
        <w:t>kumstvo</w:t>
      </w:r>
    </w:p>
    <w:p>
      <w:r>
        <w:t>kumь</w:t>
      </w:r>
    </w:p>
    <w:p>
      <w:r>
        <w:t>kunventь</w:t>
      </w:r>
    </w:p>
    <w:p>
      <w:r>
        <w:t>kunšenciê</w:t>
      </w:r>
    </w:p>
    <w:p>
      <w:r>
        <w:t>kupailь</w:t>
      </w:r>
    </w:p>
    <w:p>
      <w:r>
        <w:t>kuparisь</w:t>
      </w:r>
    </w:p>
    <w:p>
      <w:r>
        <w:t>kumparisь</w:t>
      </w:r>
    </w:p>
    <w:p>
      <w:r>
        <w:t>kupilnica</w:t>
      </w:r>
    </w:p>
    <w:p>
      <w:r>
        <w:t>kupina</w:t>
      </w:r>
    </w:p>
    <w:p>
      <w:r>
        <w:t>kupiti</w:t>
      </w:r>
    </w:p>
    <w:p>
      <w:r>
        <w:t>kupla</w:t>
      </w:r>
    </w:p>
    <w:p>
      <w:r>
        <w:t>kuplenikь</w:t>
      </w:r>
    </w:p>
    <w:p>
      <w:r>
        <w:t>kuplno</w:t>
      </w:r>
    </w:p>
    <w:p>
      <w:r>
        <w:t>kupno</w:t>
      </w:r>
    </w:p>
    <w:p>
      <w:r>
        <w:t>kupovanie</w:t>
      </w:r>
    </w:p>
    <w:p>
      <w:r>
        <w:t>kupovati (se)</w:t>
      </w:r>
    </w:p>
    <w:p>
      <w:r>
        <w:t>kupotrь</w:t>
      </w:r>
    </w:p>
    <w:p>
      <w:r>
        <w:t>kupranin</w:t>
      </w:r>
    </w:p>
    <w:p>
      <w:r>
        <w:t>ь</w:t>
      </w:r>
    </w:p>
    <w:p>
      <w:r>
        <w:t>kupriênь</w:t>
      </w:r>
    </w:p>
    <w:p>
      <w:r>
        <w:t>cipriênь</w:t>
      </w:r>
    </w:p>
    <w:p>
      <w:r>
        <w:t>kupьrь</w:t>
      </w:r>
    </w:p>
    <w:p>
      <w:r>
        <w:t>kupь</w:t>
      </w:r>
    </w:p>
    <w:p>
      <w:r>
        <w:t>kupьnь</w:t>
      </w:r>
    </w:p>
    <w:p>
      <w:r>
        <w:t>kupьcь</w:t>
      </w:r>
    </w:p>
    <w:p>
      <w:r>
        <w:t>kupêlь</w:t>
      </w:r>
    </w:p>
    <w:p>
      <w:r>
        <w:t>kurbavstvo</w:t>
      </w:r>
    </w:p>
    <w:p>
      <w:r>
        <w:t>kurbinь</w:t>
      </w:r>
    </w:p>
    <w:p>
      <w:r>
        <w:t>kurbovati se</w:t>
      </w:r>
    </w:p>
    <w:p>
      <w:r>
        <w:t>kurenie</w:t>
      </w:r>
    </w:p>
    <w:p>
      <w:r>
        <w:t>kuridonь</w:t>
      </w:r>
    </w:p>
    <w:p>
      <w:r>
        <w:t>kurii</w:t>
      </w:r>
    </w:p>
    <w:p>
      <w:r>
        <w:t>kurilь</w:t>
      </w:r>
    </w:p>
    <w:p>
      <w:r>
        <w:t>kurinêi</w:t>
      </w:r>
    </w:p>
    <w:p>
      <w:r>
        <w:t>kurinêiskь</w:t>
      </w:r>
    </w:p>
    <w:p>
      <w:r>
        <w:t>kurinêê</w:t>
      </w:r>
    </w:p>
    <w:p>
      <w:r>
        <w:t>kurionь</w:t>
      </w:r>
    </w:p>
    <w:p>
      <w:r>
        <w:t>cirionь</w:t>
      </w:r>
    </w:p>
    <w:p>
      <w:r>
        <w:t>kuriti (se)</w:t>
      </w:r>
    </w:p>
    <w:p>
      <w:r>
        <w:t>kuriênьskь</w:t>
      </w:r>
    </w:p>
    <w:p>
      <w:r>
        <w:t>kuroglašenie</w:t>
      </w:r>
    </w:p>
    <w:p>
      <w:r>
        <w:t>kurь</w:t>
      </w:r>
    </w:p>
    <w:p>
      <w:r>
        <w:t>kurêki</w:t>
      </w:r>
    </w:p>
    <w:p>
      <w:r>
        <w:t>kusiti</w:t>
      </w:r>
    </w:p>
    <w:p>
      <w:r>
        <w:t>kusь</w:t>
      </w:r>
    </w:p>
    <w:p>
      <w:r>
        <w:t>kutnica</w:t>
      </w:r>
    </w:p>
    <w:p>
      <w:r>
        <w:t>kutьnь</w:t>
      </w:r>
    </w:p>
    <w:p>
      <w:r>
        <w:t>kutьcь</w:t>
      </w:r>
    </w:p>
    <w:p>
      <w:r>
        <w:t>kuhanie</w:t>
      </w:r>
    </w:p>
    <w:p>
      <w:r>
        <w:t>kuhati</w:t>
      </w:r>
    </w:p>
    <w:p>
      <w:r>
        <w:t>kuhina</w:t>
      </w:r>
    </w:p>
    <w:p>
      <w:r>
        <w:t>kuća</w:t>
      </w:r>
    </w:p>
    <w:p>
      <w:r>
        <w:t>kućina</w:t>
      </w:r>
    </w:p>
    <w:p>
      <w:r>
        <w:t>kućica</w:t>
      </w:r>
    </w:p>
    <w:p>
      <w:r>
        <w:t>kučica</w:t>
      </w:r>
    </w:p>
    <w:p>
      <w:r>
        <w:t>kušati</w:t>
      </w:r>
    </w:p>
    <w:p>
      <w:r>
        <w:t>kućь</w:t>
      </w:r>
    </w:p>
    <w:p>
      <w:r>
        <w:t>k'hnuti</w:t>
      </w:r>
    </w:p>
    <w:p>
      <w:r>
        <w:t>kšancii</w:t>
      </w:r>
    </w:p>
    <w:p>
      <w:r>
        <w:t>kšersь</w:t>
      </w:r>
    </w:p>
    <w:p>
      <w:r>
        <w:t>k'šnenie</w:t>
      </w:r>
    </w:p>
    <w:p>
      <w:r>
        <w:t>kь</w:t>
      </w:r>
    </w:p>
    <w:p>
      <w:r>
        <w:t>kьdê</w:t>
      </w:r>
    </w:p>
    <w:p>
      <w:r>
        <w:t>kьždo</w:t>
      </w:r>
    </w:p>
    <w:p>
      <w:r>
        <w:t>laboriê</w:t>
      </w:r>
    </w:p>
    <w:p>
      <w:r>
        <w:t>lavdacii</w:t>
      </w:r>
    </w:p>
    <w:p>
      <w:r>
        <w:t>lavricii</w:t>
      </w:r>
    </w:p>
    <w:p>
      <w:r>
        <w:t>lagati</w:t>
      </w:r>
    </w:p>
    <w:p>
      <w:r>
        <w:t>lagvena</w:t>
      </w:r>
    </w:p>
    <w:p>
      <w:r>
        <w:t>ladi</w:t>
      </w:r>
    </w:p>
    <w:p>
      <w:r>
        <w:t>ladislavь</w:t>
      </w:r>
    </w:p>
    <w:p>
      <w:r>
        <w:t>lazara</w:t>
      </w:r>
    </w:p>
    <w:p>
      <w:r>
        <w:t>lazarevь</w:t>
      </w:r>
    </w:p>
    <w:p>
      <w:r>
        <w:t>lazarovь</w:t>
      </w:r>
    </w:p>
    <w:p>
      <w:r>
        <w:t>lazarь</w:t>
      </w:r>
    </w:p>
    <w:p>
      <w:r>
        <w:t>laziti</w:t>
      </w:r>
    </w:p>
    <w:p>
      <w:r>
        <w:t>laz'ktati se</w:t>
      </w:r>
    </w:p>
    <w:p>
      <w:r>
        <w:t>laina</w:t>
      </w:r>
    </w:p>
    <w:p>
      <w:r>
        <w:t>laisь</w:t>
      </w:r>
    </w:p>
    <w:p>
      <w:r>
        <w:t>lakanie</w:t>
      </w:r>
    </w:p>
    <w:p>
      <w:r>
        <w:t>alkanie</w:t>
      </w:r>
    </w:p>
    <w:p>
      <w:r>
        <w:t>lakati</w:t>
      </w:r>
    </w:p>
    <w:p>
      <w:r>
        <w:t>alkati</w:t>
      </w:r>
    </w:p>
    <w:p>
      <w:r>
        <w:t>lakovati</w:t>
      </w:r>
    </w:p>
    <w:p>
      <w:r>
        <w:t>lakomo</w:t>
      </w:r>
    </w:p>
    <w:p>
      <w:r>
        <w:t>lakomovati</w:t>
      </w:r>
    </w:p>
    <w:p>
      <w:r>
        <w:t>lakomostь</w:t>
      </w:r>
    </w:p>
    <w:p>
      <w:r>
        <w:t>lakomstvo</w:t>
      </w:r>
    </w:p>
    <w:p>
      <w:r>
        <w:t>lakomь</w:t>
      </w:r>
    </w:p>
    <w:p>
      <w:r>
        <w:t>lakьtь</w:t>
      </w:r>
    </w:p>
    <w:p>
      <w:r>
        <w:t>laloka</w:t>
      </w:r>
    </w:p>
    <w:p>
      <w:r>
        <w:t>lamati</w:t>
      </w:r>
    </w:p>
    <w:p>
      <w:r>
        <w:t>lambertь</w:t>
      </w:r>
    </w:p>
    <w:p>
      <w:r>
        <w:t>lamertь</w:t>
      </w:r>
    </w:p>
    <w:p>
      <w:r>
        <w:t>lametь</w:t>
      </w:r>
    </w:p>
    <w:p>
      <w:r>
        <w:t>lamêtь</w:t>
      </w:r>
    </w:p>
    <w:p>
      <w:r>
        <w:t>lamehovь</w:t>
      </w:r>
    </w:p>
    <w:p>
      <w:r>
        <w:t>lamehь</w:t>
      </w:r>
    </w:p>
    <w:p>
      <w:r>
        <w:t>lampadii</w:t>
      </w:r>
    </w:p>
    <w:p>
      <w:r>
        <w:t>lampanii</w:t>
      </w:r>
    </w:p>
    <w:p>
      <w:r>
        <w:t>lamna</w:t>
      </w:r>
    </w:p>
    <w:p>
      <w:r>
        <w:t>langratь</w:t>
      </w:r>
    </w:p>
    <w:p>
      <w:r>
        <w:t>landa</w:t>
      </w:r>
    </w:p>
    <w:p>
      <w:r>
        <w:t>lani</w:t>
      </w:r>
    </w:p>
    <w:p>
      <w:r>
        <w:t>lanita</w:t>
      </w:r>
    </w:p>
    <w:p>
      <w:r>
        <w:t>lanićь</w:t>
      </w:r>
    </w:p>
    <w:p>
      <w:r>
        <w:t>laniê</w:t>
      </w:r>
    </w:p>
    <w:p>
      <w:r>
        <w:t>lankvearijь</w:t>
      </w:r>
    </w:p>
    <w:p>
      <w:r>
        <w:t>lanuti</w:t>
      </w:r>
    </w:p>
    <w:p>
      <w:r>
        <w:t>lancunь</w:t>
      </w:r>
    </w:p>
    <w:p>
      <w:r>
        <w:t>lanьskь</w:t>
      </w:r>
    </w:p>
    <w:p>
      <w:r>
        <w:t>laodikiiskь</w:t>
      </w:r>
    </w:p>
    <w:p>
      <w:r>
        <w:t>laodikiê</w:t>
      </w:r>
    </w:p>
    <w:p>
      <w:r>
        <w:t>laodiciê</w:t>
      </w:r>
    </w:p>
    <w:p>
      <w:r>
        <w:t>laptьcь</w:t>
      </w:r>
    </w:p>
    <w:p>
      <w:r>
        <w:t>lapticь</w:t>
      </w:r>
    </w:p>
    <w:p>
      <w:r>
        <w:t>larasaelь</w:t>
      </w:r>
    </w:p>
    <w:p>
      <w:r>
        <w:t>largь</w:t>
      </w:r>
    </w:p>
    <w:p>
      <w:r>
        <w:t>larjii</w:t>
      </w:r>
    </w:p>
    <w:p>
      <w:r>
        <w:t>lasica</w:t>
      </w:r>
    </w:p>
    <w:p>
      <w:r>
        <w:t>laska</w:t>
      </w:r>
    </w:p>
    <w:p>
      <w:r>
        <w:t>laskanie</w:t>
      </w:r>
    </w:p>
    <w:p>
      <w:r>
        <w:t>laskati</w:t>
      </w:r>
    </w:p>
    <w:p>
      <w:r>
        <w:t>laskrьdie</w:t>
      </w:r>
    </w:p>
    <w:p>
      <w:r>
        <w:t>laskrьdьnь</w:t>
      </w:r>
    </w:p>
    <w:p>
      <w:r>
        <w:t>lastie</w:t>
      </w:r>
    </w:p>
    <w:p>
      <w:r>
        <w:t>lastovica</w:t>
      </w:r>
    </w:p>
    <w:p>
      <w:r>
        <w:t>lastovičь</w:t>
      </w:r>
    </w:p>
    <w:p>
      <w:r>
        <w:t>lateranьskь</w:t>
      </w:r>
    </w:p>
    <w:p>
      <w:r>
        <w:t>latiranьskь</w:t>
      </w:r>
    </w:p>
    <w:p>
      <w:r>
        <w:t>lateranь</w:t>
      </w:r>
    </w:p>
    <w:p>
      <w:r>
        <w:t>latiranь</w:t>
      </w:r>
    </w:p>
    <w:p>
      <w:r>
        <w:t>latinьski</w:t>
      </w:r>
    </w:p>
    <w:p>
      <w:r>
        <w:t>latinьskь</w:t>
      </w:r>
    </w:p>
    <w:p>
      <w:r>
        <w:t>latinь</w:t>
      </w:r>
    </w:p>
    <w:p>
      <w:r>
        <w:t>latiti</w:t>
      </w:r>
    </w:p>
    <w:p>
      <w:r>
        <w:t>latьvь</w:t>
      </w:r>
    </w:p>
    <w:p>
      <w:r>
        <w:t>lahisь</w:t>
      </w:r>
    </w:p>
    <w:p>
      <w:r>
        <w:t>lahi</w:t>
      </w:r>
    </w:p>
    <w:p>
      <w:r>
        <w:t>lacedêemonii</w:t>
      </w:r>
    </w:p>
    <w:p>
      <w:r>
        <w:t>lača</w:t>
      </w:r>
    </w:p>
    <w:p>
      <w:r>
        <w:t>lačnostь</w:t>
      </w:r>
    </w:p>
    <w:p>
      <w:r>
        <w:t>lačьnь</w:t>
      </w:r>
    </w:p>
    <w:p>
      <w:r>
        <w:t>laênie</w:t>
      </w:r>
    </w:p>
    <w:p>
      <w:r>
        <w:t>laêtelь</w:t>
      </w:r>
    </w:p>
    <w:p>
      <w:r>
        <w:t>laêti</w:t>
      </w:r>
    </w:p>
    <w:p>
      <w:r>
        <w:t>levetika</w:t>
      </w:r>
    </w:p>
    <w:p>
      <w:r>
        <w:t>leviatarь</w:t>
      </w:r>
    </w:p>
    <w:p>
      <w:r>
        <w:t>levjii</w:t>
      </w:r>
    </w:p>
    <w:p>
      <w:r>
        <w:t>levi</w:t>
      </w:r>
    </w:p>
    <w:p>
      <w:r>
        <w:t>levjiinь</w:t>
      </w:r>
    </w:p>
    <w:p>
      <w:r>
        <w:t>levjitь</w:t>
      </w:r>
    </w:p>
    <w:p>
      <w:r>
        <w:t>levita</w:t>
      </w:r>
    </w:p>
    <w:p>
      <w:r>
        <w:t>legatь</w:t>
      </w:r>
    </w:p>
    <w:p>
      <w:r>
        <w:t>legatstvo</w:t>
      </w:r>
    </w:p>
    <w:p>
      <w:r>
        <w:t>ledvi</w:t>
      </w:r>
    </w:p>
    <w:p>
      <w:r>
        <w:t>ledvie</w:t>
      </w:r>
    </w:p>
    <w:p>
      <w:r>
        <w:t>lediê</w:t>
      </w:r>
    </w:p>
    <w:p>
      <w:r>
        <w:t>ledina</w:t>
      </w:r>
    </w:p>
    <w:p>
      <w:r>
        <w:t>lediogarь</w:t>
      </w:r>
    </w:p>
    <w:p>
      <w:r>
        <w:t>ledь</w:t>
      </w:r>
    </w:p>
    <w:p>
      <w:r>
        <w:t>ledenь</w:t>
      </w:r>
    </w:p>
    <w:p>
      <w:r>
        <w:t>ležati</w:t>
      </w:r>
    </w:p>
    <w:p>
      <w:r>
        <w:t>ležiće</w:t>
      </w:r>
    </w:p>
    <w:p>
      <w:r>
        <w:t>lejeonь</w:t>
      </w:r>
    </w:p>
    <w:p>
      <w:r>
        <w:t>lejionь</w:t>
      </w:r>
    </w:p>
    <w:p>
      <w:r>
        <w:t>lekati</w:t>
      </w:r>
    </w:p>
    <w:p>
      <w:r>
        <w:t>lektorь</w:t>
      </w:r>
    </w:p>
    <w:p>
      <w:r>
        <w:t>lekcionь</w:t>
      </w:r>
    </w:p>
    <w:p>
      <w:r>
        <w:t>lekciê</w:t>
      </w:r>
    </w:p>
    <w:p>
      <w:r>
        <w:t>leliêti</w:t>
      </w:r>
    </w:p>
    <w:p>
      <w:r>
        <w:t>lelêêti</w:t>
      </w:r>
    </w:p>
    <w:p>
      <w:r>
        <w:t>lema</w:t>
      </w:r>
    </w:p>
    <w:p>
      <w:r>
        <w:t>lama</w:t>
      </w:r>
    </w:p>
    <w:p>
      <w:r>
        <w:t>lima</w:t>
      </w:r>
    </w:p>
    <w:p>
      <w:r>
        <w:t>lemešь</w:t>
      </w:r>
    </w:p>
    <w:p>
      <w:r>
        <w:t>lenjelьskь</w:t>
      </w:r>
    </w:p>
    <w:p>
      <w:r>
        <w:t>lentionь</w:t>
      </w:r>
    </w:p>
    <w:p>
      <w:r>
        <w:t>lentii</w:t>
      </w:r>
    </w:p>
    <w:p>
      <w:r>
        <w:t>leonardь</w:t>
      </w:r>
    </w:p>
    <w:p>
      <w:r>
        <w:t>livnaradь</w:t>
      </w:r>
    </w:p>
    <w:p>
      <w:r>
        <w:t>leoncii</w:t>
      </w:r>
    </w:p>
    <w:p>
      <w:r>
        <w:t>leonь</w:t>
      </w:r>
    </w:p>
    <w:p>
      <w:r>
        <w:t>lьvь</w:t>
      </w:r>
    </w:p>
    <w:p>
      <w:r>
        <w:t>leopardь</w:t>
      </w:r>
    </w:p>
    <w:p>
      <w:r>
        <w:t>lepênь</w:t>
      </w:r>
    </w:p>
    <w:p>
      <w:r>
        <w:t>letanie</w:t>
      </w:r>
    </w:p>
    <w:p>
      <w:r>
        <w:t>letenie</w:t>
      </w:r>
    </w:p>
    <w:p>
      <w:r>
        <w:t>letьkь</w:t>
      </w:r>
    </w:p>
    <w:p>
      <w:r>
        <w:t>letêna</w:t>
      </w:r>
    </w:p>
    <w:p>
      <w:r>
        <w:t>letêti</w:t>
      </w:r>
    </w:p>
    <w:p>
      <w:r>
        <w:t>leća</w:t>
      </w:r>
    </w:p>
    <w:p>
      <w:r>
        <w:t>leći</w:t>
      </w:r>
    </w:p>
    <w:p>
      <w:r>
        <w:t>lecati (se)</w:t>
      </w:r>
    </w:p>
    <w:p>
      <w:r>
        <w:t>leča</w:t>
      </w:r>
    </w:p>
    <w:p>
      <w:r>
        <w:t>luča</w:t>
      </w:r>
    </w:p>
    <w:p>
      <w:r>
        <w:t>li</w:t>
      </w:r>
    </w:p>
    <w:p>
      <w:r>
        <w:t>libacii</w:t>
      </w:r>
    </w:p>
    <w:p>
      <w:r>
        <w:t>liberii</w:t>
      </w:r>
    </w:p>
    <w:p>
      <w:r>
        <w:t>libiademь</w:t>
      </w:r>
    </w:p>
    <w:p>
      <w:r>
        <w:t>libiêda</w:t>
      </w:r>
    </w:p>
    <w:p>
      <w:r>
        <w:t>libra</w:t>
      </w:r>
    </w:p>
    <w:p>
      <w:r>
        <w:t>librica</w:t>
      </w:r>
    </w:p>
    <w:p>
      <w:r>
        <w:t>libêi</w:t>
      </w:r>
    </w:p>
    <w:p>
      <w:r>
        <w:t>liva</w:t>
      </w:r>
    </w:p>
    <w:p>
      <w:r>
        <w:t>livanovь</w:t>
      </w:r>
    </w:p>
    <w:p>
      <w:r>
        <w:t>livanьskь</w:t>
      </w:r>
    </w:p>
    <w:p>
      <w:r>
        <w:t>livanь</w:t>
      </w:r>
    </w:p>
    <w:p>
      <w:r>
        <w:t>libanь</w:t>
      </w:r>
    </w:p>
    <w:p>
      <w:r>
        <w:t>liverišь</w:t>
      </w:r>
    </w:p>
    <w:p>
      <w:r>
        <w:t>livertinьskь</w:t>
      </w:r>
    </w:p>
    <w:p>
      <w:r>
        <w:t>liveritinьskь</w:t>
      </w:r>
    </w:p>
    <w:p>
      <w:r>
        <w:t>livrêtinьskь</w:t>
      </w:r>
    </w:p>
    <w:p>
      <w:r>
        <w:t>liviê</w:t>
      </w:r>
    </w:p>
    <w:p>
      <w:r>
        <w:t>libiê</w:t>
      </w:r>
    </w:p>
    <w:p>
      <w:r>
        <w:t>ligoriê</w:t>
      </w:r>
    </w:p>
    <w:p>
      <w:r>
        <w:t>ligoniê</w:t>
      </w:r>
    </w:p>
    <w:p>
      <w:r>
        <w:t>ligorь</w:t>
      </w:r>
    </w:p>
    <w:p>
      <w:r>
        <w:t>ližievь</w:t>
      </w:r>
    </w:p>
    <w:p>
      <w:r>
        <w:t>ližiinь</w:t>
      </w:r>
    </w:p>
    <w:p>
      <w:r>
        <w:t>ližiê</w:t>
      </w:r>
    </w:p>
    <w:p>
      <w:r>
        <w:t>ližii</w:t>
      </w:r>
    </w:p>
    <w:p>
      <w:r>
        <w:t>lizanie</w:t>
      </w:r>
    </w:p>
    <w:p>
      <w:r>
        <w:t>lizati</w:t>
      </w:r>
    </w:p>
    <w:p>
      <w:r>
        <w:t>likaoniê</w:t>
      </w:r>
    </w:p>
    <w:p>
      <w:r>
        <w:t>likoniê</w:t>
      </w:r>
    </w:p>
    <w:p>
      <w:r>
        <w:t>likovati (se)</w:t>
      </w:r>
    </w:p>
    <w:p>
      <w:r>
        <w:t>likstvenie</w:t>
      </w:r>
    </w:p>
    <w:p>
      <w:r>
        <w:t>likstvitelь</w:t>
      </w:r>
    </w:p>
    <w:p>
      <w:r>
        <w:t>likstvovati</w:t>
      </w:r>
    </w:p>
    <w:p>
      <w:r>
        <w:t>likь</w:t>
      </w:r>
    </w:p>
    <w:p>
      <w:r>
        <w:t>lilii</w:t>
      </w:r>
    </w:p>
    <w:p>
      <w:r>
        <w:t>liliumь</w:t>
      </w:r>
    </w:p>
    <w:p>
      <w:r>
        <w:t>liliê</w:t>
      </w:r>
    </w:p>
    <w:p>
      <w:r>
        <w:t>limpa</w:t>
      </w:r>
    </w:p>
    <w:p>
      <w:r>
        <w:t>limpidьskь</w:t>
      </w:r>
    </w:p>
    <w:p>
      <w:r>
        <w:t>lindarь</w:t>
      </w:r>
    </w:p>
    <w:p>
      <w:r>
        <w:t>linь</w:t>
      </w:r>
    </w:p>
    <w:p>
      <w:r>
        <w:t>liopolь</w:t>
      </w:r>
    </w:p>
    <w:p>
      <w:r>
        <w:t>lisimakusь</w:t>
      </w:r>
    </w:p>
    <w:p>
      <w:r>
        <w:t>lisimankusь</w:t>
      </w:r>
    </w:p>
    <w:p>
      <w:r>
        <w:t>lisica</w:t>
      </w:r>
    </w:p>
    <w:p>
      <w:r>
        <w:t>listvenatь</w:t>
      </w:r>
    </w:p>
    <w:p>
      <w:r>
        <w:t>listvie</w:t>
      </w:r>
    </w:p>
    <w:p>
      <w:r>
        <w:t>listie</w:t>
      </w:r>
    </w:p>
    <w:p>
      <w:r>
        <w:t>listo</w:t>
      </w:r>
    </w:p>
    <w:p>
      <w:r>
        <w:t>listь</w:t>
      </w:r>
    </w:p>
    <w:p>
      <w:r>
        <w:t>listьkь</w:t>
      </w:r>
    </w:p>
    <w:p>
      <w:r>
        <w:t>lisь</w:t>
      </w:r>
    </w:p>
    <w:p>
      <w:r>
        <w:t>litie</w:t>
      </w:r>
    </w:p>
    <w:p>
      <w:r>
        <w:t>litostratь</w:t>
      </w:r>
    </w:p>
    <w:p>
      <w:r>
        <w:t>litra</w:t>
      </w:r>
    </w:p>
    <w:p>
      <w:r>
        <w:t>lihva</w:t>
      </w:r>
    </w:p>
    <w:p>
      <w:r>
        <w:t>lihvovati</w:t>
      </w:r>
    </w:p>
    <w:p>
      <w:r>
        <w:t>liho</w:t>
      </w:r>
    </w:p>
    <w:p>
      <w:r>
        <w:t>lihoimanie</w:t>
      </w:r>
    </w:p>
    <w:p>
      <w:r>
        <w:t>lihoimati</w:t>
      </w:r>
    </w:p>
    <w:p>
      <w:r>
        <w:t>lihoimnikь</w:t>
      </w:r>
    </w:p>
    <w:p>
      <w:r>
        <w:t>lihoimstvo</w:t>
      </w:r>
    </w:p>
    <w:p>
      <w:r>
        <w:t>lihoimьcь</w:t>
      </w:r>
    </w:p>
    <w:p>
      <w:r>
        <w:t>lihoimênie</w:t>
      </w:r>
    </w:p>
    <w:p>
      <w:r>
        <w:t>lihopitie</w:t>
      </w:r>
    </w:p>
    <w:p>
      <w:r>
        <w:t>lihь</w:t>
      </w:r>
    </w:p>
    <w:p>
      <w:r>
        <w:t>lihьvь</w:t>
      </w:r>
    </w:p>
    <w:p>
      <w:r>
        <w:t>lice</w:t>
      </w:r>
    </w:p>
    <w:p>
      <w:r>
        <w:t>licemêrevati</w:t>
      </w:r>
    </w:p>
    <w:p>
      <w:r>
        <w:t>licemêrivь</w:t>
      </w:r>
    </w:p>
    <w:p>
      <w:r>
        <w:t>licemêrie</w:t>
      </w:r>
    </w:p>
    <w:p>
      <w:r>
        <w:t>licemêrnikь</w:t>
      </w:r>
    </w:p>
    <w:p>
      <w:r>
        <w:t>licemêrstvie</w:t>
      </w:r>
    </w:p>
    <w:p>
      <w:r>
        <w:t>licemêrstvo</w:t>
      </w:r>
    </w:p>
    <w:p>
      <w:r>
        <w:t>licemêrstvovati</w:t>
      </w:r>
    </w:p>
    <w:p>
      <w:r>
        <w:t>licemêrь</w:t>
      </w:r>
    </w:p>
    <w:p>
      <w:r>
        <w:t>licemêrьnь</w:t>
      </w:r>
    </w:p>
    <w:p>
      <w:r>
        <w:t>liciê</w:t>
      </w:r>
    </w:p>
    <w:p>
      <w:r>
        <w:t>lišati (se)</w:t>
      </w:r>
    </w:p>
    <w:p>
      <w:r>
        <w:t>lišenie</w:t>
      </w:r>
    </w:p>
    <w:p>
      <w:r>
        <w:t>lišiti (se)</w:t>
      </w:r>
    </w:p>
    <w:p>
      <w:r>
        <w:t>lišne</w:t>
      </w:r>
    </w:p>
    <w:p>
      <w:r>
        <w:t>liê</w:t>
      </w:r>
    </w:p>
    <w:p>
      <w:r>
        <w:t>liêti</w:t>
      </w:r>
    </w:p>
    <w:p>
      <w:r>
        <w:t>lêêti</w:t>
      </w:r>
    </w:p>
    <w:p>
      <w:r>
        <w:t>lobzanie</w:t>
      </w:r>
    </w:p>
    <w:p>
      <w:r>
        <w:t>lobizanie</w:t>
      </w:r>
    </w:p>
    <w:p>
      <w:r>
        <w:t>lobzati</w:t>
      </w:r>
    </w:p>
    <w:p>
      <w:r>
        <w:t>lobizati</w:t>
      </w:r>
    </w:p>
    <w:p>
      <w:r>
        <w:t>lobzь</w:t>
      </w:r>
    </w:p>
    <w:p>
      <w:r>
        <w:t>lovitva</w:t>
      </w:r>
    </w:p>
    <w:p>
      <w:r>
        <w:t>loviti</w:t>
      </w:r>
    </w:p>
    <w:p>
      <w:r>
        <w:t>loviće</w:t>
      </w:r>
    </w:p>
    <w:p>
      <w:r>
        <w:t>lovlenie</w:t>
      </w:r>
    </w:p>
    <w:p>
      <w:r>
        <w:t>lovrencь</w:t>
      </w:r>
    </w:p>
    <w:p>
      <w:r>
        <w:t>lovrêncь</w:t>
      </w:r>
    </w:p>
    <w:p>
      <w:r>
        <w:t>lovь</w:t>
      </w:r>
    </w:p>
    <w:p>
      <w:r>
        <w:t>lovьcь</w:t>
      </w:r>
    </w:p>
    <w:p>
      <w:r>
        <w:t>lodovikь</w:t>
      </w:r>
    </w:p>
    <w:p>
      <w:r>
        <w:t>lože</w:t>
      </w:r>
    </w:p>
    <w:p>
      <w:r>
        <w:t>ložesna</w:t>
      </w:r>
    </w:p>
    <w:p>
      <w:r>
        <w:t>ložiti (se)</w:t>
      </w:r>
    </w:p>
    <w:p>
      <w:r>
        <w:t>ložiće</w:t>
      </w:r>
    </w:p>
    <w:p>
      <w:r>
        <w:t>ložnica</w:t>
      </w:r>
    </w:p>
    <w:p>
      <w:r>
        <w:t>ložničarь</w:t>
      </w:r>
    </w:p>
    <w:p>
      <w:r>
        <w:t>loza</w:t>
      </w:r>
    </w:p>
    <w:p>
      <w:r>
        <w:t>lozie</w:t>
      </w:r>
    </w:p>
    <w:p>
      <w:r>
        <w:t>lozьnь</w:t>
      </w:r>
    </w:p>
    <w:p>
      <w:r>
        <w:t>lokva</w:t>
      </w:r>
    </w:p>
    <w:p>
      <w:r>
        <w:t>lomiti</w:t>
      </w:r>
    </w:p>
    <w:p>
      <w:r>
        <w:t>lomlenie</w:t>
      </w:r>
    </w:p>
    <w:p>
      <w:r>
        <w:t>longobardь</w:t>
      </w:r>
    </w:p>
    <w:p>
      <w:r>
        <w:t>lumbardь</w:t>
      </w:r>
    </w:p>
    <w:p>
      <w:r>
        <w:t>longobarьskь</w:t>
      </w:r>
    </w:p>
    <w:p>
      <w:r>
        <w:t>lonjinь</w:t>
      </w:r>
    </w:p>
    <w:p>
      <w:r>
        <w:t>lojinь</w:t>
      </w:r>
    </w:p>
    <w:p>
      <w:r>
        <w:t>lono</w:t>
      </w:r>
    </w:p>
    <w:p>
      <w:r>
        <w:t>lončarevь</w:t>
      </w:r>
    </w:p>
    <w:p>
      <w:r>
        <w:t>lončarь</w:t>
      </w:r>
    </w:p>
    <w:p>
      <w:r>
        <w:t>lonьcinь</w:t>
      </w:r>
    </w:p>
    <w:p>
      <w:r>
        <w:t>lonьcь</w:t>
      </w:r>
    </w:p>
    <w:p>
      <w:r>
        <w:t>lopižь</w:t>
      </w:r>
    </w:p>
    <w:p>
      <w:r>
        <w:t>loprandь</w:t>
      </w:r>
    </w:p>
    <w:p>
      <w:r>
        <w:t>lotovь</w:t>
      </w:r>
    </w:p>
    <w:p>
      <w:r>
        <w:t>lotь</w:t>
      </w:r>
    </w:p>
    <w:p>
      <w:r>
        <w:t>lošati</w:t>
      </w:r>
    </w:p>
    <w:p>
      <w:r>
        <w:t>lošь</w:t>
      </w:r>
    </w:p>
    <w:p>
      <w:r>
        <w:t>lugduniê</w:t>
      </w:r>
    </w:p>
    <w:p>
      <w:r>
        <w:t>lugdoniê</w:t>
      </w:r>
    </w:p>
    <w:p>
      <w:r>
        <w:t>lugь</w:t>
      </w:r>
    </w:p>
    <w:p>
      <w:r>
        <w:t>ludostь</w:t>
      </w:r>
    </w:p>
    <w:p>
      <w:r>
        <w:t>lužьnь</w:t>
      </w:r>
    </w:p>
    <w:p>
      <w:r>
        <w:t>luka</w:t>
      </w:r>
    </w:p>
    <w:p>
      <w:r>
        <w:t>lukavno</w:t>
      </w:r>
    </w:p>
    <w:p>
      <w:r>
        <w:t>lukavnovati</w:t>
      </w:r>
    </w:p>
    <w:p>
      <w:r>
        <w:t>lukavstvie</w:t>
      </w:r>
    </w:p>
    <w:p>
      <w:r>
        <w:t>lukavstvo</w:t>
      </w:r>
    </w:p>
    <w:p>
      <w:r>
        <w:t>lukavstvovati</w:t>
      </w:r>
    </w:p>
    <w:p>
      <w:r>
        <w:t>lukavь</w:t>
      </w:r>
    </w:p>
    <w:p>
      <w:r>
        <w:t>lukavьnь</w:t>
      </w:r>
    </w:p>
    <w:p>
      <w:r>
        <w:t>lukanskь</w:t>
      </w:r>
    </w:p>
    <w:p>
      <w:r>
        <w:t>lukii</w:t>
      </w:r>
    </w:p>
    <w:p>
      <w:r>
        <w:t>lukiosь</w:t>
      </w:r>
    </w:p>
    <w:p>
      <w:r>
        <w:t>lukovati</w:t>
      </w:r>
    </w:p>
    <w:p>
      <w:r>
        <w:t>lukrecii</w:t>
      </w:r>
    </w:p>
    <w:p>
      <w:r>
        <w:t>lukrencii</w:t>
      </w:r>
    </w:p>
    <w:p>
      <w:r>
        <w:t>lukь</w:t>
      </w:r>
    </w:p>
    <w:p>
      <w:r>
        <w:t>luna</w:t>
      </w:r>
    </w:p>
    <w:p>
      <w:r>
        <w:t>lunьnь</w:t>
      </w:r>
    </w:p>
    <w:p>
      <w:r>
        <w:t>lupunarь</w:t>
      </w:r>
    </w:p>
    <w:p>
      <w:r>
        <w:t>loponarь</w:t>
      </w:r>
    </w:p>
    <w:p>
      <w:r>
        <w:t>lusaniê</w:t>
      </w:r>
    </w:p>
    <w:p>
      <w:r>
        <w:t>lustri</w:t>
      </w:r>
    </w:p>
    <w:p>
      <w:r>
        <w:t>lustrii</w:t>
      </w:r>
    </w:p>
    <w:p>
      <w:r>
        <w:t>lustrь</w:t>
      </w:r>
    </w:p>
    <w:p>
      <w:r>
        <w:t>luća</w:t>
      </w:r>
    </w:p>
    <w:p>
      <w:r>
        <w:t>lucii</w:t>
      </w:r>
    </w:p>
    <w:p>
      <w:r>
        <w:t>luciinь</w:t>
      </w:r>
    </w:p>
    <w:p>
      <w:r>
        <w:t>lucila</w:t>
      </w:r>
    </w:p>
    <w:p>
      <w:r>
        <w:t>lucilь</w:t>
      </w:r>
    </w:p>
    <w:p>
      <w:r>
        <w:t>lucina</w:t>
      </w:r>
    </w:p>
    <w:p>
      <w:r>
        <w:t>lucinь</w:t>
      </w:r>
    </w:p>
    <w:p>
      <w:r>
        <w:t>luciolišь</w:t>
      </w:r>
    </w:p>
    <w:p>
      <w:r>
        <w:t>luciferь</w:t>
      </w:r>
    </w:p>
    <w:p>
      <w:r>
        <w:t>luciê</w:t>
      </w:r>
    </w:p>
    <w:p>
      <w:r>
        <w:t>luca</w:t>
      </w:r>
    </w:p>
    <w:p>
      <w:r>
        <w:t>luciêna</w:t>
      </w:r>
    </w:p>
    <w:p>
      <w:r>
        <w:t>luciênь</w:t>
      </w:r>
    </w:p>
    <w:p>
      <w:r>
        <w:t>lucь</w:t>
      </w:r>
    </w:p>
    <w:p>
      <w:r>
        <w:t>luče</w:t>
      </w:r>
    </w:p>
    <w:p>
      <w:r>
        <w:t>lučenь</w:t>
      </w:r>
    </w:p>
    <w:p>
      <w:r>
        <w:t>luči</w:t>
      </w:r>
    </w:p>
    <w:p>
      <w:r>
        <w:t>lučinь</w:t>
      </w:r>
    </w:p>
    <w:p>
      <w:r>
        <w:t>lučiti (se)</w:t>
      </w:r>
    </w:p>
    <w:p>
      <w:r>
        <w:t>lučiti se</w:t>
      </w:r>
    </w:p>
    <w:p>
      <w:r>
        <w:t>lučь</w:t>
      </w:r>
    </w:p>
    <w:p>
      <w:r>
        <w:t>lьbь</w:t>
      </w:r>
    </w:p>
    <w:p>
      <w:r>
        <w:t>lьvica</w:t>
      </w:r>
    </w:p>
    <w:p>
      <w:r>
        <w:t>lьvićićь</w:t>
      </w:r>
    </w:p>
    <w:p>
      <w:r>
        <w:t>lьvovь</w:t>
      </w:r>
    </w:p>
    <w:p>
      <w:r>
        <w:t>lьgati</w:t>
      </w:r>
    </w:p>
    <w:p>
      <w:r>
        <w:t>lьgostь</w:t>
      </w:r>
    </w:p>
    <w:p>
      <w:r>
        <w:t>lьgota</w:t>
      </w:r>
    </w:p>
    <w:p>
      <w:r>
        <w:t>lьgьkь</w:t>
      </w:r>
    </w:p>
    <w:p>
      <w:r>
        <w:t>lьža</w:t>
      </w:r>
    </w:p>
    <w:p>
      <w:r>
        <w:t>lьžebogatьstvie</w:t>
      </w:r>
    </w:p>
    <w:p>
      <w:r>
        <w:t>lьžesvêdokovati</w:t>
      </w:r>
    </w:p>
    <w:p>
      <w:r>
        <w:t>lьžesvêdêtelь</w:t>
      </w:r>
    </w:p>
    <w:p>
      <w:r>
        <w:t>lьživo</w:t>
      </w:r>
    </w:p>
    <w:p>
      <w:r>
        <w:t>lьživь</w:t>
      </w:r>
    </w:p>
    <w:p>
      <w:r>
        <w:t>lьžii</w:t>
      </w:r>
    </w:p>
    <w:p>
      <w:r>
        <w:t>lьžlivь</w:t>
      </w:r>
    </w:p>
    <w:p>
      <w:r>
        <w:t>lьžnikь</w:t>
      </w:r>
    </w:p>
    <w:p>
      <w:r>
        <w:t>lьžno</w:t>
      </w:r>
    </w:p>
    <w:p>
      <w:r>
        <w:t>lьžь</w:t>
      </w:r>
    </w:p>
    <w:p>
      <w:r>
        <w:t>lьžьnь</w:t>
      </w:r>
    </w:p>
    <w:p>
      <w:r>
        <w:t>lьžьcь</w:t>
      </w:r>
    </w:p>
    <w:p>
      <w:r>
        <w:t>lьnenь</w:t>
      </w:r>
    </w:p>
    <w:p>
      <w:r>
        <w:t>lьnь</w:t>
      </w:r>
    </w:p>
    <w:p>
      <w:r>
        <w:t>lьstivo</w:t>
      </w:r>
    </w:p>
    <w:p>
      <w:r>
        <w:t>lьstivь</w:t>
      </w:r>
    </w:p>
    <w:p>
      <w:r>
        <w:t>lьstivьcь</w:t>
      </w:r>
    </w:p>
    <w:p>
      <w:r>
        <w:t>lьstiti (se)</w:t>
      </w:r>
    </w:p>
    <w:p>
      <w:r>
        <w:t>lьstnikь</w:t>
      </w:r>
    </w:p>
    <w:p>
      <w:r>
        <w:t>lьstno</w:t>
      </w:r>
    </w:p>
    <w:p>
      <w:r>
        <w:t>lьstnê</w:t>
      </w:r>
    </w:p>
    <w:p>
      <w:r>
        <w:t>lьstь</w:t>
      </w:r>
    </w:p>
    <w:p>
      <w:r>
        <w:t>lьstьnь</w:t>
      </w:r>
    </w:p>
    <w:p>
      <w:r>
        <w:t>lьstьcь</w:t>
      </w:r>
    </w:p>
    <w:p>
      <w:r>
        <w:t>lьhko</w:t>
      </w:r>
    </w:p>
    <w:p>
      <w:r>
        <w:t>lьhkostь</w:t>
      </w:r>
    </w:p>
    <w:p>
      <w:r>
        <w:t>lьćanie</w:t>
      </w:r>
    </w:p>
    <w:p>
      <w:r>
        <w:t>lьćati (se)</w:t>
      </w:r>
    </w:p>
    <w:p>
      <w:r>
        <w:t>lьćenie</w:t>
      </w:r>
    </w:p>
    <w:p>
      <w:r>
        <w:t>lê</w:t>
      </w:r>
    </w:p>
    <w:p>
      <w:r>
        <w:t>lêvь</w:t>
      </w:r>
    </w:p>
    <w:p>
      <w:r>
        <w:t>lêzimakovь</w:t>
      </w:r>
    </w:p>
    <w:p>
      <w:r>
        <w:t>lêzimakь</w:t>
      </w:r>
    </w:p>
    <w:p>
      <w:r>
        <w:t>lezimakь</w:t>
      </w:r>
    </w:p>
    <w:p>
      <w:r>
        <w:t>lêkariê</w:t>
      </w:r>
    </w:p>
    <w:p>
      <w:r>
        <w:t>lêkarstvo</w:t>
      </w:r>
    </w:p>
    <w:p>
      <w:r>
        <w:t>lêkarь</w:t>
      </w:r>
    </w:p>
    <w:p>
      <w:r>
        <w:t>lêki</w:t>
      </w:r>
    </w:p>
    <w:p>
      <w:r>
        <w:t>lêkovati</w:t>
      </w:r>
    </w:p>
    <w:p>
      <w:r>
        <w:t>lêkь</w:t>
      </w:r>
    </w:p>
    <w:p>
      <w:r>
        <w:t>lênivь</w:t>
      </w:r>
    </w:p>
    <w:p>
      <w:r>
        <w:t>lêniti (se)</w:t>
      </w:r>
    </w:p>
    <w:p>
      <w:r>
        <w:t>lêno</w:t>
      </w:r>
    </w:p>
    <w:p>
      <w:r>
        <w:t>lênovati se</w:t>
      </w:r>
    </w:p>
    <w:p>
      <w:r>
        <w:t>lênostivnê</w:t>
      </w:r>
    </w:p>
    <w:p>
      <w:r>
        <w:t>lênostivь</w:t>
      </w:r>
    </w:p>
    <w:p>
      <w:r>
        <w:t>lênostь</w:t>
      </w:r>
    </w:p>
    <w:p>
      <w:r>
        <w:t>lênostьnь</w:t>
      </w:r>
    </w:p>
    <w:p>
      <w:r>
        <w:t>lênostnê</w:t>
      </w:r>
    </w:p>
    <w:p>
      <w:r>
        <w:t>lênsolo</w:t>
      </w:r>
    </w:p>
    <w:p>
      <w:r>
        <w:t>lênь</w:t>
      </w:r>
    </w:p>
    <w:p>
      <w:r>
        <w:t>lênьcь</w:t>
      </w:r>
    </w:p>
    <w:p>
      <w:r>
        <w:t>lêonь</w:t>
      </w:r>
    </w:p>
    <w:p>
      <w:r>
        <w:t>lêpo</w:t>
      </w:r>
    </w:p>
    <w:p>
      <w:r>
        <w:t>lêpostь</w:t>
      </w:r>
    </w:p>
    <w:p>
      <w:r>
        <w:t>lêpota</w:t>
      </w:r>
    </w:p>
    <w:p>
      <w:r>
        <w:t>lêpotnê</w:t>
      </w:r>
    </w:p>
    <w:p>
      <w:r>
        <w:t>lêpotьnь</w:t>
      </w:r>
    </w:p>
    <w:p>
      <w:r>
        <w:t>lêpь</w:t>
      </w:r>
    </w:p>
    <w:p>
      <w:r>
        <w:t>lêsa</w:t>
      </w:r>
    </w:p>
    <w:p>
      <w:r>
        <w:t>lêstvica</w:t>
      </w:r>
    </w:p>
    <w:p>
      <w:r>
        <w:t>lêsti</w:t>
      </w:r>
    </w:p>
    <w:p>
      <w:r>
        <w:t>lêsь</w:t>
      </w:r>
    </w:p>
    <w:p>
      <w:r>
        <w:t>lêsьnь</w:t>
      </w:r>
    </w:p>
    <w:p>
      <w:r>
        <w:t>lêtanie</w:t>
      </w:r>
    </w:p>
    <w:p>
      <w:r>
        <w:t>lêtenie</w:t>
      </w:r>
    </w:p>
    <w:p>
      <w:r>
        <w:t>lêtati</w:t>
      </w:r>
    </w:p>
    <w:p>
      <w:r>
        <w:t>lêtina</w:t>
      </w:r>
    </w:p>
    <w:p>
      <w:r>
        <w:t>lêtno</w:t>
      </w:r>
    </w:p>
    <w:p>
      <w:r>
        <w:t>lêtnê</w:t>
      </w:r>
    </w:p>
    <w:p>
      <w:r>
        <w:t>lêto</w:t>
      </w:r>
    </w:p>
    <w:p>
      <w:r>
        <w:t>lêtoma</w:t>
      </w:r>
    </w:p>
    <w:p>
      <w:r>
        <w:t>lêtoraslь</w:t>
      </w:r>
    </w:p>
    <w:p>
      <w:r>
        <w:t>lêtь</w:t>
      </w:r>
    </w:p>
    <w:p>
      <w:r>
        <w:t>lêtьnь</w:t>
      </w:r>
    </w:p>
    <w:p>
      <w:r>
        <w:t>lêčba</w:t>
      </w:r>
    </w:p>
    <w:p>
      <w:r>
        <w:t>lêčiti</w:t>
      </w:r>
    </w:p>
    <w:p>
      <w:r>
        <w:t>lûbvenie</w:t>
      </w:r>
    </w:p>
    <w:p>
      <w:r>
        <w:t>lûbvenikь</w:t>
      </w:r>
    </w:p>
    <w:p>
      <w:r>
        <w:t>lûbveno</w:t>
      </w:r>
    </w:p>
    <w:p>
      <w:r>
        <w:t>lûbvenь</w:t>
      </w:r>
    </w:p>
    <w:p>
      <w:r>
        <w:t>lûbvenê</w:t>
      </w:r>
    </w:p>
    <w:p>
      <w:r>
        <w:t>lûbeznivo</w:t>
      </w:r>
    </w:p>
    <w:p>
      <w:r>
        <w:t>lûbeznivь</w:t>
      </w:r>
    </w:p>
    <w:p>
      <w:r>
        <w:t>lûbznivê</w:t>
      </w:r>
    </w:p>
    <w:p>
      <w:r>
        <w:t>lûbzno</w:t>
      </w:r>
    </w:p>
    <w:p>
      <w:r>
        <w:t>lûbezno</w:t>
      </w:r>
    </w:p>
    <w:p>
      <w:r>
        <w:t>lûbi</w:t>
      </w:r>
    </w:p>
    <w:p>
      <w:r>
        <w:t>lûbvь</w:t>
      </w:r>
    </w:p>
    <w:p>
      <w:r>
        <w:t>lûbva</w:t>
      </w:r>
    </w:p>
    <w:p>
      <w:r>
        <w:t>lûbivь</w:t>
      </w:r>
    </w:p>
    <w:p>
      <w:r>
        <w:t>lûbimь</w:t>
      </w:r>
    </w:p>
    <w:p>
      <w:r>
        <w:t>lûbitelnica</w:t>
      </w:r>
    </w:p>
    <w:p>
      <w:r>
        <w:t>lûbitelno</w:t>
      </w:r>
    </w:p>
    <w:p>
      <w:r>
        <w:t>lûbitelnê</w:t>
      </w:r>
    </w:p>
    <w:p>
      <w:r>
        <w:t>lûbitelь</w:t>
      </w:r>
    </w:p>
    <w:p>
      <w:r>
        <w:t>lûbitelьnь</w:t>
      </w:r>
    </w:p>
    <w:p>
      <w:r>
        <w:t>lûbiti</w:t>
      </w:r>
    </w:p>
    <w:p>
      <w:r>
        <w:t>lûbica</w:t>
      </w:r>
    </w:p>
    <w:p>
      <w:r>
        <w:t>lûblenie</w:t>
      </w:r>
    </w:p>
    <w:p>
      <w:r>
        <w:t>lûblenikь</w:t>
      </w:r>
    </w:p>
    <w:p>
      <w:r>
        <w:t>lûblenь</w:t>
      </w:r>
    </w:p>
    <w:p>
      <w:r>
        <w:t>lûbo</w:t>
      </w:r>
    </w:p>
    <w:p>
      <w:r>
        <w:t>lûbovьnь</w:t>
      </w:r>
    </w:p>
    <w:p>
      <w:r>
        <w:t>lûbodêi</w:t>
      </w:r>
    </w:p>
    <w:p>
      <w:r>
        <w:t>lûbodêivь</w:t>
      </w:r>
    </w:p>
    <w:p>
      <w:r>
        <w:t>lûbodêinikь</w:t>
      </w:r>
    </w:p>
    <w:p>
      <w:r>
        <w:t>lûbodêinica</w:t>
      </w:r>
    </w:p>
    <w:p>
      <w:r>
        <w:t>lûbodêinь</w:t>
      </w:r>
    </w:p>
    <w:p>
      <w:r>
        <w:t>lûbodêistvie</w:t>
      </w:r>
    </w:p>
    <w:p>
      <w:r>
        <w:t>lûbodêistvo</w:t>
      </w:r>
    </w:p>
    <w:p>
      <w:r>
        <w:t>lûbodêica</w:t>
      </w:r>
    </w:p>
    <w:p>
      <w:r>
        <w:t>lûbodêičinь</w:t>
      </w:r>
    </w:p>
    <w:p>
      <w:r>
        <w:t>lûbodêičićь</w:t>
      </w:r>
    </w:p>
    <w:p>
      <w:r>
        <w:t>lûbodêênie</w:t>
      </w:r>
    </w:p>
    <w:p>
      <w:r>
        <w:t>lûbodêênь</w:t>
      </w:r>
    </w:p>
    <w:p>
      <w:r>
        <w:t>lûbodêêti (se)</w:t>
      </w:r>
    </w:p>
    <w:p>
      <w:r>
        <w:t>lûbodêêcь</w:t>
      </w:r>
    </w:p>
    <w:p>
      <w:r>
        <w:t>lûbostь</w:t>
      </w:r>
    </w:p>
    <w:p>
      <w:r>
        <w:t>lûbьznь</w:t>
      </w:r>
    </w:p>
    <w:p>
      <w:r>
        <w:t>lûbeznь</w:t>
      </w:r>
    </w:p>
    <w:p>
      <w:r>
        <w:t>lûbь</w:t>
      </w:r>
    </w:p>
    <w:p>
      <w:r>
        <w:t>lûbê</w:t>
      </w:r>
    </w:p>
    <w:p>
      <w:r>
        <w:t>lûdaiskь</w:t>
      </w:r>
    </w:p>
    <w:p>
      <w:r>
        <w:t>lûdgirь</w:t>
      </w:r>
    </w:p>
    <w:p>
      <w:r>
        <w:t>lûdi</w:t>
      </w:r>
    </w:p>
    <w:p>
      <w:r>
        <w:t>lûdie</w:t>
      </w:r>
    </w:p>
    <w:p>
      <w:r>
        <w:t>lûdmila</w:t>
      </w:r>
    </w:p>
    <w:p>
      <w:r>
        <w:t>lûdь</w:t>
      </w:r>
    </w:p>
    <w:p>
      <w:r>
        <w:t>lûdьskь</w:t>
      </w:r>
    </w:p>
    <w:p>
      <w:r>
        <w:t>lûdьstvo</w:t>
      </w:r>
    </w:p>
    <w:p>
      <w:r>
        <w:t>lûtiti (se)</w:t>
      </w:r>
    </w:p>
    <w:p>
      <w:r>
        <w:t>lûtica</w:t>
      </w:r>
    </w:p>
    <w:p>
      <w:r>
        <w:t>lûto</w:t>
      </w:r>
    </w:p>
    <w:p>
      <w:r>
        <w:t>lûtodêê</w:t>
      </w:r>
    </w:p>
    <w:p>
      <w:r>
        <w:t>lûtostь</w:t>
      </w:r>
    </w:p>
    <w:p>
      <w:r>
        <w:t>lûtь</w:t>
      </w:r>
    </w:p>
    <w:p>
      <w:r>
        <w:t>lûtьcь</w:t>
      </w:r>
    </w:p>
    <w:p>
      <w:r>
        <w:t>lûtê</w:t>
      </w:r>
    </w:p>
    <w:p>
      <w:r>
        <w:t>maakha</w:t>
      </w:r>
    </w:p>
    <w:p>
      <w:r>
        <w:t>mekha</w:t>
      </w:r>
    </w:p>
    <w:p>
      <w:r>
        <w:t>maalonь</w:t>
      </w:r>
    </w:p>
    <w:p>
      <w:r>
        <w:t>mavricii</w:t>
      </w:r>
    </w:p>
    <w:p>
      <w:r>
        <w:t>mavrь</w:t>
      </w:r>
    </w:p>
    <w:p>
      <w:r>
        <w:t>magdala</w:t>
      </w:r>
    </w:p>
    <w:p>
      <w:r>
        <w:t>magdalь</w:t>
      </w:r>
    </w:p>
    <w:p>
      <w:r>
        <w:t>magdalena</w:t>
      </w:r>
    </w:p>
    <w:p>
      <w:r>
        <w:t>magdalêna</w:t>
      </w:r>
    </w:p>
    <w:p>
      <w:r>
        <w:t>magedovь</w:t>
      </w:r>
    </w:p>
    <w:p>
      <w:r>
        <w:t>magedь</w:t>
      </w:r>
    </w:p>
    <w:p>
      <w:r>
        <w:t>magetь</w:t>
      </w:r>
    </w:p>
    <w:p>
      <w:r>
        <w:t>magnai</w:t>
      </w:r>
    </w:p>
    <w:p>
      <w:r>
        <w:t>magnarêê</w:t>
      </w:r>
    </w:p>
    <w:p>
      <w:r>
        <w:t>magnь</w:t>
      </w:r>
    </w:p>
    <w:p>
      <w:r>
        <w:t>magogь</w:t>
      </w:r>
    </w:p>
    <w:p>
      <w:r>
        <w:t>madiêmskь</w:t>
      </w:r>
    </w:p>
    <w:p>
      <w:r>
        <w:t>madiêmь</w:t>
      </w:r>
    </w:p>
    <w:p>
      <w:r>
        <w:t>maeletь</w:t>
      </w:r>
    </w:p>
    <w:p>
      <w:r>
        <w:t>mazanie</w:t>
      </w:r>
    </w:p>
    <w:p>
      <w:r>
        <w:t>mazanikь</w:t>
      </w:r>
    </w:p>
    <w:p>
      <w:r>
        <w:t>mazati (se)</w:t>
      </w:r>
    </w:p>
    <w:p>
      <w:r>
        <w:t>mai</w:t>
      </w:r>
    </w:p>
    <w:p>
      <w:r>
        <w:t>makaelь</w:t>
      </w:r>
    </w:p>
    <w:p>
      <w:r>
        <w:t>makarii</w:t>
      </w:r>
    </w:p>
    <w:p>
      <w:r>
        <w:t>makariê</w:t>
      </w:r>
    </w:p>
    <w:p>
      <w:r>
        <w:t>makedone</w:t>
      </w:r>
    </w:p>
    <w:p>
      <w:r>
        <w:t>macedonane</w:t>
      </w:r>
    </w:p>
    <w:p>
      <w:r>
        <w:t>makedoniê</w:t>
      </w:r>
    </w:p>
    <w:p>
      <w:r>
        <w:t>macedoniê</w:t>
      </w:r>
    </w:p>
    <w:p>
      <w:r>
        <w:t>makedonьskь</w:t>
      </w:r>
    </w:p>
    <w:p>
      <w:r>
        <w:t>maksimila</w:t>
      </w:r>
    </w:p>
    <w:p>
      <w:r>
        <w:t>maksiminь</w:t>
      </w:r>
    </w:p>
    <w:p>
      <w:r>
        <w:t>maksimiênь</w:t>
      </w:r>
    </w:p>
    <w:p>
      <w:r>
        <w:t>maksimь</w:t>
      </w:r>
    </w:p>
    <w:p>
      <w:r>
        <w:t>makšencii</w:t>
      </w:r>
    </w:p>
    <w:p>
      <w:r>
        <w:t>mala</w:t>
      </w:r>
    </w:p>
    <w:p>
      <w:r>
        <w:t>malasarь</w:t>
      </w:r>
    </w:p>
    <w:p>
      <w:r>
        <w:t>malahiê</w:t>
      </w:r>
    </w:p>
    <w:p>
      <w:r>
        <w:t>malahno</w:t>
      </w:r>
    </w:p>
    <w:p>
      <w:r>
        <w:t>malahьtь</w:t>
      </w:r>
    </w:p>
    <w:p>
      <w:r>
        <w:t>malahь</w:t>
      </w:r>
    </w:p>
    <w:p>
      <w:r>
        <w:t>malkusь</w:t>
      </w:r>
    </w:p>
    <w:p>
      <w:r>
        <w:t>malaštinь</w:t>
      </w:r>
    </w:p>
    <w:p>
      <w:r>
        <w:t>maleilevь</w:t>
      </w:r>
    </w:p>
    <w:p>
      <w:r>
        <w:t>maleilь</w:t>
      </w:r>
    </w:p>
    <w:p>
      <w:r>
        <w:t>malalêemь</w:t>
      </w:r>
    </w:p>
    <w:p>
      <w:r>
        <w:t>malženica</w:t>
      </w:r>
    </w:p>
    <w:p>
      <w:r>
        <w:t>malženstvo</w:t>
      </w:r>
    </w:p>
    <w:p>
      <w:r>
        <w:t>malženь</w:t>
      </w:r>
    </w:p>
    <w:p>
      <w:r>
        <w:t>malžena</w:t>
      </w:r>
    </w:p>
    <w:p>
      <w:r>
        <w:t>mali</w:t>
      </w:r>
    </w:p>
    <w:p>
      <w:r>
        <w:t>malimь</w:t>
      </w:r>
    </w:p>
    <w:p>
      <w:r>
        <w:t>malina</w:t>
      </w:r>
    </w:p>
    <w:p>
      <w:r>
        <w:t>malinarь</w:t>
      </w:r>
    </w:p>
    <w:p>
      <w:r>
        <w:t>malinь</w:t>
      </w:r>
    </w:p>
    <w:p>
      <w:r>
        <w:t>malo</w:t>
      </w:r>
    </w:p>
    <w:p>
      <w:r>
        <w:t>malovrêdьnь</w:t>
      </w:r>
    </w:p>
    <w:p>
      <w:r>
        <w:t>malovrêmenьnь</w:t>
      </w:r>
    </w:p>
    <w:p>
      <w:r>
        <w:t>malovêrь</w:t>
      </w:r>
    </w:p>
    <w:p>
      <w:r>
        <w:t>malodušьnь</w:t>
      </w:r>
    </w:p>
    <w:p>
      <w:r>
        <w:t>malodušьstvo</w:t>
      </w:r>
    </w:p>
    <w:p>
      <w:r>
        <w:t>maloživь</w:t>
      </w:r>
    </w:p>
    <w:p>
      <w:r>
        <w:t>maložiznьnь</w:t>
      </w:r>
    </w:p>
    <w:p>
      <w:r>
        <w:t>malomogi</w:t>
      </w:r>
    </w:p>
    <w:p>
      <w:r>
        <w:t>malomoćь</w:t>
      </w:r>
    </w:p>
    <w:p>
      <w:r>
        <w:t>malomoćьnь</w:t>
      </w:r>
    </w:p>
    <w:p>
      <w:r>
        <w:t>malomudrь</w:t>
      </w:r>
    </w:p>
    <w:p>
      <w:r>
        <w:t>malomь</w:t>
      </w:r>
    </w:p>
    <w:p>
      <w:r>
        <w:t>malostь</w:t>
      </w:r>
    </w:p>
    <w:p>
      <w:r>
        <w:t>maloti</w:t>
      </w:r>
    </w:p>
    <w:p>
      <w:r>
        <w:t>maločudьnь</w:t>
      </w:r>
    </w:p>
    <w:p>
      <w:r>
        <w:t>malčkovati</w:t>
      </w:r>
    </w:p>
    <w:p>
      <w:r>
        <w:t>malь</w:t>
      </w:r>
    </w:p>
    <w:p>
      <w:r>
        <w:t>mama</w:t>
      </w:r>
    </w:p>
    <w:p>
      <w:r>
        <w:t>mambra</w:t>
      </w:r>
    </w:p>
    <w:p>
      <w:r>
        <w:t>mambrinь</w:t>
      </w:r>
    </w:p>
    <w:p>
      <w:r>
        <w:t>mambriê</w:t>
      </w:r>
    </w:p>
    <w:p>
      <w:r>
        <w:t>mambrêiskь</w:t>
      </w:r>
    </w:p>
    <w:p>
      <w:r>
        <w:t>mamertinь</w:t>
      </w:r>
    </w:p>
    <w:p>
      <w:r>
        <w:t>mamona</w:t>
      </w:r>
    </w:p>
    <w:p>
      <w:r>
        <w:t>mampreskovь</w:t>
      </w:r>
    </w:p>
    <w:p>
      <w:r>
        <w:t>manainь</w:t>
      </w:r>
    </w:p>
    <w:p>
      <w:r>
        <w:t>manahenь</w:t>
      </w:r>
    </w:p>
    <w:p>
      <w:r>
        <w:t>manasievь</w:t>
      </w:r>
    </w:p>
    <w:p>
      <w:r>
        <w:t>manasi(i)</w:t>
      </w:r>
    </w:p>
    <w:p>
      <w:r>
        <w:t>manasiê</w:t>
      </w:r>
    </w:p>
    <w:p>
      <w:r>
        <w:t>manasiinь</w:t>
      </w:r>
    </w:p>
    <w:p>
      <w:r>
        <w:t>manasisь</w:t>
      </w:r>
    </w:p>
    <w:p>
      <w:r>
        <w:t>manastirь</w:t>
      </w:r>
    </w:p>
    <w:p>
      <w:r>
        <w:t>manastirьskь</w:t>
      </w:r>
    </w:p>
    <w:p>
      <w:r>
        <w:t>mandabarь</w:t>
      </w:r>
    </w:p>
    <w:p>
      <w:r>
        <w:t>mandragora</w:t>
      </w:r>
    </w:p>
    <w:p>
      <w:r>
        <w:t>mahabêiskь</w:t>
      </w:r>
    </w:p>
    <w:p>
      <w:r>
        <w:t>manê</w:t>
      </w:r>
    </w:p>
    <w:p>
      <w:r>
        <w:t>manihei</w:t>
      </w:r>
    </w:p>
    <w:p>
      <w:r>
        <w:t>manihêi</w:t>
      </w:r>
    </w:p>
    <w:p>
      <w:r>
        <w:t>maniheiskь</w:t>
      </w:r>
    </w:p>
    <w:p>
      <w:r>
        <w:t>manna</w:t>
      </w:r>
    </w:p>
    <w:p>
      <w:r>
        <w:t>manuka</w:t>
      </w:r>
    </w:p>
    <w:p>
      <w:r>
        <w:t>manuhь</w:t>
      </w:r>
    </w:p>
    <w:p>
      <w:r>
        <w:t>manuti</w:t>
      </w:r>
    </w:p>
    <w:p>
      <w:r>
        <w:t>maratь</w:t>
      </w:r>
    </w:p>
    <w:p>
      <w:r>
        <w:t>marburkь</w:t>
      </w:r>
    </w:p>
    <w:p>
      <w:r>
        <w:t>margarьskь</w:t>
      </w:r>
    </w:p>
    <w:p>
      <w:r>
        <w:t>margarêta</w:t>
      </w:r>
    </w:p>
    <w:p>
      <w:r>
        <w:t>margarita</w:t>
      </w:r>
    </w:p>
    <w:p>
      <w:r>
        <w:t>margareta</w:t>
      </w:r>
    </w:p>
    <w:p>
      <w:r>
        <w:t>mardočei</w:t>
      </w:r>
    </w:p>
    <w:p>
      <w:r>
        <w:t>mardokhei</w:t>
      </w:r>
    </w:p>
    <w:p>
      <w:r>
        <w:t>mardočeovь</w:t>
      </w:r>
    </w:p>
    <w:p>
      <w:r>
        <w:t>maresь</w:t>
      </w:r>
    </w:p>
    <w:p>
      <w:r>
        <w:t>marisь</w:t>
      </w:r>
    </w:p>
    <w:p>
      <w:r>
        <w:t>mariinь</w:t>
      </w:r>
    </w:p>
    <w:p>
      <w:r>
        <w:t>marina</w:t>
      </w:r>
    </w:p>
    <w:p>
      <w:r>
        <w:t>marinь</w:t>
      </w:r>
    </w:p>
    <w:p>
      <w:r>
        <w:t>mariti</w:t>
      </w:r>
    </w:p>
    <w:p>
      <w:r>
        <w:t>mariusь</w:t>
      </w:r>
    </w:p>
    <w:p>
      <w:r>
        <w:t>marêi</w:t>
      </w:r>
    </w:p>
    <w:p>
      <w:r>
        <w:t>mariê</w:t>
      </w:r>
    </w:p>
    <w:p>
      <w:r>
        <w:t>mariêna</w:t>
      </w:r>
    </w:p>
    <w:p>
      <w:r>
        <w:t>mariênь</w:t>
      </w:r>
    </w:p>
    <w:p>
      <w:r>
        <w:t>markiênь</w:t>
      </w:r>
    </w:p>
    <w:p>
      <w:r>
        <w:t>marko</w:t>
      </w:r>
    </w:p>
    <w:p>
      <w:r>
        <w:t>markь</w:t>
      </w:r>
    </w:p>
    <w:p>
      <w:r>
        <w:t>markovь</w:t>
      </w:r>
    </w:p>
    <w:p>
      <w:r>
        <w:t>markušь</w:t>
      </w:r>
    </w:p>
    <w:p>
      <w:r>
        <w:t>maronь</w:t>
      </w:r>
    </w:p>
    <w:p>
      <w:r>
        <w:t>marohiê</w:t>
      </w:r>
    </w:p>
    <w:p>
      <w:r>
        <w:t>marohiênьskь</w:t>
      </w:r>
    </w:p>
    <w:p>
      <w:r>
        <w:t>marsana</w:t>
      </w:r>
    </w:p>
    <w:p>
      <w:r>
        <w:t>marta</w:t>
      </w:r>
    </w:p>
    <w:p>
      <w:r>
        <w:t>martina</w:t>
      </w:r>
    </w:p>
    <w:p>
      <w:r>
        <w:t>martinacь</w:t>
      </w:r>
    </w:p>
    <w:p>
      <w:r>
        <w:t>martiniênь</w:t>
      </w:r>
    </w:p>
    <w:p>
      <w:r>
        <w:t>martiênь</w:t>
      </w:r>
    </w:p>
    <w:p>
      <w:r>
        <w:t>martinь</w:t>
      </w:r>
    </w:p>
    <w:p>
      <w:r>
        <w:t>martovь</w:t>
      </w:r>
    </w:p>
    <w:p>
      <w:r>
        <w:t>martь</w:t>
      </w:r>
    </w:p>
    <w:p>
      <w:r>
        <w:t>marhirovь</w:t>
      </w:r>
    </w:p>
    <w:p>
      <w:r>
        <w:t>marcela</w:t>
      </w:r>
    </w:p>
    <w:p>
      <w:r>
        <w:t>marcelii</w:t>
      </w:r>
    </w:p>
    <w:p>
      <w:r>
        <w:t>marcilii</w:t>
      </w:r>
    </w:p>
    <w:p>
      <w:r>
        <w:t>marcelinь</w:t>
      </w:r>
    </w:p>
    <w:p>
      <w:r>
        <w:t>marčelinь</w:t>
      </w:r>
    </w:p>
    <w:p>
      <w:r>
        <w:t>marceliê</w:t>
      </w:r>
    </w:p>
    <w:p>
      <w:r>
        <w:t>marcelь</w:t>
      </w:r>
    </w:p>
    <w:p>
      <w:r>
        <w:t>marčelь</w:t>
      </w:r>
    </w:p>
    <w:p>
      <w:r>
        <w:t>marciênь</w:t>
      </w:r>
    </w:p>
    <w:p>
      <w:r>
        <w:t>marčevь</w:t>
      </w:r>
    </w:p>
    <w:p>
      <w:r>
        <w:t>maršiliê</w:t>
      </w:r>
    </w:p>
    <w:p>
      <w:r>
        <w:t>marsiliê</w:t>
      </w:r>
    </w:p>
    <w:p>
      <w:r>
        <w:t>maršiliiskь</w:t>
      </w:r>
    </w:p>
    <w:p>
      <w:r>
        <w:t>marьčь</w:t>
      </w:r>
    </w:p>
    <w:p>
      <w:r>
        <w:t>maslina</w:t>
      </w:r>
    </w:p>
    <w:p>
      <w:r>
        <w:t>maslinica</w:t>
      </w:r>
    </w:p>
    <w:p>
      <w:r>
        <w:t>masliničьnь</w:t>
      </w:r>
    </w:p>
    <w:p>
      <w:r>
        <w:t>maslinovь</w:t>
      </w:r>
    </w:p>
    <w:p>
      <w:r>
        <w:t>maslinьnь</w:t>
      </w:r>
    </w:p>
    <w:p>
      <w:r>
        <w:t>maslinьskь</w:t>
      </w:r>
    </w:p>
    <w:p>
      <w:r>
        <w:t>maslo</w:t>
      </w:r>
    </w:p>
    <w:p>
      <w:r>
        <w:t>mastina</w:t>
      </w:r>
    </w:p>
    <w:p>
      <w:r>
        <w:t>mastiti</w:t>
      </w:r>
    </w:p>
    <w:p>
      <w:r>
        <w:t>mastitь</w:t>
      </w:r>
    </w:p>
    <w:p>
      <w:r>
        <w:t>mastь</w:t>
      </w:r>
    </w:p>
    <w:p>
      <w:r>
        <w:t>masfa</w:t>
      </w:r>
    </w:p>
    <w:p>
      <w:r>
        <w:t>masfatь</w:t>
      </w:r>
    </w:p>
    <w:p>
      <w:r>
        <w:t>matanь</w:t>
      </w:r>
    </w:p>
    <w:p>
      <w:r>
        <w:t>matatanь</w:t>
      </w:r>
    </w:p>
    <w:p>
      <w:r>
        <w:t>matata</w:t>
      </w:r>
    </w:p>
    <w:p>
      <w:r>
        <w:t>matati</w:t>
      </w:r>
    </w:p>
    <w:p>
      <w:r>
        <w:t>matatê</w:t>
      </w:r>
    </w:p>
    <w:p>
      <w:r>
        <w:t>matatiê</w:t>
      </w:r>
    </w:p>
    <w:p>
      <w:r>
        <w:t>matatь</w:t>
      </w:r>
    </w:p>
    <w:p>
      <w:r>
        <w:t>materinь</w:t>
      </w:r>
    </w:p>
    <w:p>
      <w:r>
        <w:t>materinьskь</w:t>
      </w:r>
    </w:p>
    <w:p>
      <w:r>
        <w:t>materь</w:t>
      </w:r>
    </w:p>
    <w:p>
      <w:r>
        <w:t>materьnь</w:t>
      </w:r>
    </w:p>
    <w:p>
      <w:r>
        <w:t>materьskь</w:t>
      </w:r>
    </w:p>
    <w:p>
      <w:r>
        <w:t>materstvo</w:t>
      </w:r>
    </w:p>
    <w:p>
      <w:r>
        <w:t>mati</w:t>
      </w:r>
    </w:p>
    <w:p>
      <w:r>
        <w:t>matievь</w:t>
      </w:r>
    </w:p>
    <w:p>
      <w:r>
        <w:t>matii</w:t>
      </w:r>
    </w:p>
    <w:p>
      <w:r>
        <w:t>matiê</w:t>
      </w:r>
    </w:p>
    <w:p>
      <w:r>
        <w:t>matičina</w:t>
      </w:r>
    </w:p>
    <w:p>
      <w:r>
        <w:t>matkavь</w:t>
      </w:r>
    </w:p>
    <w:p>
      <w:r>
        <w:t>matkati</w:t>
      </w:r>
    </w:p>
    <w:p>
      <w:r>
        <w:t>matorstvo</w:t>
      </w:r>
    </w:p>
    <w:p>
      <w:r>
        <w:t>matotinalь</w:t>
      </w:r>
    </w:p>
    <w:p>
      <w:r>
        <w:t>matrona</w:t>
      </w:r>
    </w:p>
    <w:p>
      <w:r>
        <w:t>matusalemь</w:t>
      </w:r>
    </w:p>
    <w:p>
      <w:r>
        <w:t>matusalь</w:t>
      </w:r>
    </w:p>
    <w:p>
      <w:r>
        <w:t>matutina</w:t>
      </w:r>
    </w:p>
    <w:p>
      <w:r>
        <w:t>matutinь</w:t>
      </w:r>
    </w:p>
    <w:p>
      <w:r>
        <w:t>matêvь</w:t>
      </w:r>
    </w:p>
    <w:p>
      <w:r>
        <w:t>matêšь</w:t>
      </w:r>
    </w:p>
    <w:p>
      <w:r>
        <w:t>matêevь</w:t>
      </w:r>
    </w:p>
    <w:p>
      <w:r>
        <w:t>matêi</w:t>
      </w:r>
    </w:p>
    <w:p>
      <w:r>
        <w:t>mauilь</w:t>
      </w:r>
    </w:p>
    <w:p>
      <w:r>
        <w:t>maumanь</w:t>
      </w:r>
    </w:p>
    <w:p>
      <w:r>
        <w:t>mahabêi</w:t>
      </w:r>
    </w:p>
    <w:p>
      <w:r>
        <w:t>mahaelь</w:t>
      </w:r>
    </w:p>
    <w:p>
      <w:r>
        <w:t>mahati</w:t>
      </w:r>
    </w:p>
    <w:p>
      <w:r>
        <w:t>mahometьskь</w:t>
      </w:r>
    </w:p>
    <w:p>
      <w:r>
        <w:t>maćaha</w:t>
      </w:r>
    </w:p>
    <w:p>
      <w:r>
        <w:t>maćerša</w:t>
      </w:r>
    </w:p>
    <w:p>
      <w:r>
        <w:t>macidonii</w:t>
      </w:r>
    </w:p>
    <w:p>
      <w:r>
        <w:t>marcedonь</w:t>
      </w:r>
    </w:p>
    <w:p>
      <w:r>
        <w:t>macêda</w:t>
      </w:r>
    </w:p>
    <w:p>
      <w:r>
        <w:t>mačka</w:t>
      </w:r>
    </w:p>
    <w:p>
      <w:r>
        <w:t>maênie</w:t>
      </w:r>
    </w:p>
    <w:p>
      <w:r>
        <w:t>maanie</w:t>
      </w:r>
    </w:p>
    <w:p>
      <w:r>
        <w:t>manie</w:t>
      </w:r>
    </w:p>
    <w:p>
      <w:r>
        <w:t>megažii</w:t>
      </w:r>
    </w:p>
    <w:p>
      <w:r>
        <w:t>medardь</w:t>
      </w:r>
    </w:p>
    <w:p>
      <w:r>
        <w:t>medvьnikь</w:t>
      </w:r>
    </w:p>
    <w:p>
      <w:r>
        <w:t>medvьnь</w:t>
      </w:r>
    </w:p>
    <w:p>
      <w:r>
        <w:t>medvenь</w:t>
      </w:r>
    </w:p>
    <w:p>
      <w:r>
        <w:t>medvêdica</w:t>
      </w:r>
    </w:p>
    <w:p>
      <w:r>
        <w:t>medvêdь</w:t>
      </w:r>
    </w:p>
    <w:p>
      <w:r>
        <w:t>medebonь</w:t>
      </w:r>
    </w:p>
    <w:p>
      <w:r>
        <w:t>medobanь</w:t>
      </w:r>
    </w:p>
    <w:p>
      <w:r>
        <w:t>mediolanь</w:t>
      </w:r>
    </w:p>
    <w:p>
      <w:r>
        <w:t>milanь</w:t>
      </w:r>
    </w:p>
    <w:p>
      <w:r>
        <w:t>mediolanьskь</w:t>
      </w:r>
    </w:p>
    <w:p>
      <w:r>
        <w:t>medoplutьnь</w:t>
      </w:r>
    </w:p>
    <w:p>
      <w:r>
        <w:t>medь</w:t>
      </w:r>
    </w:p>
    <w:p>
      <w:r>
        <w:t>mežda</w:t>
      </w:r>
    </w:p>
    <w:p>
      <w:r>
        <w:t>meždašь</w:t>
      </w:r>
    </w:p>
    <w:p>
      <w:r>
        <w:t>meždû</w:t>
      </w:r>
    </w:p>
    <w:p>
      <w:r>
        <w:t>meždûdolie</w:t>
      </w:r>
    </w:p>
    <w:p>
      <w:r>
        <w:t>meždûramie</w:t>
      </w:r>
    </w:p>
    <w:p>
      <w:r>
        <w:t>meždûrêčie</w:t>
      </w:r>
    </w:p>
    <w:p>
      <w:r>
        <w:t>mežь</w:t>
      </w:r>
    </w:p>
    <w:p>
      <w:r>
        <w:t>mezdra</w:t>
      </w:r>
    </w:p>
    <w:p>
      <w:r>
        <w:t>mekkostь</w:t>
      </w:r>
    </w:p>
    <w:p>
      <w:r>
        <w:t>mekčina</w:t>
      </w:r>
    </w:p>
    <w:p>
      <w:r>
        <w:t>mekčiti</w:t>
      </w:r>
    </w:p>
    <w:p>
      <w:r>
        <w:t>mekьkь</w:t>
      </w:r>
    </w:p>
    <w:p>
      <w:r>
        <w:t>meleamь</w:t>
      </w:r>
    </w:p>
    <w:p>
      <w:r>
        <w:t>melestina</w:t>
      </w:r>
    </w:p>
    <w:p>
      <w:r>
        <w:t>melehь</w:t>
      </w:r>
    </w:p>
    <w:p>
      <w:r>
        <w:t>melitь</w:t>
      </w:r>
    </w:p>
    <w:p>
      <w:r>
        <w:t>militь</w:t>
      </w:r>
    </w:p>
    <w:p>
      <w:r>
        <w:t>melkiadii</w:t>
      </w:r>
    </w:p>
    <w:p>
      <w:r>
        <w:t>melkiadь</w:t>
      </w:r>
    </w:p>
    <w:p>
      <w:r>
        <w:t>melkidonь</w:t>
      </w:r>
    </w:p>
    <w:p>
      <w:r>
        <w:t>melkomь</w:t>
      </w:r>
    </w:p>
    <w:p>
      <w:r>
        <w:t>melhamь</w:t>
      </w:r>
    </w:p>
    <w:p>
      <w:r>
        <w:t>mellь</w:t>
      </w:r>
    </w:p>
    <w:p>
      <w:r>
        <w:t>melha</w:t>
      </w:r>
    </w:p>
    <w:p>
      <w:r>
        <w:t>melhiorь</w:t>
      </w:r>
    </w:p>
    <w:p>
      <w:r>
        <w:t>melhisedekovь</w:t>
      </w:r>
    </w:p>
    <w:p>
      <w:r>
        <w:t>melhisêdêkovь</w:t>
      </w:r>
    </w:p>
    <w:p>
      <w:r>
        <w:t>melhisedekь</w:t>
      </w:r>
    </w:p>
    <w:p>
      <w:r>
        <w:t>melhisêdêkь</w:t>
      </w:r>
    </w:p>
    <w:p>
      <w:r>
        <w:t>melhiê</w:t>
      </w:r>
    </w:p>
    <w:p>
      <w:r>
        <w:t>melêhь</w:t>
      </w:r>
    </w:p>
    <w:p>
      <w:r>
        <w:t>memь</w:t>
      </w:r>
    </w:p>
    <w:p>
      <w:r>
        <w:t>mendostь</w:t>
      </w:r>
    </w:p>
    <w:p>
      <w:r>
        <w:t>menelaovь</w:t>
      </w:r>
    </w:p>
    <w:p>
      <w:r>
        <w:t>menelausь</w:t>
      </w:r>
    </w:p>
    <w:p>
      <w:r>
        <w:t>menelai</w:t>
      </w:r>
    </w:p>
    <w:p>
      <w:r>
        <w:t>menešь</w:t>
      </w:r>
    </w:p>
    <w:p>
      <w:r>
        <w:t>mentovati</w:t>
      </w:r>
    </w:p>
    <w:p>
      <w:r>
        <w:t>merarovь</w:t>
      </w:r>
    </w:p>
    <w:p>
      <w:r>
        <w:t>merenciê</w:t>
      </w:r>
    </w:p>
    <w:p>
      <w:r>
        <w:t>merenciêna</w:t>
      </w:r>
    </w:p>
    <w:p>
      <w:r>
        <w:t>merkurii</w:t>
      </w:r>
    </w:p>
    <w:p>
      <w:r>
        <w:t>merkulii</w:t>
      </w:r>
    </w:p>
    <w:p>
      <w:r>
        <w:t>mermonь</w:t>
      </w:r>
    </w:p>
    <w:p>
      <w:r>
        <w:t>merra</w:t>
      </w:r>
    </w:p>
    <w:p>
      <w:r>
        <w:t>mertuhь</w:t>
      </w:r>
    </w:p>
    <w:p>
      <w:r>
        <w:t>mesenbriê</w:t>
      </w:r>
    </w:p>
    <w:p>
      <w:r>
        <w:t>mesiê</w:t>
      </w:r>
    </w:p>
    <w:p>
      <w:r>
        <w:t>meso</w:t>
      </w:r>
    </w:p>
    <w:p>
      <w:r>
        <w:t>mesopotamiê</w:t>
      </w:r>
    </w:p>
    <w:p>
      <w:r>
        <w:t>mesopustь</w:t>
      </w:r>
    </w:p>
    <w:p>
      <w:r>
        <w:t>mesopustьnь</w:t>
      </w:r>
    </w:p>
    <w:p>
      <w:r>
        <w:t>mesoêžda</w:t>
      </w:r>
    </w:p>
    <w:p>
      <w:r>
        <w:t>mesti se</w:t>
      </w:r>
    </w:p>
    <w:p>
      <w:r>
        <w:t>meta</w:t>
      </w:r>
    </w:p>
    <w:p>
      <w:r>
        <w:t>metanie</w:t>
      </w:r>
    </w:p>
    <w:p>
      <w:r>
        <w:t>metenie</w:t>
      </w:r>
    </w:p>
    <w:p>
      <w:r>
        <w:t>metati</w:t>
      </w:r>
    </w:p>
    <w:p>
      <w:r>
        <w:t>metafrena</w:t>
      </w:r>
    </w:p>
    <w:p>
      <w:r>
        <w:t>metežь</w:t>
      </w:r>
    </w:p>
    <w:p>
      <w:r>
        <w:t>metežьnь</w:t>
      </w:r>
    </w:p>
    <w:p>
      <w:r>
        <w:t>metudii</w:t>
      </w:r>
    </w:p>
    <w:p>
      <w:r>
        <w:t>mečnikь</w:t>
      </w:r>
    </w:p>
    <w:p>
      <w:r>
        <w:t>mečь</w:t>
      </w:r>
    </w:p>
    <w:p>
      <w:r>
        <w:t>mačь</w:t>
      </w:r>
    </w:p>
    <w:p>
      <w:r>
        <w:t>mečьnь</w:t>
      </w:r>
    </w:p>
    <w:p>
      <w:r>
        <w:t>meštrovь</w:t>
      </w:r>
    </w:p>
    <w:p>
      <w:r>
        <w:t>meštrotvorьcь</w:t>
      </w:r>
    </w:p>
    <w:p>
      <w:r>
        <w:t>meštrь</w:t>
      </w:r>
    </w:p>
    <w:p>
      <w:r>
        <w:t>meštrьskь</w:t>
      </w:r>
    </w:p>
    <w:p>
      <w:r>
        <w:t>meštrьstvie</w:t>
      </w:r>
    </w:p>
    <w:p>
      <w:r>
        <w:t>meštrьstvo</w:t>
      </w:r>
    </w:p>
    <w:p>
      <w:r>
        <w:t>mi</w:t>
      </w:r>
    </w:p>
    <w:p>
      <w:r>
        <w:t>midi(i)</w:t>
      </w:r>
    </w:p>
    <w:p>
      <w:r>
        <w:t>midêni</w:t>
      </w:r>
    </w:p>
    <w:p>
      <w:r>
        <w:t>midьskь</w:t>
      </w:r>
    </w:p>
    <w:p>
      <w:r>
        <w:t>mediiskь</w:t>
      </w:r>
    </w:p>
    <w:p>
      <w:r>
        <w:t>miza</w:t>
      </w:r>
    </w:p>
    <w:p>
      <w:r>
        <w:t>mizkvita</w:t>
      </w:r>
    </w:p>
    <w:p>
      <w:r>
        <w:t>mikati</w:t>
      </w:r>
    </w:p>
    <w:p>
      <w:r>
        <w:t>mikula</w:t>
      </w:r>
    </w:p>
    <w:p>
      <w:r>
        <w:t>mikulinь</w:t>
      </w:r>
    </w:p>
    <w:p>
      <w:r>
        <w:t>mikholь</w:t>
      </w:r>
    </w:p>
    <w:p>
      <w:r>
        <w:t>mikhelь</w:t>
      </w:r>
    </w:p>
    <w:p>
      <w:r>
        <w:t>mila</w:t>
      </w:r>
    </w:p>
    <w:p>
      <w:r>
        <w:t>militi se</w:t>
      </w:r>
    </w:p>
    <w:p>
      <w:r>
        <w:t>militonь</w:t>
      </w:r>
    </w:p>
    <w:p>
      <w:r>
        <w:t>militionь</w:t>
      </w:r>
    </w:p>
    <w:p>
      <w:r>
        <w:t>milo</w:t>
      </w:r>
    </w:p>
    <w:p>
      <w:r>
        <w:t>milovatelnica</w:t>
      </w:r>
    </w:p>
    <w:p>
      <w:r>
        <w:t>milovati</w:t>
      </w:r>
    </w:p>
    <w:p>
      <w:r>
        <w:t>milosrьdivь</w:t>
      </w:r>
    </w:p>
    <w:p>
      <w:r>
        <w:t>milosrьdie</w:t>
      </w:r>
    </w:p>
    <w:p>
      <w:r>
        <w:t>milosrьdno</w:t>
      </w:r>
    </w:p>
    <w:p>
      <w:r>
        <w:t>milosrьdnê</w:t>
      </w:r>
    </w:p>
    <w:p>
      <w:r>
        <w:t>milosrьdo</w:t>
      </w:r>
    </w:p>
    <w:p>
      <w:r>
        <w:t>milosrьdovati</w:t>
      </w:r>
    </w:p>
    <w:p>
      <w:r>
        <w:t>milosrьdь</w:t>
      </w:r>
    </w:p>
    <w:p>
      <w:r>
        <w:t>milosrьdьnь</w:t>
      </w:r>
    </w:p>
    <w:p>
      <w:r>
        <w:t>milosrьdstvie</w:t>
      </w:r>
    </w:p>
    <w:p>
      <w:r>
        <w:t>milosrьdьstvo</w:t>
      </w:r>
    </w:p>
    <w:p>
      <w:r>
        <w:t>milostivica</w:t>
      </w:r>
    </w:p>
    <w:p>
      <w:r>
        <w:t>milostivnikь</w:t>
      </w:r>
    </w:p>
    <w:p>
      <w:r>
        <w:t>milostivno</w:t>
      </w:r>
    </w:p>
    <w:p>
      <w:r>
        <w:t>milostva</w:t>
      </w:r>
    </w:p>
    <w:p>
      <w:r>
        <w:t>milostivo</w:t>
      </w:r>
    </w:p>
    <w:p>
      <w:r>
        <w:t>milostivь</w:t>
      </w:r>
    </w:p>
    <w:p>
      <w:r>
        <w:t>milostivьnь</w:t>
      </w:r>
    </w:p>
    <w:p>
      <w:r>
        <w:t>milostivê</w:t>
      </w:r>
    </w:p>
    <w:p>
      <w:r>
        <w:t>milostina</w:t>
      </w:r>
    </w:p>
    <w:p>
      <w:r>
        <w:t>milostnikь</w:t>
      </w:r>
    </w:p>
    <w:p>
      <w:r>
        <w:t>milostь</w:t>
      </w:r>
    </w:p>
    <w:p>
      <w:r>
        <w:t>milostьnь</w:t>
      </w:r>
    </w:p>
    <w:p>
      <w:r>
        <w:t>milota</w:t>
      </w:r>
    </w:p>
    <w:p>
      <w:r>
        <w:t>milotь</w:t>
      </w:r>
    </w:p>
    <w:p>
      <w:r>
        <w:t>miloća</w:t>
      </w:r>
    </w:p>
    <w:p>
      <w:r>
        <w:t>milь</w:t>
      </w:r>
    </w:p>
    <w:p>
      <w:r>
        <w:t>mimo</w:t>
      </w:r>
    </w:p>
    <w:p>
      <w:r>
        <w:t>mimovesti</w:t>
      </w:r>
    </w:p>
    <w:p>
      <w:r>
        <w:t>mimogresti</w:t>
      </w:r>
    </w:p>
    <w:p>
      <w:r>
        <w:t>mimoiti</w:t>
      </w:r>
    </w:p>
    <w:p>
      <w:r>
        <w:t>mimoletêti</w:t>
      </w:r>
    </w:p>
    <w:p>
      <w:r>
        <w:t>mimonesti</w:t>
      </w:r>
    </w:p>
    <w:p>
      <w:r>
        <w:t>mimopustiti</w:t>
      </w:r>
    </w:p>
    <w:p>
      <w:r>
        <w:t>mimopućati</w:t>
      </w:r>
    </w:p>
    <w:p>
      <w:r>
        <w:t>mimoteći</w:t>
      </w:r>
    </w:p>
    <w:p>
      <w:r>
        <w:t>mimotêkati</w:t>
      </w:r>
    </w:p>
    <w:p>
      <w:r>
        <w:t>mimohoditi</w:t>
      </w:r>
    </w:p>
    <w:p>
      <w:r>
        <w:t>mimohoždenie</w:t>
      </w:r>
    </w:p>
    <w:p>
      <w:r>
        <w:t>mimošьstie</w:t>
      </w:r>
    </w:p>
    <w:p>
      <w:r>
        <w:t>mimošьstьnь</w:t>
      </w:r>
    </w:p>
    <w:p>
      <w:r>
        <w:t>mina</w:t>
      </w:r>
    </w:p>
    <w:p>
      <w:r>
        <w:t>mineiskь</w:t>
      </w:r>
    </w:p>
    <w:p>
      <w:r>
        <w:t>ministarь</w:t>
      </w:r>
    </w:p>
    <w:p>
      <w:r>
        <w:t>minitelьnь</w:t>
      </w:r>
    </w:p>
    <w:p>
      <w:r>
        <w:t>minna</w:t>
      </w:r>
    </w:p>
    <w:p>
      <w:r>
        <w:t>minnь</w:t>
      </w:r>
    </w:p>
    <w:p>
      <w:r>
        <w:t>menna</w:t>
      </w:r>
    </w:p>
    <w:p>
      <w:r>
        <w:t>mennь</w:t>
      </w:r>
    </w:p>
    <w:p>
      <w:r>
        <w:t>minovati</w:t>
      </w:r>
    </w:p>
    <w:p>
      <w:r>
        <w:t>minuvenie</w:t>
      </w:r>
    </w:p>
    <w:p>
      <w:r>
        <w:t>minuti</w:t>
      </w:r>
    </w:p>
    <w:p>
      <w:r>
        <w:t>mirakulь</w:t>
      </w:r>
    </w:p>
    <w:p>
      <w:r>
        <w:t>miramolinь</w:t>
      </w:r>
    </w:p>
    <w:p>
      <w:r>
        <w:t>mirenšanь</w:t>
      </w:r>
    </w:p>
    <w:p>
      <w:r>
        <w:t>mirika</w:t>
      </w:r>
    </w:p>
    <w:p>
      <w:r>
        <w:t>mirnikь</w:t>
      </w:r>
    </w:p>
    <w:p>
      <w:r>
        <w:t>mirno</w:t>
      </w:r>
    </w:p>
    <w:p>
      <w:r>
        <w:t>mirnê</w:t>
      </w:r>
    </w:p>
    <w:p>
      <w:r>
        <w:t>mirovito</w:t>
      </w:r>
    </w:p>
    <w:p>
      <w:r>
        <w:t>mirodrьžitelь</w:t>
      </w:r>
    </w:p>
    <w:p>
      <w:r>
        <w:t>mirostroitelь</w:t>
      </w:r>
    </w:p>
    <w:p>
      <w:r>
        <w:t>mirotvorno</w:t>
      </w:r>
    </w:p>
    <w:p>
      <w:r>
        <w:t>mirotvorьnь</w:t>
      </w:r>
    </w:p>
    <w:p>
      <w:r>
        <w:t>mirotvorenь</w:t>
      </w:r>
    </w:p>
    <w:p>
      <w:r>
        <w:t>mirotvorьcь</w:t>
      </w:r>
    </w:p>
    <w:p>
      <w:r>
        <w:t>mirtinь</w:t>
      </w:r>
    </w:p>
    <w:p>
      <w:r>
        <w:t>mirtukь</w:t>
      </w:r>
    </w:p>
    <w:p>
      <w:r>
        <w:t>mirtučьcь</w:t>
      </w:r>
    </w:p>
    <w:p>
      <w:r>
        <w:t>mirь</w:t>
      </w:r>
    </w:p>
    <w:p>
      <w:r>
        <w:t>mirьnь</w:t>
      </w:r>
    </w:p>
    <w:p>
      <w:r>
        <w:t>mirьskь</w:t>
      </w:r>
    </w:p>
    <w:p>
      <w:r>
        <w:t>misa</w:t>
      </w:r>
    </w:p>
    <w:p>
      <w:r>
        <w:t>misailь</w:t>
      </w:r>
    </w:p>
    <w:p>
      <w:r>
        <w:t>misaelь</w:t>
      </w:r>
    </w:p>
    <w:p>
      <w:r>
        <w:t>misalь</w:t>
      </w:r>
    </w:p>
    <w:p>
      <w:r>
        <w:t>misahovь</w:t>
      </w:r>
    </w:p>
    <w:p>
      <w:r>
        <w:t>misakovь</w:t>
      </w:r>
    </w:p>
    <w:p>
      <w:r>
        <w:t>misah</w:t>
      </w:r>
    </w:p>
    <w:p>
      <w:r>
        <w:t>misakь</w:t>
      </w:r>
    </w:p>
    <w:p>
      <w:r>
        <w:t>misliti se</w:t>
      </w:r>
    </w:p>
    <w:p>
      <w:r>
        <w:t>mislь</w:t>
      </w:r>
    </w:p>
    <w:p>
      <w:r>
        <w:t>mislьnь</w:t>
      </w:r>
    </w:p>
    <w:p>
      <w:r>
        <w:t>misnikь</w:t>
      </w:r>
    </w:p>
    <w:p>
      <w:r>
        <w:t>mitalь</w:t>
      </w:r>
    </w:p>
    <w:p>
      <w:r>
        <w:t>mitalьnь</w:t>
      </w:r>
    </w:p>
    <w:p>
      <w:r>
        <w:t>mitarevь</w:t>
      </w:r>
    </w:p>
    <w:p>
      <w:r>
        <w:t>mitarstvo</w:t>
      </w:r>
    </w:p>
    <w:p>
      <w:r>
        <w:t>mitarь</w:t>
      </w:r>
    </w:p>
    <w:p>
      <w:r>
        <w:t>miti (se)</w:t>
      </w:r>
    </w:p>
    <w:p>
      <w:r>
        <w:t>mitnikь</w:t>
      </w:r>
    </w:p>
    <w:p>
      <w:r>
        <w:t>mitnica</w:t>
      </w:r>
    </w:p>
    <w:p>
      <w:r>
        <w:t>mito</w:t>
      </w:r>
    </w:p>
    <w:p>
      <w:r>
        <w:t>mitoimьcь</w:t>
      </w:r>
    </w:p>
    <w:p>
      <w:r>
        <w:t>mihailь</w:t>
      </w:r>
    </w:p>
    <w:p>
      <w:r>
        <w:t>mihaelь</w:t>
      </w:r>
    </w:p>
    <w:p>
      <w:r>
        <w:t>mihovilь</w:t>
      </w:r>
    </w:p>
    <w:p>
      <w:r>
        <w:t>mihalii</w:t>
      </w:r>
    </w:p>
    <w:p>
      <w:r>
        <w:t>mihela</w:t>
      </w:r>
    </w:p>
    <w:p>
      <w:r>
        <w:t>mihola</w:t>
      </w:r>
    </w:p>
    <w:p>
      <w:r>
        <w:t>mihь</w:t>
      </w:r>
    </w:p>
    <w:p>
      <w:r>
        <w:t>miha</w:t>
      </w:r>
    </w:p>
    <w:p>
      <w:r>
        <w:t>mihêi</w:t>
      </w:r>
    </w:p>
    <w:p>
      <w:r>
        <w:t>mihêê</w:t>
      </w:r>
    </w:p>
    <w:p>
      <w:r>
        <w:t>mišlenie</w:t>
      </w:r>
    </w:p>
    <w:p>
      <w:r>
        <w:t>mišca</w:t>
      </w:r>
    </w:p>
    <w:p>
      <w:r>
        <w:t>mišь</w:t>
      </w:r>
    </w:p>
    <w:p>
      <w:r>
        <w:t>mladahьnь</w:t>
      </w:r>
    </w:p>
    <w:p>
      <w:r>
        <w:t>mladica</w:t>
      </w:r>
    </w:p>
    <w:p>
      <w:r>
        <w:t>mladostь</w:t>
      </w:r>
    </w:p>
    <w:p>
      <w:r>
        <w:t>mladь</w:t>
      </w:r>
    </w:p>
    <w:p>
      <w:r>
        <w:t>mladênstvo</w:t>
      </w:r>
    </w:p>
    <w:p>
      <w:r>
        <w:t>mladênstvovati</w:t>
      </w:r>
    </w:p>
    <w:p>
      <w:r>
        <w:t>mladênьcь</w:t>
      </w:r>
    </w:p>
    <w:p>
      <w:r>
        <w:t>mladenьcь</w:t>
      </w:r>
    </w:p>
    <w:p>
      <w:r>
        <w:t>mladênьčь</w:t>
      </w:r>
    </w:p>
    <w:p>
      <w:r>
        <w:t>mladênьčьskь</w:t>
      </w:r>
    </w:p>
    <w:p>
      <w:r>
        <w:t>mladêničьskь</w:t>
      </w:r>
    </w:p>
    <w:p>
      <w:r>
        <w:t>mladêcь</w:t>
      </w:r>
    </w:p>
    <w:p>
      <w:r>
        <w:t>mlaka</w:t>
      </w:r>
    </w:p>
    <w:p>
      <w:r>
        <w:t>mlamoliti</w:t>
      </w:r>
    </w:p>
    <w:p>
      <w:r>
        <w:t>mlatitba</w:t>
      </w:r>
    </w:p>
    <w:p>
      <w:r>
        <w:t>mlatь</w:t>
      </w:r>
    </w:p>
    <w:p>
      <w:r>
        <w:t>mlačьnь</w:t>
      </w:r>
    </w:p>
    <w:p>
      <w:r>
        <w:t>mledьnь</w:t>
      </w:r>
    </w:p>
    <w:p>
      <w:r>
        <w:t>mlohavstvo</w:t>
      </w:r>
    </w:p>
    <w:p>
      <w:r>
        <w:t>mlohavь</w:t>
      </w:r>
    </w:p>
    <w:p>
      <w:r>
        <w:t>mlьva</w:t>
      </w:r>
    </w:p>
    <w:p>
      <w:r>
        <w:t>mlьveno</w:t>
      </w:r>
    </w:p>
    <w:p>
      <w:r>
        <w:t>mlьviti (se)</w:t>
      </w:r>
    </w:p>
    <w:p>
      <w:r>
        <w:t>mlьklь</w:t>
      </w:r>
    </w:p>
    <w:p>
      <w:r>
        <w:t>mlьkomь</w:t>
      </w:r>
    </w:p>
    <w:p>
      <w:r>
        <w:t>mlьkь</w:t>
      </w:r>
    </w:p>
    <w:p>
      <w:r>
        <w:t>mlьlenie</w:t>
      </w:r>
    </w:p>
    <w:p>
      <w:r>
        <w:t>mlьnenь</w:t>
      </w:r>
    </w:p>
    <w:p>
      <w:r>
        <w:t>mlьni</w:t>
      </w:r>
    </w:p>
    <w:p>
      <w:r>
        <w:t>mlьniê</w:t>
      </w:r>
    </w:p>
    <w:p>
      <w:r>
        <w:t>mlьniti se</w:t>
      </w:r>
    </w:p>
    <w:p>
      <w:r>
        <w:t>mlьčanie</w:t>
      </w:r>
    </w:p>
    <w:p>
      <w:r>
        <w:t>mlьčatelьnь</w:t>
      </w:r>
    </w:p>
    <w:p>
      <w:r>
        <w:t>mlьčati (se)</w:t>
      </w:r>
    </w:p>
    <w:p>
      <w:r>
        <w:t>mlьčivь</w:t>
      </w:r>
    </w:p>
    <w:p>
      <w:r>
        <w:t>mlьčlivь</w:t>
      </w:r>
    </w:p>
    <w:p>
      <w:r>
        <w:t>mlêko</w:t>
      </w:r>
    </w:p>
    <w:p>
      <w:r>
        <w:t>mlêti</w:t>
      </w:r>
    </w:p>
    <w:p>
      <w:r>
        <w:t>mlêčьnь</w:t>
      </w:r>
    </w:p>
    <w:p>
      <w:r>
        <w:t>m'nasь</w:t>
      </w:r>
    </w:p>
    <w:p>
      <w:r>
        <w:t>m'ne</w:t>
      </w:r>
    </w:p>
    <w:p>
      <w:r>
        <w:t>m'nii</w:t>
      </w:r>
    </w:p>
    <w:p>
      <w:r>
        <w:t>mьnьši</w:t>
      </w:r>
    </w:p>
    <w:p>
      <w:r>
        <w:t>mьnše</w:t>
      </w:r>
    </w:p>
    <w:p>
      <w:r>
        <w:t>m'niti se</w:t>
      </w:r>
    </w:p>
    <w:p>
      <w:r>
        <w:t>mnogašьdi</w:t>
      </w:r>
    </w:p>
    <w:p>
      <w:r>
        <w:t>mnogaći</w:t>
      </w:r>
    </w:p>
    <w:p>
      <w:r>
        <w:t>mnogo</w:t>
      </w:r>
    </w:p>
    <w:p>
      <w:r>
        <w:t>mnogovrêmenьnь</w:t>
      </w:r>
    </w:p>
    <w:p>
      <w:r>
        <w:t>mnogoglagolanie</w:t>
      </w:r>
    </w:p>
    <w:p>
      <w:r>
        <w:t>mnogokrêpьkь</w:t>
      </w:r>
    </w:p>
    <w:p>
      <w:r>
        <w:t>mnogokьz'nьnь</w:t>
      </w:r>
    </w:p>
    <w:p>
      <w:r>
        <w:t>mnogolêtьnь</w:t>
      </w:r>
    </w:p>
    <w:p>
      <w:r>
        <w:t>mnogomilosrьdь</w:t>
      </w:r>
    </w:p>
    <w:p>
      <w:r>
        <w:t>mnogomilostivь</w:t>
      </w:r>
    </w:p>
    <w:p>
      <w:r>
        <w:t>mnogomь</w:t>
      </w:r>
    </w:p>
    <w:p>
      <w:r>
        <w:t>mnogomutьnь</w:t>
      </w:r>
    </w:p>
    <w:p>
      <w:r>
        <w:t>mnogoobilьnь</w:t>
      </w:r>
    </w:p>
    <w:p>
      <w:r>
        <w:t>mnogoobrazno</w:t>
      </w:r>
    </w:p>
    <w:p>
      <w:r>
        <w:t>mnogoobraznê</w:t>
      </w:r>
    </w:p>
    <w:p>
      <w:r>
        <w:t>mnogoočitь</w:t>
      </w:r>
    </w:p>
    <w:p>
      <w:r>
        <w:t>mnogoplodьnь</w:t>
      </w:r>
    </w:p>
    <w:p>
      <w:r>
        <w:t>mnogorazličьnь</w:t>
      </w:r>
    </w:p>
    <w:p>
      <w:r>
        <w:t>mnogorazličnê</w:t>
      </w:r>
    </w:p>
    <w:p>
      <w:r>
        <w:t>mnogorodьnь</w:t>
      </w:r>
    </w:p>
    <w:p>
      <w:r>
        <w:t>mnogorêčevьnь</w:t>
      </w:r>
    </w:p>
    <w:p>
      <w:r>
        <w:t>mnogorêčьnь</w:t>
      </w:r>
    </w:p>
    <w:p>
      <w:r>
        <w:t>mnogoslavьnь</w:t>
      </w:r>
    </w:p>
    <w:p>
      <w:r>
        <w:t>mnogoskudьnь</w:t>
      </w:r>
    </w:p>
    <w:p>
      <w:r>
        <w:t>mnogoteki</w:t>
      </w:r>
    </w:p>
    <w:p>
      <w:r>
        <w:t>mnogouzlьnь</w:t>
      </w:r>
    </w:p>
    <w:p>
      <w:r>
        <w:t>mnogohvalьnь</w:t>
      </w:r>
    </w:p>
    <w:p>
      <w:r>
        <w:t>mnogocênьnь</w:t>
      </w:r>
    </w:p>
    <w:p>
      <w:r>
        <w:t>mnogočislьnь</w:t>
      </w:r>
    </w:p>
    <w:p>
      <w:r>
        <w:t>mnogočьstno</w:t>
      </w:r>
    </w:p>
    <w:p>
      <w:r>
        <w:t>mnogočьstnê</w:t>
      </w:r>
    </w:p>
    <w:p>
      <w:r>
        <w:t>mnogočьstьnь</w:t>
      </w:r>
    </w:p>
    <w:p>
      <w:r>
        <w:t>mnogь</w:t>
      </w:r>
    </w:p>
    <w:p>
      <w:r>
        <w:t>mnogьžde</w:t>
      </w:r>
    </w:p>
    <w:p>
      <w:r>
        <w:t>množiti (se)</w:t>
      </w:r>
    </w:p>
    <w:p>
      <w:r>
        <w:t>množiceû</w:t>
      </w:r>
    </w:p>
    <w:p>
      <w:r>
        <w:t>množь</w:t>
      </w:r>
    </w:p>
    <w:p>
      <w:r>
        <w:t>množьstvie</w:t>
      </w:r>
    </w:p>
    <w:p>
      <w:r>
        <w:t>množьstvo</w:t>
      </w:r>
    </w:p>
    <w:p>
      <w:r>
        <w:t>množьstvьnь</w:t>
      </w:r>
    </w:p>
    <w:p>
      <w:r>
        <w:t>množьstvenь</w:t>
      </w:r>
    </w:p>
    <w:p>
      <w:r>
        <w:t>množьstvьnê</w:t>
      </w:r>
    </w:p>
    <w:p>
      <w:r>
        <w:t>mnênie</w:t>
      </w:r>
    </w:p>
    <w:p>
      <w:r>
        <w:t>mnêti</w:t>
      </w:r>
    </w:p>
    <w:p>
      <w:r>
        <w:t>mnêûće</w:t>
      </w:r>
    </w:p>
    <w:p>
      <w:r>
        <w:t>moaviti</w:t>
      </w:r>
    </w:p>
    <w:p>
      <w:r>
        <w:t>moavitьskь</w:t>
      </w:r>
    </w:p>
    <w:p>
      <w:r>
        <w:t>moavitêne</w:t>
      </w:r>
    </w:p>
    <w:p>
      <w:r>
        <w:t>moavitênini</w:t>
      </w:r>
    </w:p>
    <w:p>
      <w:r>
        <w:t>moavitini</w:t>
      </w:r>
    </w:p>
    <w:p>
      <w:r>
        <w:t>moavitina</w:t>
      </w:r>
    </w:p>
    <w:p>
      <w:r>
        <w:t>moavlь</w:t>
      </w:r>
    </w:p>
    <w:p>
      <w:r>
        <w:t>moavovь</w:t>
      </w:r>
    </w:p>
    <w:p>
      <w:r>
        <w:t>moabovь</w:t>
      </w:r>
    </w:p>
    <w:p>
      <w:r>
        <w:t>moavь</w:t>
      </w:r>
    </w:p>
    <w:p>
      <w:r>
        <w:t>moabь</w:t>
      </w:r>
    </w:p>
    <w:p>
      <w:r>
        <w:t>moavьskь</w:t>
      </w:r>
    </w:p>
    <w:p>
      <w:r>
        <w:t>mogutь</w:t>
      </w:r>
    </w:p>
    <w:p>
      <w:r>
        <w:t>modinь</w:t>
      </w:r>
    </w:p>
    <w:p>
      <w:r>
        <w:t>modruše</w:t>
      </w:r>
    </w:p>
    <w:p>
      <w:r>
        <w:t>moždani</w:t>
      </w:r>
    </w:p>
    <w:p>
      <w:r>
        <w:t>moždeni</w:t>
      </w:r>
    </w:p>
    <w:p>
      <w:r>
        <w:t>moždenь</w:t>
      </w:r>
    </w:p>
    <w:p>
      <w:r>
        <w:t>moženie</w:t>
      </w:r>
    </w:p>
    <w:p>
      <w:r>
        <w:t>mozgь</w:t>
      </w:r>
    </w:p>
    <w:p>
      <w:r>
        <w:t>mozolь</w:t>
      </w:r>
    </w:p>
    <w:p>
      <w:r>
        <w:t>moi</w:t>
      </w:r>
    </w:p>
    <w:p>
      <w:r>
        <w:t>moisiinь</w:t>
      </w:r>
    </w:p>
    <w:p>
      <w:r>
        <w:t>moistra</w:t>
      </w:r>
    </w:p>
    <w:p>
      <w:r>
        <w:t>moistrovь</w:t>
      </w:r>
    </w:p>
    <w:p>
      <w:r>
        <w:t>moistrь</w:t>
      </w:r>
    </w:p>
    <w:p>
      <w:r>
        <w:t>moistrьskь</w:t>
      </w:r>
    </w:p>
    <w:p>
      <w:r>
        <w:t>moistrьstvo</w:t>
      </w:r>
    </w:p>
    <w:p>
      <w:r>
        <w:t>moisêi</w:t>
      </w:r>
    </w:p>
    <w:p>
      <w:r>
        <w:t>moisei</w:t>
      </w:r>
    </w:p>
    <w:p>
      <w:r>
        <w:t>moisii</w:t>
      </w:r>
    </w:p>
    <w:p>
      <w:r>
        <w:t>moisêovь</w:t>
      </w:r>
    </w:p>
    <w:p>
      <w:r>
        <w:t>moisêevь</w:t>
      </w:r>
    </w:p>
    <w:p>
      <w:r>
        <w:t>mokrь</w:t>
      </w:r>
    </w:p>
    <w:p>
      <w:r>
        <w:t>molba</w:t>
      </w:r>
    </w:p>
    <w:p>
      <w:r>
        <w:t>molgranevь</w:t>
      </w:r>
    </w:p>
    <w:p>
      <w:r>
        <w:t>molgranь</w:t>
      </w:r>
    </w:p>
    <w:p>
      <w:r>
        <w:t>molgranьskь</w:t>
      </w:r>
    </w:p>
    <w:p>
      <w:r>
        <w:t>molenie</w:t>
      </w:r>
    </w:p>
    <w:p>
      <w:r>
        <w:t>molitva</w:t>
      </w:r>
    </w:p>
    <w:p>
      <w:r>
        <w:t>molitьvь</w:t>
      </w:r>
    </w:p>
    <w:p>
      <w:r>
        <w:t>molitvenica</w:t>
      </w:r>
    </w:p>
    <w:p>
      <w:r>
        <w:t>molitvenь</w:t>
      </w:r>
    </w:p>
    <w:p>
      <w:r>
        <w:t>molitv'nikkь</w:t>
      </w:r>
    </w:p>
    <w:p>
      <w:r>
        <w:t>molitvenikь</w:t>
      </w:r>
    </w:p>
    <w:p>
      <w:r>
        <w:t>molitelnica</w:t>
      </w:r>
    </w:p>
    <w:p>
      <w:r>
        <w:t>molitelь</w:t>
      </w:r>
    </w:p>
    <w:p>
      <w:r>
        <w:t>moliti (se)</w:t>
      </w:r>
    </w:p>
    <w:p>
      <w:r>
        <w:t>molstirь</w:t>
      </w:r>
    </w:p>
    <w:p>
      <w:r>
        <w:t>molstirьskь</w:t>
      </w:r>
    </w:p>
    <w:p>
      <w:r>
        <w:t>molhovь</w:t>
      </w:r>
    </w:p>
    <w:p>
      <w:r>
        <w:t>molь</w:t>
      </w:r>
    </w:p>
    <w:p>
      <w:r>
        <w:t>mondestь</w:t>
      </w:r>
    </w:p>
    <w:p>
      <w:r>
        <w:t>monisto</w:t>
      </w:r>
    </w:p>
    <w:p>
      <w:r>
        <w:t>monistьnь</w:t>
      </w:r>
    </w:p>
    <w:p>
      <w:r>
        <w:t>monitьskь</w:t>
      </w:r>
    </w:p>
    <w:p>
      <w:r>
        <w:t>monitovь</w:t>
      </w:r>
    </w:p>
    <w:p>
      <w:r>
        <w:t>monsa</w:t>
      </w:r>
    </w:p>
    <w:p>
      <w:r>
        <w:t>monskь</w:t>
      </w:r>
    </w:p>
    <w:p>
      <w:r>
        <w:t>mora</w:t>
      </w:r>
    </w:p>
    <w:p>
      <w:r>
        <w:t>morava</w:t>
      </w:r>
    </w:p>
    <w:p>
      <w:r>
        <w:t>moravlane</w:t>
      </w:r>
    </w:p>
    <w:p>
      <w:r>
        <w:t>moravьskь</w:t>
      </w:r>
    </w:p>
    <w:p>
      <w:r>
        <w:t>morati (se)</w:t>
      </w:r>
    </w:p>
    <w:p>
      <w:r>
        <w:t>moraštitênь</w:t>
      </w:r>
    </w:p>
    <w:p>
      <w:r>
        <w:t>more</w:t>
      </w:r>
    </w:p>
    <w:p>
      <w:r>
        <w:t>morina</w:t>
      </w:r>
    </w:p>
    <w:p>
      <w:r>
        <w:t>moriti</w:t>
      </w:r>
    </w:p>
    <w:p>
      <w:r>
        <w:t>mornakiê</w:t>
      </w:r>
    </w:p>
    <w:p>
      <w:r>
        <w:t>mornarь</w:t>
      </w:r>
    </w:p>
    <w:p>
      <w:r>
        <w:t>morsiê</w:t>
      </w:r>
    </w:p>
    <w:p>
      <w:r>
        <w:t>morьskь</w:t>
      </w:r>
    </w:p>
    <w:p>
      <w:r>
        <w:t>mostь</w:t>
      </w:r>
    </w:p>
    <w:p>
      <w:r>
        <w:t>motika</w:t>
      </w:r>
    </w:p>
    <w:p>
      <w:r>
        <w:t>motičica</w:t>
      </w:r>
    </w:p>
    <w:p>
      <w:r>
        <w:t>motuzьcь</w:t>
      </w:r>
    </w:p>
    <w:p>
      <w:r>
        <w:t>mohorь</w:t>
      </w:r>
    </w:p>
    <w:p>
      <w:r>
        <w:t>moći (se)</w:t>
      </w:r>
    </w:p>
    <w:p>
      <w:r>
        <w:t>moći</w:t>
      </w:r>
    </w:p>
    <w:p>
      <w:r>
        <w:t>moćno</w:t>
      </w:r>
    </w:p>
    <w:p>
      <w:r>
        <w:t>moćnostь</w:t>
      </w:r>
    </w:p>
    <w:p>
      <w:r>
        <w:t>moćь</w:t>
      </w:r>
    </w:p>
    <w:p>
      <w:r>
        <w:t>moćьnь</w:t>
      </w:r>
    </w:p>
    <w:p>
      <w:r>
        <w:t>mocira</w:t>
      </w:r>
    </w:p>
    <w:p>
      <w:r>
        <w:t>moča</w:t>
      </w:r>
    </w:p>
    <w:p>
      <w:r>
        <w:t>močiti</w:t>
      </w:r>
    </w:p>
    <w:p>
      <w:r>
        <w:t>mošna</w:t>
      </w:r>
    </w:p>
    <w:p>
      <w:r>
        <w:t>mra</w:t>
      </w:r>
    </w:p>
    <w:p>
      <w:r>
        <w:t>mravь</w:t>
      </w:r>
    </w:p>
    <w:p>
      <w:r>
        <w:t>mrazь</w:t>
      </w:r>
    </w:p>
    <w:p>
      <w:r>
        <w:t>mrakь</w:t>
      </w:r>
    </w:p>
    <w:p>
      <w:r>
        <w:t>mramorь</w:t>
      </w:r>
    </w:p>
    <w:p>
      <w:r>
        <w:t>mramorьnь</w:t>
      </w:r>
    </w:p>
    <w:p>
      <w:r>
        <w:t>mračьnь</w:t>
      </w:r>
    </w:p>
    <w:p>
      <w:r>
        <w:t>mračenь</w:t>
      </w:r>
    </w:p>
    <w:p>
      <w:r>
        <w:t>mrьvica</w:t>
      </w:r>
    </w:p>
    <w:p>
      <w:r>
        <w:t>mrьzati</w:t>
      </w:r>
    </w:p>
    <w:p>
      <w:r>
        <w:t>mrьzovanie</w:t>
      </w:r>
    </w:p>
    <w:p>
      <w:r>
        <w:t>mrьzostь</w:t>
      </w:r>
    </w:p>
    <w:p>
      <w:r>
        <w:t>mrьzь</w:t>
      </w:r>
    </w:p>
    <w:p>
      <w:r>
        <w:t>mrьzьkь</w:t>
      </w:r>
    </w:p>
    <w:p>
      <w:r>
        <w:t>mrьzêti</w:t>
      </w:r>
    </w:p>
    <w:p>
      <w:r>
        <w:t>mrьknuti</w:t>
      </w:r>
    </w:p>
    <w:p>
      <w:r>
        <w:t>mьrmnanie</w:t>
      </w:r>
    </w:p>
    <w:p>
      <w:r>
        <w:t>mrьmnati</w:t>
      </w:r>
    </w:p>
    <w:p>
      <w:r>
        <w:t>mrьmrь</w:t>
      </w:r>
    </w:p>
    <w:p>
      <w:r>
        <w:t>mrьsiti (se)</w:t>
      </w:r>
    </w:p>
    <w:p>
      <w:r>
        <w:t>mrьsko</w:t>
      </w:r>
    </w:p>
    <w:p>
      <w:r>
        <w:t>mrьscê</w:t>
      </w:r>
    </w:p>
    <w:p>
      <w:r>
        <w:t>mrьskostь</w:t>
      </w:r>
    </w:p>
    <w:p>
      <w:r>
        <w:t>mrьtvьnь</w:t>
      </w:r>
    </w:p>
    <w:p>
      <w:r>
        <w:t>mrьtvenь</w:t>
      </w:r>
    </w:p>
    <w:p>
      <w:r>
        <w:t>mrьtviti</w:t>
      </w:r>
    </w:p>
    <w:p>
      <w:r>
        <w:t>mrьtvostь</w:t>
      </w:r>
    </w:p>
    <w:p>
      <w:r>
        <w:t>mrьtvьcь</w:t>
      </w:r>
    </w:p>
    <w:p>
      <w:r>
        <w:t>mrьtvь</w:t>
      </w:r>
    </w:p>
    <w:p>
      <w:r>
        <w:t>mrьtvêti</w:t>
      </w:r>
    </w:p>
    <w:p>
      <w:r>
        <w:t>mrьtova</w:t>
      </w:r>
    </w:p>
    <w:p>
      <w:r>
        <w:t>mrьtovie</w:t>
      </w:r>
    </w:p>
    <w:p>
      <w:r>
        <w:t>mrьtovnica</w:t>
      </w:r>
    </w:p>
    <w:p>
      <w:r>
        <w:t>mrьtь</w:t>
      </w:r>
    </w:p>
    <w:p>
      <w:r>
        <w:t>mrьcina</w:t>
      </w:r>
    </w:p>
    <w:p>
      <w:r>
        <w:t>mrêža</w:t>
      </w:r>
    </w:p>
    <w:p>
      <w:r>
        <w:t>mrêti</w:t>
      </w:r>
    </w:p>
    <w:p>
      <w:r>
        <w:t>muditi</w:t>
      </w:r>
    </w:p>
    <w:p>
      <w:r>
        <w:t>mudriti</w:t>
      </w:r>
    </w:p>
    <w:p>
      <w:r>
        <w:t>mudro</w:t>
      </w:r>
    </w:p>
    <w:p>
      <w:r>
        <w:t>mudrovanie</w:t>
      </w:r>
    </w:p>
    <w:p>
      <w:r>
        <w:t>mudrovati</w:t>
      </w:r>
    </w:p>
    <w:p>
      <w:r>
        <w:t>mudrostь</w:t>
      </w:r>
    </w:p>
    <w:p>
      <w:r>
        <w:t>mudrь</w:t>
      </w:r>
    </w:p>
    <w:p>
      <w:r>
        <w:t>mudrьstvenь</w:t>
      </w:r>
    </w:p>
    <w:p>
      <w:r>
        <w:t>mudrьstvo</w:t>
      </w:r>
    </w:p>
    <w:p>
      <w:r>
        <w:t>mudrьstvovati</w:t>
      </w:r>
    </w:p>
    <w:p>
      <w:r>
        <w:t>mudrьcь</w:t>
      </w:r>
    </w:p>
    <w:p>
      <w:r>
        <w:t>mudrê</w:t>
      </w:r>
    </w:p>
    <w:p>
      <w:r>
        <w:t>mužati se</w:t>
      </w:r>
    </w:p>
    <w:p>
      <w:r>
        <w:t>mužatь</w:t>
      </w:r>
    </w:p>
    <w:p>
      <w:r>
        <w:t>muževlь</w:t>
      </w:r>
    </w:p>
    <w:p>
      <w:r>
        <w:t>mužeubiistvo</w:t>
      </w:r>
    </w:p>
    <w:p>
      <w:r>
        <w:t>mužeubiica</w:t>
      </w:r>
    </w:p>
    <w:p>
      <w:r>
        <w:t>mužehotica</w:t>
      </w:r>
    </w:p>
    <w:p>
      <w:r>
        <w:t>mužiênь</w:t>
      </w:r>
    </w:p>
    <w:p>
      <w:r>
        <w:t>mužь</w:t>
      </w:r>
    </w:p>
    <w:p>
      <w:r>
        <w:t>mužьnь</w:t>
      </w:r>
    </w:p>
    <w:p>
      <w:r>
        <w:t>mužьski</w:t>
      </w:r>
    </w:p>
    <w:p>
      <w:r>
        <w:t>mužьskь</w:t>
      </w:r>
    </w:p>
    <w:p>
      <w:r>
        <w:t>mužьstvo</w:t>
      </w:r>
    </w:p>
    <w:p>
      <w:r>
        <w:t>muka</w:t>
      </w:r>
    </w:p>
    <w:p>
      <w:r>
        <w:t>munida</w:t>
      </w:r>
    </w:p>
    <w:p>
      <w:r>
        <w:t>murinь</w:t>
      </w:r>
    </w:p>
    <w:p>
      <w:r>
        <w:t>muronosica</w:t>
      </w:r>
    </w:p>
    <w:p>
      <w:r>
        <w:t>mur(r)o</w:t>
      </w:r>
    </w:p>
    <w:p>
      <w:r>
        <w:t>murra</w:t>
      </w:r>
    </w:p>
    <w:p>
      <w:r>
        <w:t>mirra</w:t>
      </w:r>
    </w:p>
    <w:p>
      <w:r>
        <w:t>murtaliê</w:t>
      </w:r>
    </w:p>
    <w:p>
      <w:r>
        <w:t>murtalniê</w:t>
      </w:r>
    </w:p>
    <w:p>
      <w:r>
        <w:t>murь</w:t>
      </w:r>
    </w:p>
    <w:p>
      <w:r>
        <w:t>murьnь</w:t>
      </w:r>
    </w:p>
    <w:p>
      <w:r>
        <w:t>musi(i)skь</w:t>
      </w:r>
    </w:p>
    <w:p>
      <w:r>
        <w:t>musika</w:t>
      </w:r>
    </w:p>
    <w:p>
      <w:r>
        <w:t>musikiê</w:t>
      </w:r>
    </w:p>
    <w:p>
      <w:r>
        <w:t>musikь</w:t>
      </w:r>
    </w:p>
    <w:p>
      <w:r>
        <w:t>musiskь</w:t>
      </w:r>
    </w:p>
    <w:p>
      <w:r>
        <w:t>musičьskь</w:t>
      </w:r>
    </w:p>
    <w:p>
      <w:r>
        <w:t>mutelь</w:t>
      </w:r>
    </w:p>
    <w:p>
      <w:r>
        <w:t>mutiti se</w:t>
      </w:r>
    </w:p>
    <w:p>
      <w:r>
        <w:t>mutьnь</w:t>
      </w:r>
    </w:p>
    <w:p>
      <w:r>
        <w:t>muha</w:t>
      </w:r>
    </w:p>
    <w:p>
      <w:r>
        <w:t>mučenie</w:t>
      </w:r>
    </w:p>
    <w:p>
      <w:r>
        <w:t>mučenikь</w:t>
      </w:r>
    </w:p>
    <w:p>
      <w:r>
        <w:t>mučenica</w:t>
      </w:r>
    </w:p>
    <w:p>
      <w:r>
        <w:t>mučeničьskь</w:t>
      </w:r>
    </w:p>
    <w:p>
      <w:r>
        <w:t>mučilo</w:t>
      </w:r>
    </w:p>
    <w:p>
      <w:r>
        <w:t>mučitelstvo</w:t>
      </w:r>
    </w:p>
    <w:p>
      <w:r>
        <w:t>mučitelь</w:t>
      </w:r>
    </w:p>
    <w:p>
      <w:r>
        <w:t>mučiti (se)</w:t>
      </w:r>
    </w:p>
    <w:p>
      <w:r>
        <w:t>mučno</w:t>
      </w:r>
    </w:p>
    <w:p>
      <w:r>
        <w:t>mučьnь</w:t>
      </w:r>
    </w:p>
    <w:p>
      <w:r>
        <w:t>mucati</w:t>
      </w:r>
    </w:p>
    <w:p>
      <w:r>
        <w:t>mušica</w:t>
      </w:r>
    </w:p>
    <w:p>
      <w:r>
        <w:t>mьgla</w:t>
      </w:r>
    </w:p>
    <w:p>
      <w:r>
        <w:t>mьglenь</w:t>
      </w:r>
    </w:p>
    <w:p>
      <w:r>
        <w:t>mьglina</w:t>
      </w:r>
    </w:p>
    <w:p>
      <w:r>
        <w:t>mьgnovenie</w:t>
      </w:r>
    </w:p>
    <w:p>
      <w:r>
        <w:t>mьzda</w:t>
      </w:r>
    </w:p>
    <w:p>
      <w:r>
        <w:t>mьzdovzdanie</w:t>
      </w:r>
    </w:p>
    <w:p>
      <w:r>
        <w:t>mьzdovzdaênie</w:t>
      </w:r>
    </w:p>
    <w:p>
      <w:r>
        <w:t>mьzdoimьcь</w:t>
      </w:r>
    </w:p>
    <w:p>
      <w:r>
        <w:t>mьniha</w:t>
      </w:r>
    </w:p>
    <w:p>
      <w:r>
        <w:t>mьnihь</w:t>
      </w:r>
    </w:p>
    <w:p>
      <w:r>
        <w:t>mьnišьskь</w:t>
      </w:r>
    </w:p>
    <w:p>
      <w:r>
        <w:t>mьnišьstvo</w:t>
      </w:r>
    </w:p>
    <w:p>
      <w:r>
        <w:t>mьnišьcь</w:t>
      </w:r>
    </w:p>
    <w:p>
      <w:r>
        <w:t>mьnkati</w:t>
      </w:r>
    </w:p>
    <w:p>
      <w:r>
        <w:t>mьskь</w:t>
      </w:r>
    </w:p>
    <w:p>
      <w:r>
        <w:t>mьstitelь</w:t>
      </w:r>
    </w:p>
    <w:p>
      <w:r>
        <w:t>mьstiti</w:t>
      </w:r>
    </w:p>
    <w:p>
      <w:r>
        <w:t>mьstnikь</w:t>
      </w:r>
    </w:p>
    <w:p>
      <w:r>
        <w:t>mьstь</w:t>
      </w:r>
    </w:p>
    <w:p>
      <w:r>
        <w:t>mьstьnь</w:t>
      </w:r>
    </w:p>
    <w:p>
      <w:r>
        <w:t>mьćati</w:t>
      </w:r>
    </w:p>
    <w:p>
      <w:r>
        <w:t>mьćenie</w:t>
      </w:r>
    </w:p>
    <w:p>
      <w:r>
        <w:t>mьša</w:t>
      </w:r>
    </w:p>
    <w:p>
      <w:r>
        <w:t>mьškanie</w:t>
      </w:r>
    </w:p>
    <w:p>
      <w:r>
        <w:t>mьškati</w:t>
      </w:r>
    </w:p>
    <w:p>
      <w:r>
        <w:t>mьšьnь</w:t>
      </w:r>
    </w:p>
    <w:p>
      <w:r>
        <w:t>mêdenica</w:t>
      </w:r>
    </w:p>
    <w:p>
      <w:r>
        <w:t>mêdennikь</w:t>
      </w:r>
    </w:p>
    <w:p>
      <w:r>
        <w:t>mêdenь</w:t>
      </w:r>
    </w:p>
    <w:p>
      <w:r>
        <w:t>mêddanь</w:t>
      </w:r>
    </w:p>
    <w:p>
      <w:r>
        <w:t>mêdь</w:t>
      </w:r>
    </w:p>
    <w:p>
      <w:r>
        <w:t>mêniti (se)</w:t>
      </w:r>
    </w:p>
    <w:p>
      <w:r>
        <w:t>mêra</w:t>
      </w:r>
    </w:p>
    <w:p>
      <w:r>
        <w:t>mêrilo</w:t>
      </w:r>
    </w:p>
    <w:p>
      <w:r>
        <w:t>mêriti (se)</w:t>
      </w:r>
    </w:p>
    <w:p>
      <w:r>
        <w:t>mêrьnь</w:t>
      </w:r>
    </w:p>
    <w:p>
      <w:r>
        <w:t>mêsecь</w:t>
      </w:r>
    </w:p>
    <w:p>
      <w:r>
        <w:t>mêsečie</w:t>
      </w:r>
    </w:p>
    <w:p>
      <w:r>
        <w:t>mêsečnica</w:t>
      </w:r>
    </w:p>
    <w:p>
      <w:r>
        <w:t>mêsečьnь</w:t>
      </w:r>
    </w:p>
    <w:p>
      <w:r>
        <w:t>mêsiti</w:t>
      </w:r>
    </w:p>
    <w:p>
      <w:r>
        <w:t>mêsto</w:t>
      </w:r>
    </w:p>
    <w:p>
      <w:r>
        <w:t>mêstogospodь</w:t>
      </w:r>
    </w:p>
    <w:p>
      <w:r>
        <w:t>mêstnê</w:t>
      </w:r>
    </w:p>
    <w:p>
      <w:r>
        <w:t>mêstьnь</w:t>
      </w:r>
    </w:p>
    <w:p>
      <w:r>
        <w:t>mêstьce</w:t>
      </w:r>
    </w:p>
    <w:p>
      <w:r>
        <w:t>mêtêosovь</w:t>
      </w:r>
    </w:p>
    <w:p>
      <w:r>
        <w:t>mêhь</w:t>
      </w:r>
    </w:p>
    <w:p>
      <w:r>
        <w:t>mêšati (se)</w:t>
      </w:r>
    </w:p>
    <w:p>
      <w:r>
        <w:t>mêšenie</w:t>
      </w:r>
    </w:p>
    <w:p>
      <w:r>
        <w:t>na</w:t>
      </w:r>
    </w:p>
    <w:p>
      <w:r>
        <w:t>nabalovь</w:t>
      </w:r>
    </w:p>
    <w:p>
      <w:r>
        <w:t>nabalь</w:t>
      </w:r>
    </w:p>
    <w:p>
      <w:r>
        <w:t>nabdarica</w:t>
      </w:r>
    </w:p>
    <w:p>
      <w:r>
        <w:t>nabdarnica</w:t>
      </w:r>
    </w:p>
    <w:p>
      <w:r>
        <w:t>nabdê</w:t>
      </w:r>
    </w:p>
    <w:p>
      <w:r>
        <w:t>nabdêti (se)</w:t>
      </w:r>
    </w:p>
    <w:p>
      <w:r>
        <w:t>nabožno</w:t>
      </w:r>
    </w:p>
    <w:p>
      <w:r>
        <w:t>nabožnostь</w:t>
      </w:r>
    </w:p>
    <w:p>
      <w:r>
        <w:t>nabožьnь</w:t>
      </w:r>
    </w:p>
    <w:p>
      <w:r>
        <w:t>naborь</w:t>
      </w:r>
    </w:p>
    <w:p>
      <w:r>
        <w:t>nabotogь</w:t>
      </w:r>
    </w:p>
    <w:p>
      <w:r>
        <w:t>nabutêi</w:t>
      </w:r>
    </w:p>
    <w:p>
      <w:r>
        <w:t>nabudêi</w:t>
      </w:r>
    </w:p>
    <w:p>
      <w:r>
        <w:t>navada</w:t>
      </w:r>
    </w:p>
    <w:p>
      <w:r>
        <w:t>navaditi</w:t>
      </w:r>
    </w:p>
    <w:p>
      <w:r>
        <w:t>navadьnь</w:t>
      </w:r>
    </w:p>
    <w:p>
      <w:r>
        <w:t>navaždenie</w:t>
      </w:r>
    </w:p>
    <w:p>
      <w:r>
        <w:t>navarii</w:t>
      </w:r>
    </w:p>
    <w:p>
      <w:r>
        <w:t>navatovь</w:t>
      </w:r>
    </w:p>
    <w:p>
      <w:r>
        <w:t>navatь</w:t>
      </w:r>
    </w:p>
    <w:p>
      <w:r>
        <w:t>navdanь</w:t>
      </w:r>
    </w:p>
    <w:p>
      <w:r>
        <w:t>navedenie</w:t>
      </w:r>
    </w:p>
    <w:p>
      <w:r>
        <w:t>navezati</w:t>
      </w:r>
    </w:p>
    <w:p>
      <w:r>
        <w:t>navesti</w:t>
      </w:r>
    </w:p>
    <w:p>
      <w:r>
        <w:t>navečerie</w:t>
      </w:r>
    </w:p>
    <w:p>
      <w:r>
        <w:t>navečerь</w:t>
      </w:r>
    </w:p>
    <w:p>
      <w:r>
        <w:t>navidêti</w:t>
      </w:r>
    </w:p>
    <w:p>
      <w:r>
        <w:t>naviknuti</w:t>
      </w:r>
    </w:p>
    <w:p>
      <w:r>
        <w:t>navistь</w:t>
      </w:r>
    </w:p>
    <w:p>
      <w:r>
        <w:t>navičai</w:t>
      </w:r>
    </w:p>
    <w:p>
      <w:r>
        <w:t>navjiinь</w:t>
      </w:r>
    </w:p>
    <w:p>
      <w:r>
        <w:t>navlažiti</w:t>
      </w:r>
    </w:p>
    <w:p>
      <w:r>
        <w:t>navlastito</w:t>
      </w:r>
    </w:p>
    <w:p>
      <w:r>
        <w:t>navlastitь</w:t>
      </w:r>
    </w:p>
    <w:p>
      <w:r>
        <w:t>navlastno</w:t>
      </w:r>
    </w:p>
    <w:p>
      <w:r>
        <w:t>navlastьnь</w:t>
      </w:r>
    </w:p>
    <w:p>
      <w:r>
        <w:t>navlasь</w:t>
      </w:r>
    </w:p>
    <w:p>
      <w:r>
        <w:t>navlastь</w:t>
      </w:r>
    </w:p>
    <w:p>
      <w:r>
        <w:t>navlaćь</w:t>
      </w:r>
    </w:p>
    <w:p>
      <w:r>
        <w:t>navlaće</w:t>
      </w:r>
    </w:p>
    <w:p>
      <w:r>
        <w:t>navlaćno</w:t>
      </w:r>
    </w:p>
    <w:p>
      <w:r>
        <w:t>navlaćьnь</w:t>
      </w:r>
    </w:p>
    <w:p>
      <w:r>
        <w:t>navlaćьstvo</w:t>
      </w:r>
    </w:p>
    <w:p>
      <w:r>
        <w:t>navoditi (se)</w:t>
      </w:r>
    </w:p>
    <w:p>
      <w:r>
        <w:t>navodnati se</w:t>
      </w:r>
    </w:p>
    <w:p>
      <w:r>
        <w:t>navodnenie</w:t>
      </w:r>
    </w:p>
    <w:p>
      <w:r>
        <w:t>navodnenь</w:t>
      </w:r>
    </w:p>
    <w:p>
      <w:r>
        <w:t>navodniti se</w:t>
      </w:r>
    </w:p>
    <w:p>
      <w:r>
        <w:t>navodnitь</w:t>
      </w:r>
    </w:p>
    <w:p>
      <w:r>
        <w:t>navrьševati</w:t>
      </w:r>
    </w:p>
    <w:p>
      <w:r>
        <w:t>navrьšiti</w:t>
      </w:r>
    </w:p>
    <w:p>
      <w:r>
        <w:t>navhodonosorovь</w:t>
      </w:r>
    </w:p>
    <w:p>
      <w:r>
        <w:t>navhodonosorь</w:t>
      </w:r>
    </w:p>
    <w:p>
      <w:r>
        <w:t>nabukodonosorь</w:t>
      </w:r>
    </w:p>
    <w:p>
      <w:r>
        <w:t>navêstiti</w:t>
      </w:r>
    </w:p>
    <w:p>
      <w:r>
        <w:t>navêćati</w:t>
      </w:r>
    </w:p>
    <w:p>
      <w:r>
        <w:t>navêćevati</w:t>
      </w:r>
    </w:p>
    <w:p>
      <w:r>
        <w:t>navêćenie</w:t>
      </w:r>
    </w:p>
    <w:p>
      <w:r>
        <w:t>nagarovь</w:t>
      </w:r>
    </w:p>
    <w:p>
      <w:r>
        <w:t>naglavnikь</w:t>
      </w:r>
    </w:p>
    <w:p>
      <w:r>
        <w:t>naglavno</w:t>
      </w:r>
    </w:p>
    <w:p>
      <w:r>
        <w:t>naglavnoe</w:t>
      </w:r>
    </w:p>
    <w:p>
      <w:r>
        <w:t>naglavnь</w:t>
      </w:r>
    </w:p>
    <w:p>
      <w:r>
        <w:t>naglagolati</w:t>
      </w:r>
    </w:p>
    <w:p>
      <w:r>
        <w:t>nagledati se</w:t>
      </w:r>
    </w:p>
    <w:p>
      <w:r>
        <w:t>naglo</w:t>
      </w:r>
    </w:p>
    <w:p>
      <w:r>
        <w:t>naglu</w:t>
      </w:r>
    </w:p>
    <w:p>
      <w:r>
        <w:t>naglodušьnь</w:t>
      </w:r>
    </w:p>
    <w:p>
      <w:r>
        <w:t>naglostь</w:t>
      </w:r>
    </w:p>
    <w:p>
      <w:r>
        <w:t>naglь</w:t>
      </w:r>
    </w:p>
    <w:p>
      <w:r>
        <w:t>nagovarati</w:t>
      </w:r>
    </w:p>
    <w:p>
      <w:r>
        <w:t>nagovoriti</w:t>
      </w:r>
    </w:p>
    <w:p>
      <w:r>
        <w:t>nagoditi</w:t>
      </w:r>
    </w:p>
    <w:p>
      <w:r>
        <w:t>nagota</w:t>
      </w:r>
    </w:p>
    <w:p>
      <w:r>
        <w:t>nagotovati</w:t>
      </w:r>
    </w:p>
    <w:p>
      <w:r>
        <w:t>nagь</w:t>
      </w:r>
    </w:p>
    <w:p>
      <w:r>
        <w:t>nada</w:t>
      </w:r>
    </w:p>
    <w:p>
      <w:r>
        <w:t>nadaleko</w:t>
      </w:r>
    </w:p>
    <w:p>
      <w:r>
        <w:t>nadežda</w:t>
      </w:r>
    </w:p>
    <w:p>
      <w:r>
        <w:t>nadêê</w:t>
      </w:r>
    </w:p>
    <w:p>
      <w:r>
        <w:t>nadimanie</w:t>
      </w:r>
    </w:p>
    <w:p>
      <w:r>
        <w:t>nadimati se</w:t>
      </w:r>
    </w:p>
    <w:p>
      <w:r>
        <w:t>nadkrivati</w:t>
      </w:r>
    </w:p>
    <w:p>
      <w:r>
        <w:t>nadmenie</w:t>
      </w:r>
    </w:p>
    <w:p>
      <w:r>
        <w:t>nadoblačati</w:t>
      </w:r>
    </w:p>
    <w:p>
      <w:r>
        <w:t>nadoblêći se</w:t>
      </w:r>
    </w:p>
    <w:p>
      <w:r>
        <w:t>nadodanie</w:t>
      </w:r>
    </w:p>
    <w:p>
      <w:r>
        <w:t>nadodati</w:t>
      </w:r>
    </w:p>
    <w:p>
      <w:r>
        <w:t>nadoiti (se)</w:t>
      </w:r>
    </w:p>
    <w:p>
      <w:r>
        <w:t>nadrêzanie</w:t>
      </w:r>
    </w:p>
    <w:p>
      <w:r>
        <w:t>nadtêcanie</w:t>
      </w:r>
    </w:p>
    <w:p>
      <w:r>
        <w:t>naduti</w:t>
      </w:r>
    </w:p>
    <w:p>
      <w:r>
        <w:t>nadušnica</w:t>
      </w:r>
    </w:p>
    <w:p>
      <w:r>
        <w:t>nadь</w:t>
      </w:r>
    </w:p>
    <w:p>
      <w:r>
        <w:t>nadvišenь</w:t>
      </w:r>
    </w:p>
    <w:p>
      <w:r>
        <w:t>nadьžditi</w:t>
      </w:r>
    </w:p>
    <w:p>
      <w:r>
        <w:t>nadьiti</w:t>
      </w:r>
    </w:p>
    <w:p>
      <w:r>
        <w:t>nadьkloniti se</w:t>
      </w:r>
    </w:p>
    <w:p>
      <w:r>
        <w:t>nadьlagati se</w:t>
      </w:r>
    </w:p>
    <w:p>
      <w:r>
        <w:t>nadьložiti</w:t>
      </w:r>
    </w:p>
    <w:p>
      <w:r>
        <w:t>nadьnašati</w:t>
      </w:r>
    </w:p>
    <w:p>
      <w:r>
        <w:t>nadьnositi</w:t>
      </w:r>
    </w:p>
    <w:p>
      <w:r>
        <w:t>nadьpražie</w:t>
      </w:r>
    </w:p>
    <w:p>
      <w:r>
        <w:t>napražie</w:t>
      </w:r>
    </w:p>
    <w:p>
      <w:r>
        <w:t>nadьsegnuti</w:t>
      </w:r>
    </w:p>
    <w:p>
      <w:r>
        <w:t>nadьstaviti</w:t>
      </w:r>
    </w:p>
    <w:p>
      <w:r>
        <w:t>nadьstoêti</w:t>
      </w:r>
    </w:p>
    <w:p>
      <w:r>
        <w:t>nadьstupati</w:t>
      </w:r>
    </w:p>
    <w:p>
      <w:r>
        <w:t>nadьtečenie</w:t>
      </w:r>
    </w:p>
    <w:p>
      <w:r>
        <w:t>nadьhnuti</w:t>
      </w:r>
    </w:p>
    <w:p>
      <w:r>
        <w:t>nadьhnutie</w:t>
      </w:r>
    </w:p>
    <w:p>
      <w:r>
        <w:t>nadьhoditi</w:t>
      </w:r>
    </w:p>
    <w:p>
      <w:r>
        <w:t>nadêinь</w:t>
      </w:r>
    </w:p>
    <w:p>
      <w:r>
        <w:t>nadêliti</w:t>
      </w:r>
    </w:p>
    <w:p>
      <w:r>
        <w:t>nadênuti</w:t>
      </w:r>
    </w:p>
    <w:p>
      <w:r>
        <w:t>nadêha</w:t>
      </w:r>
    </w:p>
    <w:p>
      <w:r>
        <w:t>nadêênie</w:t>
      </w:r>
    </w:p>
    <w:p>
      <w:r>
        <w:t>nadêêti se</w:t>
      </w:r>
    </w:p>
    <w:p>
      <w:r>
        <w:t>naedno</w:t>
      </w:r>
    </w:p>
    <w:p>
      <w:r>
        <w:t>naemati</w:t>
      </w:r>
    </w:p>
    <w:p>
      <w:r>
        <w:t>naemnikь</w:t>
      </w:r>
    </w:p>
    <w:p>
      <w:r>
        <w:t>naemь</w:t>
      </w:r>
    </w:p>
    <w:p>
      <w:r>
        <w:t>nazadь</w:t>
      </w:r>
    </w:p>
    <w:p>
      <w:r>
        <w:t>nazaraninь</w:t>
      </w:r>
    </w:p>
    <w:p>
      <w:r>
        <w:t>nazareninь</w:t>
      </w:r>
    </w:p>
    <w:p>
      <w:r>
        <w:t>nazaratь</w:t>
      </w:r>
    </w:p>
    <w:p>
      <w:r>
        <w:t>nazaretь</w:t>
      </w:r>
    </w:p>
    <w:p>
      <w:r>
        <w:t>nazaretьskь</w:t>
      </w:r>
    </w:p>
    <w:p>
      <w:r>
        <w:t>nazarovь</w:t>
      </w:r>
    </w:p>
    <w:p>
      <w:r>
        <w:t>nazarь</w:t>
      </w:r>
    </w:p>
    <w:p>
      <w:r>
        <w:t>nazarêi</w:t>
      </w:r>
    </w:p>
    <w:p>
      <w:r>
        <w:t>nazarei</w:t>
      </w:r>
    </w:p>
    <w:p>
      <w:r>
        <w:t>nazvanie</w:t>
      </w:r>
    </w:p>
    <w:p>
      <w:r>
        <w:t>nazvati se</w:t>
      </w:r>
    </w:p>
    <w:p>
      <w:r>
        <w:t>nazdati</w:t>
      </w:r>
    </w:p>
    <w:p>
      <w:r>
        <w:t>nazivati</w:t>
      </w:r>
    </w:p>
    <w:p>
      <w:r>
        <w:t>nazidovati</w:t>
      </w:r>
    </w:p>
    <w:p>
      <w:r>
        <w:t>nazimьcь</w:t>
      </w:r>
    </w:p>
    <w:p>
      <w:r>
        <w:t>nazirati</w:t>
      </w:r>
    </w:p>
    <w:p>
      <w:r>
        <w:t>nazlodêivь</w:t>
      </w:r>
    </w:p>
    <w:p>
      <w:r>
        <w:t>naznakь</w:t>
      </w:r>
    </w:p>
    <w:p>
      <w:r>
        <w:t>naznamenanie</w:t>
      </w:r>
    </w:p>
    <w:p>
      <w:r>
        <w:t>naznamenati</w:t>
      </w:r>
    </w:p>
    <w:p>
      <w:r>
        <w:t>naznamenie</w:t>
      </w:r>
    </w:p>
    <w:p>
      <w:r>
        <w:t>naznamenovati se</w:t>
      </w:r>
    </w:p>
    <w:p>
      <w:r>
        <w:t>nazrêti</w:t>
      </w:r>
    </w:p>
    <w:p>
      <w:r>
        <w:t>naibližьnь</w:t>
      </w:r>
    </w:p>
    <w:p>
      <w:r>
        <w:t>naivrьhnii</w:t>
      </w:r>
    </w:p>
    <w:p>
      <w:r>
        <w:t>naidьskь</w:t>
      </w:r>
    </w:p>
    <w:p>
      <w:r>
        <w:t>naizadьnь</w:t>
      </w:r>
    </w:p>
    <w:p>
      <w:r>
        <w:t>naime</w:t>
      </w:r>
    </w:p>
    <w:p>
      <w:r>
        <w:t>naimьne</w:t>
      </w:r>
    </w:p>
    <w:p>
      <w:r>
        <w:t>nainь</w:t>
      </w:r>
    </w:p>
    <w:p>
      <w:r>
        <w:t>naipače</w:t>
      </w:r>
    </w:p>
    <w:p>
      <w:r>
        <w:t>naiposlêdnê</w:t>
      </w:r>
    </w:p>
    <w:p>
      <w:r>
        <w:t>naiposlêdь</w:t>
      </w:r>
    </w:p>
    <w:p>
      <w:r>
        <w:t>naiposlêdьnь</w:t>
      </w:r>
    </w:p>
    <w:p>
      <w:r>
        <w:t>naiposlêžde</w:t>
      </w:r>
    </w:p>
    <w:p>
      <w:r>
        <w:t>naipročь</w:t>
      </w:r>
    </w:p>
    <w:p>
      <w:r>
        <w:t>naiprьvo</w:t>
      </w:r>
    </w:p>
    <w:p>
      <w:r>
        <w:t>naiprьvь</w:t>
      </w:r>
    </w:p>
    <w:p>
      <w:r>
        <w:t>naiprêžde</w:t>
      </w:r>
    </w:p>
    <w:p>
      <w:r>
        <w:t>naiti</w:t>
      </w:r>
    </w:p>
    <w:p>
      <w:r>
        <w:t>se</w:t>
      </w:r>
    </w:p>
    <w:p>
      <w:r>
        <w:t>najevь</w:t>
      </w:r>
    </w:p>
    <w:p>
      <w:r>
        <w:t>nakazanie</w:t>
      </w:r>
    </w:p>
    <w:p>
      <w:r>
        <w:t>nakazati se</w:t>
      </w:r>
    </w:p>
    <w:p>
      <w:r>
        <w:t>nakazovanie</w:t>
      </w:r>
    </w:p>
    <w:p>
      <w:r>
        <w:t>nakazovati se</w:t>
      </w:r>
    </w:p>
    <w:p>
      <w:r>
        <w:t>nakovalo</w:t>
      </w:r>
    </w:p>
    <w:p>
      <w:r>
        <w:t>nakovalno</w:t>
      </w:r>
    </w:p>
    <w:p>
      <w:r>
        <w:t>nakoliti</w:t>
      </w:r>
    </w:p>
    <w:p>
      <w:r>
        <w:t>nakončati</w:t>
      </w:r>
    </w:p>
    <w:p>
      <w:r>
        <w:t>nakonь</w:t>
      </w:r>
    </w:p>
    <w:p>
      <w:r>
        <w:t>nakoritь</w:t>
      </w:r>
    </w:p>
    <w:p>
      <w:r>
        <w:t>nakorь</w:t>
      </w:r>
    </w:p>
    <w:p>
      <w:r>
        <w:t>nakrapati</w:t>
      </w:r>
    </w:p>
    <w:p>
      <w:r>
        <w:t>nakrotьkь</w:t>
      </w:r>
    </w:p>
    <w:p>
      <w:r>
        <w:t>nakrьmiti</w:t>
      </w:r>
    </w:p>
    <w:p>
      <w:r>
        <w:t>nakrьcati</w:t>
      </w:r>
    </w:p>
    <w:p>
      <w:r>
        <w:t>nakupь</w:t>
      </w:r>
    </w:p>
    <w:p>
      <w:r>
        <w:t>navkupь</w:t>
      </w:r>
    </w:p>
    <w:p>
      <w:r>
        <w:t>naležati</w:t>
      </w:r>
    </w:p>
    <w:p>
      <w:r>
        <w:t>naleći</w:t>
      </w:r>
    </w:p>
    <w:p>
      <w:r>
        <w:t>nalecati</w:t>
      </w:r>
    </w:p>
    <w:p>
      <w:r>
        <w:t>naliti</w:t>
      </w:r>
    </w:p>
    <w:p>
      <w:r>
        <w:t>nalitie</w:t>
      </w:r>
    </w:p>
    <w:p>
      <w:r>
        <w:t>naliêti se</w:t>
      </w:r>
    </w:p>
    <w:p>
      <w:r>
        <w:t>naloženie</w:t>
      </w:r>
    </w:p>
    <w:p>
      <w:r>
        <w:t>naložiti se</w:t>
      </w:r>
    </w:p>
    <w:p>
      <w:r>
        <w:t>nalomiti</w:t>
      </w:r>
    </w:p>
    <w:p>
      <w:r>
        <w:t>nalêvanie</w:t>
      </w:r>
    </w:p>
    <w:p>
      <w:r>
        <w:t>nalêvati</w:t>
      </w:r>
    </w:p>
    <w:p>
      <w:r>
        <w:t>nalêganie</w:t>
      </w:r>
    </w:p>
    <w:p>
      <w:r>
        <w:t>nalêgati</w:t>
      </w:r>
    </w:p>
    <w:p>
      <w:r>
        <w:t>namazati</w:t>
      </w:r>
    </w:p>
    <w:p>
      <w:r>
        <w:t>namatitь</w:t>
      </w:r>
    </w:p>
    <w:p>
      <w:r>
        <w:t>namanitь</w:t>
      </w:r>
    </w:p>
    <w:p>
      <w:r>
        <w:t>namizati</w:t>
      </w:r>
    </w:p>
    <w:p>
      <w:r>
        <w:t>namisliti</w:t>
      </w:r>
    </w:p>
    <w:p>
      <w:r>
        <w:t>namislь</w:t>
      </w:r>
    </w:p>
    <w:p>
      <w:r>
        <w:t>namočiti</w:t>
      </w:r>
    </w:p>
    <w:p>
      <w:r>
        <w:t>namênati se</w:t>
      </w:r>
    </w:p>
    <w:p>
      <w:r>
        <w:t>namêniti (se)</w:t>
      </w:r>
    </w:p>
    <w:p>
      <w:r>
        <w:t>namêrenie</w:t>
      </w:r>
    </w:p>
    <w:p>
      <w:r>
        <w:t>namêriti (se)</w:t>
      </w:r>
    </w:p>
    <w:p>
      <w:r>
        <w:t>namêsiti</w:t>
      </w:r>
    </w:p>
    <w:p>
      <w:r>
        <w:t>namêstnikь</w:t>
      </w:r>
    </w:p>
    <w:p>
      <w:r>
        <w:t>namêšati</w:t>
      </w:r>
    </w:p>
    <w:p>
      <w:r>
        <w:t>nane(e)vь</w:t>
      </w:r>
    </w:p>
    <w:p>
      <w:r>
        <w:t>naneovь</w:t>
      </w:r>
    </w:p>
    <w:p>
      <w:r>
        <w:t>nanesti</w:t>
      </w:r>
    </w:p>
    <w:p>
      <w:r>
        <w:t>nan'znuti</w:t>
      </w:r>
    </w:p>
    <w:p>
      <w:r>
        <w:t>naninь</w:t>
      </w:r>
    </w:p>
    <w:p>
      <w:r>
        <w:t>naneinь</w:t>
      </w:r>
    </w:p>
    <w:p>
      <w:r>
        <w:t>nanositi</w:t>
      </w:r>
    </w:p>
    <w:p>
      <w:r>
        <w:t>nanêê</w:t>
      </w:r>
    </w:p>
    <w:p>
      <w:r>
        <w:t>naobakь</w:t>
      </w:r>
    </w:p>
    <w:p>
      <w:r>
        <w:t>naopetь</w:t>
      </w:r>
    </w:p>
    <w:p>
      <w:r>
        <w:t>naostriti</w:t>
      </w:r>
    </w:p>
    <w:p>
      <w:r>
        <w:t>napadanie</w:t>
      </w:r>
    </w:p>
    <w:p>
      <w:r>
        <w:t>napadati</w:t>
      </w:r>
    </w:p>
    <w:p>
      <w:r>
        <w:t>napakostiti</w:t>
      </w:r>
    </w:p>
    <w:p>
      <w:r>
        <w:t>napasenie</w:t>
      </w:r>
    </w:p>
    <w:p>
      <w:r>
        <w:t>napastvo</w:t>
      </w:r>
    </w:p>
    <w:p>
      <w:r>
        <w:t>napasti (se)</w:t>
      </w:r>
    </w:p>
    <w:p>
      <w:r>
        <w:t>napasti</w:t>
      </w:r>
    </w:p>
    <w:p>
      <w:r>
        <w:t>napastiti</w:t>
      </w:r>
    </w:p>
    <w:p>
      <w:r>
        <w:t>napastnikь</w:t>
      </w:r>
    </w:p>
    <w:p>
      <w:r>
        <w:t>napastnica</w:t>
      </w:r>
    </w:p>
    <w:p>
      <w:r>
        <w:t>napastovati (se)</w:t>
      </w:r>
    </w:p>
    <w:p>
      <w:r>
        <w:t>napastь</w:t>
      </w:r>
    </w:p>
    <w:p>
      <w:r>
        <w:t>napastьnstvo</w:t>
      </w:r>
    </w:p>
    <w:p>
      <w:r>
        <w:t>napaêti</w:t>
      </w:r>
    </w:p>
    <w:p>
      <w:r>
        <w:t>napelati se</w:t>
      </w:r>
    </w:p>
    <w:p>
      <w:r>
        <w:t>napeti</w:t>
      </w:r>
    </w:p>
    <w:p>
      <w:r>
        <w:t>napinati se</w:t>
      </w:r>
    </w:p>
    <w:p>
      <w:r>
        <w:t>napisavati</w:t>
      </w:r>
    </w:p>
    <w:p>
      <w:r>
        <w:t>napisanie</w:t>
      </w:r>
    </w:p>
    <w:p>
      <w:r>
        <w:t>napisati (se)</w:t>
      </w:r>
    </w:p>
    <w:p>
      <w:r>
        <w:t>napisovati se</w:t>
      </w:r>
    </w:p>
    <w:p>
      <w:r>
        <w:t>napitati</w:t>
      </w:r>
    </w:p>
    <w:p>
      <w:r>
        <w:t>napitovati se</w:t>
      </w:r>
    </w:p>
    <w:p>
      <w:r>
        <w:t>napitêti se</w:t>
      </w:r>
    </w:p>
    <w:p>
      <w:r>
        <w:t>napiševati</w:t>
      </w:r>
    </w:p>
    <w:p>
      <w:r>
        <w:t>naplatiti</w:t>
      </w:r>
    </w:p>
    <w:p>
      <w:r>
        <w:t>naploditi</w:t>
      </w:r>
    </w:p>
    <w:p>
      <w:r>
        <w:t>naplьnati (se)</w:t>
      </w:r>
    </w:p>
    <w:p>
      <w:r>
        <w:t>naplьnevati (se)</w:t>
      </w:r>
    </w:p>
    <w:p>
      <w:r>
        <w:t>naplьnenie</w:t>
      </w:r>
    </w:p>
    <w:p>
      <w:r>
        <w:t>naplьniti</w:t>
      </w:r>
    </w:p>
    <w:p>
      <w:r>
        <w:t>napovêdati</w:t>
      </w:r>
    </w:p>
    <w:p>
      <w:r>
        <w:t>napoitelь</w:t>
      </w:r>
    </w:p>
    <w:p>
      <w:r>
        <w:t>napoiti (se)</w:t>
      </w:r>
    </w:p>
    <w:p>
      <w:r>
        <w:t>napokonь</w:t>
      </w:r>
    </w:p>
    <w:p>
      <w:r>
        <w:t>napole</w:t>
      </w:r>
    </w:p>
    <w:p>
      <w:r>
        <w:t>naporučati</w:t>
      </w:r>
    </w:p>
    <w:p>
      <w:r>
        <w:t>naporučenie</w:t>
      </w:r>
    </w:p>
    <w:p>
      <w:r>
        <w:t>naporučiti</w:t>
      </w:r>
    </w:p>
    <w:p>
      <w:r>
        <w:t>naposlušati (se)</w:t>
      </w:r>
    </w:p>
    <w:p>
      <w:r>
        <w:t>naposlêdь</w:t>
      </w:r>
    </w:p>
    <w:p>
      <w:r>
        <w:t>naposlêdьkь</w:t>
      </w:r>
    </w:p>
    <w:p>
      <w:r>
        <w:t>naposlêžde</w:t>
      </w:r>
    </w:p>
    <w:p>
      <w:r>
        <w:t>naprava</w:t>
      </w:r>
    </w:p>
    <w:p>
      <w:r>
        <w:t>napravitelь</w:t>
      </w:r>
    </w:p>
    <w:p>
      <w:r>
        <w:t>napraviti</w:t>
      </w:r>
    </w:p>
    <w:p>
      <w:r>
        <w:t>napravlati</w:t>
      </w:r>
    </w:p>
    <w:p>
      <w:r>
        <w:t>napravlenie</w:t>
      </w:r>
    </w:p>
    <w:p>
      <w:r>
        <w:t>napravno</w:t>
      </w:r>
    </w:p>
    <w:p>
      <w:r>
        <w:t>napravьdno</w:t>
      </w:r>
    </w:p>
    <w:p>
      <w:r>
        <w:t>napravьnь</w:t>
      </w:r>
    </w:p>
    <w:p>
      <w:r>
        <w:t>naprasno</w:t>
      </w:r>
    </w:p>
    <w:p>
      <w:r>
        <w:t>naprasnstvie</w:t>
      </w:r>
    </w:p>
    <w:p>
      <w:r>
        <w:t>naprasnstvo</w:t>
      </w:r>
    </w:p>
    <w:p>
      <w:r>
        <w:t>naprasnь</w:t>
      </w:r>
    </w:p>
    <w:p>
      <w:r>
        <w:t>naprešitь</w:t>
      </w:r>
    </w:p>
    <w:p>
      <w:r>
        <w:t>naprešno</w:t>
      </w:r>
    </w:p>
    <w:p>
      <w:r>
        <w:t>napreći (se)</w:t>
      </w:r>
    </w:p>
    <w:p>
      <w:r>
        <w:t>naprositi</w:t>
      </w:r>
    </w:p>
    <w:p>
      <w:r>
        <w:t>naprotivu</w:t>
      </w:r>
    </w:p>
    <w:p>
      <w:r>
        <w:t>naprêda</w:t>
      </w:r>
    </w:p>
    <w:p>
      <w:r>
        <w:t>naprêdь</w:t>
      </w:r>
    </w:p>
    <w:p>
      <w:r>
        <w:t>naprêdьkь</w:t>
      </w:r>
    </w:p>
    <w:p>
      <w:r>
        <w:t>naprêžde</w:t>
      </w:r>
    </w:p>
    <w:p>
      <w:r>
        <w:t>napta</w:t>
      </w:r>
    </w:p>
    <w:p>
      <w:r>
        <w:t>napulь</w:t>
      </w:r>
    </w:p>
    <w:p>
      <w:r>
        <w:t>napustiti</w:t>
      </w:r>
    </w:p>
    <w:p>
      <w:r>
        <w:t>napêvatelь</w:t>
      </w:r>
    </w:p>
    <w:p>
      <w:r>
        <w:t>napêvati</w:t>
      </w:r>
    </w:p>
    <w:p>
      <w:r>
        <w:t>naradovati se</w:t>
      </w:r>
    </w:p>
    <w:p>
      <w:r>
        <w:t>naradьnь</w:t>
      </w:r>
    </w:p>
    <w:p>
      <w:r>
        <w:t>naraženie</w:t>
      </w:r>
    </w:p>
    <w:p>
      <w:r>
        <w:t>narazanь</w:t>
      </w:r>
    </w:p>
    <w:p>
      <w:r>
        <w:t>naranča</w:t>
      </w:r>
    </w:p>
    <w:p>
      <w:r>
        <w:t>narasti</w:t>
      </w:r>
    </w:p>
    <w:p>
      <w:r>
        <w:t>narbona</w:t>
      </w:r>
    </w:p>
    <w:p>
      <w:r>
        <w:t>nardь</w:t>
      </w:r>
    </w:p>
    <w:p>
      <w:r>
        <w:t>naredba</w:t>
      </w:r>
    </w:p>
    <w:p>
      <w:r>
        <w:t>narediti</w:t>
      </w:r>
    </w:p>
    <w:p>
      <w:r>
        <w:t>naredьbnikь</w:t>
      </w:r>
    </w:p>
    <w:p>
      <w:r>
        <w:t>naredbenikь</w:t>
      </w:r>
    </w:p>
    <w:p>
      <w:r>
        <w:t>nareždati (se)</w:t>
      </w:r>
    </w:p>
    <w:p>
      <w:r>
        <w:t>nareždevati</w:t>
      </w:r>
    </w:p>
    <w:p>
      <w:r>
        <w:t>nareždenie</w:t>
      </w:r>
    </w:p>
    <w:p>
      <w:r>
        <w:t>nareždenikь</w:t>
      </w:r>
    </w:p>
    <w:p>
      <w:r>
        <w:t>nareći (se)</w:t>
      </w:r>
    </w:p>
    <w:p>
      <w:r>
        <w:t>narečenie</w:t>
      </w:r>
    </w:p>
    <w:p>
      <w:r>
        <w:t>narikati</w:t>
      </w:r>
    </w:p>
    <w:p>
      <w:r>
        <w:t>narinuti</w:t>
      </w:r>
    </w:p>
    <w:p>
      <w:r>
        <w:t>narinutie</w:t>
      </w:r>
    </w:p>
    <w:p>
      <w:r>
        <w:t>narkisь</w:t>
      </w:r>
    </w:p>
    <w:p>
      <w:r>
        <w:t>naricati (se)</w:t>
      </w:r>
    </w:p>
    <w:p>
      <w:r>
        <w:t>naroditi</w:t>
      </w:r>
    </w:p>
    <w:p>
      <w:r>
        <w:t>narodь</w:t>
      </w:r>
    </w:p>
    <w:p>
      <w:r>
        <w:t>narokь</w:t>
      </w:r>
    </w:p>
    <w:p>
      <w:r>
        <w:t>naročitь</w:t>
      </w:r>
    </w:p>
    <w:p>
      <w:r>
        <w:t>naroč'stvie</w:t>
      </w:r>
    </w:p>
    <w:p>
      <w:r>
        <w:t>narcišь</w:t>
      </w:r>
    </w:p>
    <w:p>
      <w:r>
        <w:t>narugati (se)</w:t>
      </w:r>
    </w:p>
    <w:p>
      <w:r>
        <w:t>narukva</w:t>
      </w:r>
    </w:p>
    <w:p>
      <w:r>
        <w:t>naručai</w:t>
      </w:r>
    </w:p>
    <w:p>
      <w:r>
        <w:t>naručnikь</w:t>
      </w:r>
    </w:p>
    <w:p>
      <w:r>
        <w:t>naručno</w:t>
      </w:r>
    </w:p>
    <w:p>
      <w:r>
        <w:t>narêkovati</w:t>
      </w:r>
    </w:p>
    <w:p>
      <w:r>
        <w:t>narêsiti</w:t>
      </w:r>
    </w:p>
    <w:p>
      <w:r>
        <w:t>nasaditi</w:t>
      </w:r>
    </w:p>
    <w:p>
      <w:r>
        <w:t>nasaždati</w:t>
      </w:r>
    </w:p>
    <w:p>
      <w:r>
        <w:t>nasaždenie</w:t>
      </w:r>
    </w:p>
    <w:p>
      <w:r>
        <w:t>nasvrьšenь</w:t>
      </w:r>
    </w:p>
    <w:p>
      <w:r>
        <w:t>nas'gda</w:t>
      </w:r>
    </w:p>
    <w:p>
      <w:r>
        <w:t>naseliti (se)</w:t>
      </w:r>
    </w:p>
    <w:p>
      <w:r>
        <w:t>naselêti</w:t>
      </w:r>
    </w:p>
    <w:p>
      <w:r>
        <w:t>nasilati</w:t>
      </w:r>
    </w:p>
    <w:p>
      <w:r>
        <w:t>nasilovanie</w:t>
      </w:r>
    </w:p>
    <w:p>
      <w:r>
        <w:t>nasilovati</w:t>
      </w:r>
    </w:p>
    <w:p>
      <w:r>
        <w:t>nasilstvo</w:t>
      </w:r>
    </w:p>
    <w:p>
      <w:r>
        <w:t>nasilstvovati</w:t>
      </w:r>
    </w:p>
    <w:p>
      <w:r>
        <w:t>nasilьnь</w:t>
      </w:r>
    </w:p>
    <w:p>
      <w:r>
        <w:t>nasititi (se)</w:t>
      </w:r>
    </w:p>
    <w:p>
      <w:r>
        <w:t>nasićati (se)</w:t>
      </w:r>
    </w:p>
    <w:p>
      <w:r>
        <w:t>nasićevati</w:t>
      </w:r>
    </w:p>
    <w:p>
      <w:r>
        <w:t>nasićenie</w:t>
      </w:r>
    </w:p>
    <w:p>
      <w:r>
        <w:t>naskorê</w:t>
      </w:r>
    </w:p>
    <w:p>
      <w:r>
        <w:t>naskočiti</w:t>
      </w:r>
    </w:p>
    <w:p>
      <w:r>
        <w:t>nasladiti (se)</w:t>
      </w:r>
    </w:p>
    <w:p>
      <w:r>
        <w:t>naslaždanie</w:t>
      </w:r>
    </w:p>
    <w:p>
      <w:r>
        <w:t>naslaždati (se)</w:t>
      </w:r>
    </w:p>
    <w:p>
      <w:r>
        <w:t>naslaždenie</w:t>
      </w:r>
    </w:p>
    <w:p>
      <w:r>
        <w:t>naslanaliće</w:t>
      </w:r>
    </w:p>
    <w:p>
      <w:r>
        <w:t>naslanati se</w:t>
      </w:r>
    </w:p>
    <w:p>
      <w:r>
        <w:t>naslonilo</w:t>
      </w:r>
    </w:p>
    <w:p>
      <w:r>
        <w:t>nasloniti se</w:t>
      </w:r>
    </w:p>
    <w:p>
      <w:r>
        <w:t>naslêdie</w:t>
      </w:r>
    </w:p>
    <w:p>
      <w:r>
        <w:t>naslêditi</w:t>
      </w:r>
    </w:p>
    <w:p>
      <w:r>
        <w:t>naslêdnikь</w:t>
      </w:r>
    </w:p>
    <w:p>
      <w:r>
        <w:t>naslêdnica</w:t>
      </w:r>
    </w:p>
    <w:p>
      <w:r>
        <w:t>naslêdovanie</w:t>
      </w:r>
    </w:p>
    <w:p>
      <w:r>
        <w:t>naslêdovatelь</w:t>
      </w:r>
    </w:p>
    <w:p>
      <w:r>
        <w:t>naslêdovatelno</w:t>
      </w:r>
    </w:p>
    <w:p>
      <w:r>
        <w:t>naslêdovatelьnь</w:t>
      </w:r>
    </w:p>
    <w:p>
      <w:r>
        <w:t>naslêdovati (se)</w:t>
      </w:r>
    </w:p>
    <w:p>
      <w:r>
        <w:t>naslêdstvovati</w:t>
      </w:r>
    </w:p>
    <w:p>
      <w:r>
        <w:t>naslêdь</w:t>
      </w:r>
    </w:p>
    <w:p>
      <w:r>
        <w:t>nasmiêti se</w:t>
      </w:r>
    </w:p>
    <w:p>
      <w:r>
        <w:t>nasmrьtnikь</w:t>
      </w:r>
    </w:p>
    <w:p>
      <w:r>
        <w:t>nasoliti</w:t>
      </w:r>
    </w:p>
    <w:p>
      <w:r>
        <w:t>nasonь</w:t>
      </w:r>
    </w:p>
    <w:p>
      <w:r>
        <w:t>nasočiti</w:t>
      </w:r>
    </w:p>
    <w:p>
      <w:r>
        <w:t>naspodobniti</w:t>
      </w:r>
    </w:p>
    <w:p>
      <w:r>
        <w:t>nasrêdu</w:t>
      </w:r>
    </w:p>
    <w:p>
      <w:r>
        <w:t>nasrêdь</w:t>
      </w:r>
    </w:p>
    <w:p>
      <w:r>
        <w:t>nastava</w:t>
      </w:r>
    </w:p>
    <w:p>
      <w:r>
        <w:t>nastaviti</w:t>
      </w:r>
    </w:p>
    <w:p>
      <w:r>
        <w:t>nastavlati (se)</w:t>
      </w:r>
    </w:p>
    <w:p>
      <w:r>
        <w:t>nastavlevati</w:t>
      </w:r>
    </w:p>
    <w:p>
      <w:r>
        <w:t>nastavlenie</w:t>
      </w:r>
    </w:p>
    <w:p>
      <w:r>
        <w:t>nastavnikь</w:t>
      </w:r>
    </w:p>
    <w:p>
      <w:r>
        <w:t>nastavnica</w:t>
      </w:r>
    </w:p>
    <w:p>
      <w:r>
        <w:t>nastavь</w:t>
      </w:r>
    </w:p>
    <w:p>
      <w:r>
        <w:t>nastavьlati</w:t>
      </w:r>
    </w:p>
    <w:p>
      <w:r>
        <w:t>nastati</w:t>
      </w:r>
    </w:p>
    <w:p>
      <w:r>
        <w:t>nastoino</w:t>
      </w:r>
    </w:p>
    <w:p>
      <w:r>
        <w:t>nastoinь</w:t>
      </w:r>
    </w:p>
    <w:p>
      <w:r>
        <w:t>nastoično</w:t>
      </w:r>
    </w:p>
    <w:p>
      <w:r>
        <w:t>nastoênie</w:t>
      </w:r>
    </w:p>
    <w:p>
      <w:r>
        <w:t>nastoêti (se)</w:t>
      </w:r>
    </w:p>
    <w:p>
      <w:r>
        <w:t>nastrašьnь</w:t>
      </w:r>
    </w:p>
    <w:p>
      <w:r>
        <w:t>nastrêti</w:t>
      </w:r>
    </w:p>
    <w:p>
      <w:r>
        <w:t>nastrêći</w:t>
      </w:r>
    </w:p>
    <w:p>
      <w:r>
        <w:t>nastupati</w:t>
      </w:r>
    </w:p>
    <w:p>
      <w:r>
        <w:t>nastupiti</w:t>
      </w:r>
    </w:p>
    <w:p>
      <w:r>
        <w:t>nasue</w:t>
      </w:r>
    </w:p>
    <w:p>
      <w:r>
        <w:t>nasuprotivь</w:t>
      </w:r>
    </w:p>
    <w:p>
      <w:r>
        <w:t>nasuprotivu</w:t>
      </w:r>
    </w:p>
    <w:p>
      <w:r>
        <w:t>nashititi</w:t>
      </w:r>
    </w:p>
    <w:p>
      <w:r>
        <w:t>nasьzdati</w:t>
      </w:r>
    </w:p>
    <w:p>
      <w:r>
        <w:t>nasêći</w:t>
      </w:r>
    </w:p>
    <w:p>
      <w:r>
        <w:t>nasêêti</w:t>
      </w:r>
    </w:p>
    <w:p>
      <w:r>
        <w:t>natanailь</w:t>
      </w:r>
    </w:p>
    <w:p>
      <w:r>
        <w:t>natanaelь</w:t>
      </w:r>
    </w:p>
    <w:p>
      <w:r>
        <w:t>nataniê</w:t>
      </w:r>
    </w:p>
    <w:p>
      <w:r>
        <w:t>natanovь</w:t>
      </w:r>
    </w:p>
    <w:p>
      <w:r>
        <w:t>natanь</w:t>
      </w:r>
    </w:p>
    <w:p>
      <w:r>
        <w:t>nateći</w:t>
      </w:r>
    </w:p>
    <w:p>
      <w:r>
        <w:t>natečenie</w:t>
      </w:r>
    </w:p>
    <w:p>
      <w:r>
        <w:t>natkati</w:t>
      </w:r>
    </w:p>
    <w:p>
      <w:r>
        <w:t>nat'knuti</w:t>
      </w:r>
    </w:p>
    <w:p>
      <w:r>
        <w:t>natočiti</w:t>
      </w:r>
    </w:p>
    <w:p>
      <w:r>
        <w:t>natruti</w:t>
      </w:r>
    </w:p>
    <w:p>
      <w:r>
        <w:t>natruhlati</w:t>
      </w:r>
    </w:p>
    <w:p>
      <w:r>
        <w:t>natruhliti</w:t>
      </w:r>
    </w:p>
    <w:p>
      <w:r>
        <w:t>natura</w:t>
      </w:r>
    </w:p>
    <w:p>
      <w:r>
        <w:t>nauditi</w:t>
      </w:r>
    </w:p>
    <w:p>
      <w:r>
        <w:t>nauzazenь</w:t>
      </w:r>
    </w:p>
    <w:p>
      <w:r>
        <w:t>nauka</w:t>
      </w:r>
    </w:p>
    <w:p>
      <w:r>
        <w:t>naukь</w:t>
      </w:r>
    </w:p>
    <w:p>
      <w:r>
        <w:t>naumь</w:t>
      </w:r>
    </w:p>
    <w:p>
      <w:r>
        <w:t>naurazumêti</w:t>
      </w:r>
    </w:p>
    <w:p>
      <w:r>
        <w:t>naustiti</w:t>
      </w:r>
    </w:p>
    <w:p>
      <w:r>
        <w:t>nautačь</w:t>
      </w:r>
    </w:p>
    <w:p>
      <w:r>
        <w:t>nautь</w:t>
      </w:r>
    </w:p>
    <w:p>
      <w:r>
        <w:t>naučati (se)</w:t>
      </w:r>
    </w:p>
    <w:p>
      <w:r>
        <w:t>naučevati (se)</w:t>
      </w:r>
    </w:p>
    <w:p>
      <w:r>
        <w:t>naučenie</w:t>
      </w:r>
    </w:p>
    <w:p>
      <w:r>
        <w:t>naučitelь</w:t>
      </w:r>
    </w:p>
    <w:p>
      <w:r>
        <w:t>naučitelьnь</w:t>
      </w:r>
    </w:p>
    <w:p>
      <w:r>
        <w:t>naučiti (se)</w:t>
      </w:r>
    </w:p>
    <w:p>
      <w:r>
        <w:t>naućati</w:t>
      </w:r>
    </w:p>
    <w:p>
      <w:r>
        <w:t>nahabiti</w:t>
      </w:r>
    </w:p>
    <w:p>
      <w:r>
        <w:t>nahablati</w:t>
      </w:r>
    </w:p>
    <w:p>
      <w:r>
        <w:t>nahablevati</w:t>
      </w:r>
    </w:p>
    <w:p>
      <w:r>
        <w:t>nahablenie</w:t>
      </w:r>
    </w:p>
    <w:p>
      <w:r>
        <w:t>nahaždati</w:t>
      </w:r>
    </w:p>
    <w:p>
      <w:r>
        <w:t>nahoditi se</w:t>
      </w:r>
    </w:p>
    <w:p>
      <w:r>
        <w:t>nahodь</w:t>
      </w:r>
    </w:p>
    <w:p>
      <w:r>
        <w:t>nahorь</w:t>
      </w:r>
    </w:p>
    <w:p>
      <w:r>
        <w:t>načelnikь</w:t>
      </w:r>
    </w:p>
    <w:p>
      <w:r>
        <w:t>načelno</w:t>
      </w:r>
    </w:p>
    <w:p>
      <w:r>
        <w:t>načelo</w:t>
      </w:r>
    </w:p>
    <w:p>
      <w:r>
        <w:t>načelьnь</w:t>
      </w:r>
    </w:p>
    <w:p>
      <w:r>
        <w:t>načenati</w:t>
      </w:r>
    </w:p>
    <w:p>
      <w:r>
        <w:t>načeti</w:t>
      </w:r>
    </w:p>
    <w:p>
      <w:r>
        <w:t>načetie</w:t>
      </w:r>
    </w:p>
    <w:p>
      <w:r>
        <w:t>načetь</w:t>
      </w:r>
    </w:p>
    <w:p>
      <w:r>
        <w:t>načetьkь</w:t>
      </w:r>
    </w:p>
    <w:p>
      <w:r>
        <w:t>načinati</w:t>
      </w:r>
    </w:p>
    <w:p>
      <w:r>
        <w:t>načinanie</w:t>
      </w:r>
    </w:p>
    <w:p>
      <w:r>
        <w:t>načinь</w:t>
      </w:r>
    </w:p>
    <w:p>
      <w:r>
        <w:t>načisti</w:t>
      </w:r>
    </w:p>
    <w:p>
      <w:r>
        <w:t>načnenie</w:t>
      </w:r>
    </w:p>
    <w:p>
      <w:r>
        <w:t>načrьtanie</w:t>
      </w:r>
    </w:p>
    <w:p>
      <w:r>
        <w:t>načto</w:t>
      </w:r>
    </w:p>
    <w:p>
      <w:r>
        <w:t>načь</w:t>
      </w:r>
    </w:p>
    <w:p>
      <w:r>
        <w:t>naškoditi</w:t>
      </w:r>
    </w:p>
    <w:p>
      <w:r>
        <w:t>naš'stvie</w:t>
      </w:r>
    </w:p>
    <w:p>
      <w:r>
        <w:t>naš'stie</w:t>
      </w:r>
    </w:p>
    <w:p>
      <w:r>
        <w:t>našь</w:t>
      </w:r>
    </w:p>
    <w:p>
      <w:r>
        <w:t>naêzviti</w:t>
      </w:r>
    </w:p>
    <w:p>
      <w:r>
        <w:t>naêsti se</w:t>
      </w:r>
    </w:p>
    <w:p>
      <w:r>
        <w:t>naêti</w:t>
      </w:r>
    </w:p>
    <w:p>
      <w:r>
        <w:t>naûtrie</w:t>
      </w:r>
    </w:p>
    <w:p>
      <w:r>
        <w:t>naûtrê</w:t>
      </w:r>
    </w:p>
    <w:p>
      <w:r>
        <w:t>ne</w:t>
      </w:r>
    </w:p>
    <w:p>
      <w:r>
        <w:t>nebezvinovati</w:t>
      </w:r>
    </w:p>
    <w:p>
      <w:r>
        <w:t>nebezvinstvovati</w:t>
      </w:r>
    </w:p>
    <w:p>
      <w:r>
        <w:t>nebeskь</w:t>
      </w:r>
    </w:p>
    <w:p>
      <w:r>
        <w:t>nebesьnь</w:t>
      </w:r>
    </w:p>
    <w:p>
      <w:r>
        <w:t>nebitie</w:t>
      </w:r>
    </w:p>
    <w:p>
      <w:r>
        <w:t>neblagodêtno</w:t>
      </w:r>
    </w:p>
    <w:p>
      <w:r>
        <w:t>neblagodêtьnь</w:t>
      </w:r>
    </w:p>
    <w:p>
      <w:r>
        <w:t>neblagorazumьnь</w:t>
      </w:r>
    </w:p>
    <w:p>
      <w:r>
        <w:t>neblagь</w:t>
      </w:r>
    </w:p>
    <w:p>
      <w:r>
        <w:t>neblažnenь</w:t>
      </w:r>
    </w:p>
    <w:p>
      <w:r>
        <w:t>nebo</w:t>
      </w:r>
    </w:p>
    <w:p>
      <w:r>
        <w:t>nebogь</w:t>
      </w:r>
    </w:p>
    <w:p>
      <w:r>
        <w:t>nebožьnь</w:t>
      </w:r>
    </w:p>
    <w:p>
      <w:r>
        <w:t>nebore</w:t>
      </w:r>
    </w:p>
    <w:p>
      <w:r>
        <w:t>nebrêga</w:t>
      </w:r>
    </w:p>
    <w:p>
      <w:r>
        <w:t>nebrêgomь</w:t>
      </w:r>
    </w:p>
    <w:p>
      <w:r>
        <w:t>nebrêženie</w:t>
      </w:r>
    </w:p>
    <w:p>
      <w:r>
        <w:t>nebrêžno</w:t>
      </w:r>
    </w:p>
    <w:p>
      <w:r>
        <w:t>nebrêći</w:t>
      </w:r>
    </w:p>
    <w:p>
      <w:r>
        <w:t>nevelênie</w:t>
      </w:r>
    </w:p>
    <w:p>
      <w:r>
        <w:t>neveselie</w:t>
      </w:r>
    </w:p>
    <w:p>
      <w:r>
        <w:t>neveselь</w:t>
      </w:r>
    </w:p>
    <w:p>
      <w:r>
        <w:t>nevzblagodêtie</w:t>
      </w:r>
    </w:p>
    <w:p>
      <w:r>
        <w:t>nevzblagodêtno</w:t>
      </w:r>
    </w:p>
    <w:p>
      <w:r>
        <w:t>nevzblagodêtьnь</w:t>
      </w:r>
    </w:p>
    <w:p>
      <w:r>
        <w:t>nevzboritelьnь</w:t>
      </w:r>
    </w:p>
    <w:p>
      <w:r>
        <w:t>nevzdrьžanie</w:t>
      </w:r>
    </w:p>
    <w:p>
      <w:r>
        <w:t>nevzmožno</w:t>
      </w:r>
    </w:p>
    <w:p>
      <w:r>
        <w:t>nevzmožьnь</w:t>
      </w:r>
    </w:p>
    <w:p>
      <w:r>
        <w:t>nevidimo</w:t>
      </w:r>
    </w:p>
    <w:p>
      <w:r>
        <w:t>nevidimь</w:t>
      </w:r>
    </w:p>
    <w:p>
      <w:r>
        <w:t>nevidimê</w:t>
      </w:r>
    </w:p>
    <w:p>
      <w:r>
        <w:t>nevidomlenie</w:t>
      </w:r>
    </w:p>
    <w:p>
      <w:r>
        <w:t>nevidênie</w:t>
      </w:r>
    </w:p>
    <w:p>
      <w:r>
        <w:t>nevidênь</w:t>
      </w:r>
    </w:p>
    <w:p>
      <w:r>
        <w:t>nevinno</w:t>
      </w:r>
    </w:p>
    <w:p>
      <w:r>
        <w:t>nevinstvie</w:t>
      </w:r>
    </w:p>
    <w:p>
      <w:r>
        <w:t>nevinstvo</w:t>
      </w:r>
    </w:p>
    <w:p>
      <w:r>
        <w:t>nevinьnь</w:t>
      </w:r>
    </w:p>
    <w:p>
      <w:r>
        <w:t>nevistelьnь</w:t>
      </w:r>
    </w:p>
    <w:p>
      <w:r>
        <w:t>nevistitelьnь</w:t>
      </w:r>
    </w:p>
    <w:p>
      <w:r>
        <w:t>nevisokorodьnь</w:t>
      </w:r>
    </w:p>
    <w:p>
      <w:r>
        <w:t>nevji</w:t>
      </w:r>
    </w:p>
    <w:p>
      <w:r>
        <w:t>ninevjiê</w:t>
      </w:r>
    </w:p>
    <w:p>
      <w:r>
        <w:t>nevjitьskь</w:t>
      </w:r>
    </w:p>
    <w:p>
      <w:r>
        <w:t>nevjićanine</w:t>
      </w:r>
    </w:p>
    <w:p>
      <w:r>
        <w:t>nevodь</w:t>
      </w:r>
    </w:p>
    <w:p>
      <w:r>
        <w:t>nevola</w:t>
      </w:r>
    </w:p>
    <w:p>
      <w:r>
        <w:t>nevoleû</w:t>
      </w:r>
    </w:p>
    <w:p>
      <w:r>
        <w:t>nevoliti se</w:t>
      </w:r>
    </w:p>
    <w:p>
      <w:r>
        <w:t>nevolnikь</w:t>
      </w:r>
    </w:p>
    <w:p>
      <w:r>
        <w:t>nevolno</w:t>
      </w:r>
    </w:p>
    <w:p>
      <w:r>
        <w:t>nevolьnь</w:t>
      </w:r>
    </w:p>
    <w:p>
      <w:r>
        <w:t>nepravь</w:t>
      </w:r>
    </w:p>
    <w:p>
      <w:r>
        <w:t>nevrêdovati</w:t>
      </w:r>
    </w:p>
    <w:p>
      <w:r>
        <w:t>nevrêdnikь</w:t>
      </w:r>
    </w:p>
    <w:p>
      <w:r>
        <w:t>nevrêdno</w:t>
      </w:r>
    </w:p>
    <w:p>
      <w:r>
        <w:t>nevrêdnostь</w:t>
      </w:r>
    </w:p>
    <w:p>
      <w:r>
        <w:t>nevrêdostь</w:t>
      </w:r>
    </w:p>
    <w:p>
      <w:r>
        <w:t>nevrêdьnь</w:t>
      </w:r>
    </w:p>
    <w:p>
      <w:r>
        <w:t>nevrêdьćina</w:t>
      </w:r>
    </w:p>
    <w:p>
      <w:r>
        <w:t>nevrêždenie</w:t>
      </w:r>
    </w:p>
    <w:p>
      <w:r>
        <w:t>nevrêždenь</w:t>
      </w:r>
    </w:p>
    <w:p>
      <w:r>
        <w:t>nevrêmenьnь</w:t>
      </w:r>
    </w:p>
    <w:p>
      <w:r>
        <w:t>nevspitatelьnь</w:t>
      </w:r>
    </w:p>
    <w:p>
      <w:r>
        <w:t>nevspomenenie</w:t>
      </w:r>
    </w:p>
    <w:p>
      <w:r>
        <w:t>nevêdno</w:t>
      </w:r>
    </w:p>
    <w:p>
      <w:r>
        <w:t>nevêdoma</w:t>
      </w:r>
    </w:p>
    <w:p>
      <w:r>
        <w:t>nevêdomь</w:t>
      </w:r>
    </w:p>
    <w:p>
      <w:r>
        <w:t>nevêdostь</w:t>
      </w:r>
    </w:p>
    <w:p>
      <w:r>
        <w:t>nevêdênie</w:t>
      </w:r>
    </w:p>
    <w:p>
      <w:r>
        <w:t>nevêdêti</w:t>
      </w:r>
    </w:p>
    <w:p>
      <w:r>
        <w:t>nevêžda</w:t>
      </w:r>
    </w:p>
    <w:p>
      <w:r>
        <w:t>nevêždьstvie</w:t>
      </w:r>
    </w:p>
    <w:p>
      <w:r>
        <w:t>nevêždьstvo</w:t>
      </w:r>
    </w:p>
    <w:p>
      <w:r>
        <w:t>nevêra</w:t>
      </w:r>
    </w:p>
    <w:p>
      <w:r>
        <w:t>nevêrie</w:t>
      </w:r>
    </w:p>
    <w:p>
      <w:r>
        <w:t>nevêritelьnь</w:t>
      </w:r>
    </w:p>
    <w:p>
      <w:r>
        <w:t>nevêrnikь</w:t>
      </w:r>
    </w:p>
    <w:p>
      <w:r>
        <w:t>nevêrnostь</w:t>
      </w:r>
    </w:p>
    <w:p>
      <w:r>
        <w:t>nevêrnê</w:t>
      </w:r>
    </w:p>
    <w:p>
      <w:r>
        <w:t>nevêrovanie</w:t>
      </w:r>
    </w:p>
    <w:p>
      <w:r>
        <w:t>nevêrovanь</w:t>
      </w:r>
    </w:p>
    <w:p>
      <w:r>
        <w:t>nevêrovatelьnь</w:t>
      </w:r>
    </w:p>
    <w:p>
      <w:r>
        <w:t>nevêrstvie</w:t>
      </w:r>
    </w:p>
    <w:p>
      <w:r>
        <w:t>nevêrstvo</w:t>
      </w:r>
    </w:p>
    <w:p>
      <w:r>
        <w:t>nevêrьnь</w:t>
      </w:r>
    </w:p>
    <w:p>
      <w:r>
        <w:t>nevêsta</w:t>
      </w:r>
    </w:p>
    <w:p>
      <w:r>
        <w:t>nevêstvie</w:t>
      </w:r>
    </w:p>
    <w:p>
      <w:r>
        <w:t>nevêstvovati</w:t>
      </w:r>
    </w:p>
    <w:p>
      <w:r>
        <w:t>nevêstelьnь</w:t>
      </w:r>
    </w:p>
    <w:p>
      <w:r>
        <w:t>nevêstica</w:t>
      </w:r>
    </w:p>
    <w:p>
      <w:r>
        <w:t>nevêstno</w:t>
      </w:r>
    </w:p>
    <w:p>
      <w:r>
        <w:t>nevêstovati</w:t>
      </w:r>
    </w:p>
    <w:p>
      <w:r>
        <w:t>nevêstь</w:t>
      </w:r>
    </w:p>
    <w:p>
      <w:r>
        <w:t>nevêst'vstvo</w:t>
      </w:r>
    </w:p>
    <w:p>
      <w:r>
        <w:t>nevêstьstvie</w:t>
      </w:r>
    </w:p>
    <w:p>
      <w:r>
        <w:t>nevêstьcь</w:t>
      </w:r>
    </w:p>
    <w:p>
      <w:r>
        <w:t>nevêćь</w:t>
      </w:r>
    </w:p>
    <w:p>
      <w:r>
        <w:t>neg'benь</w:t>
      </w:r>
    </w:p>
    <w:p>
      <w:r>
        <w:t>negblь</w:t>
      </w:r>
    </w:p>
    <w:p>
      <w:r>
        <w:t>negiblimь</w:t>
      </w:r>
    </w:p>
    <w:p>
      <w:r>
        <w:t>neglubokь</w:t>
      </w:r>
    </w:p>
    <w:p>
      <w:r>
        <w:t>neg'nutie</w:t>
      </w:r>
    </w:p>
    <w:p>
      <w:r>
        <w:t>negnêvьnь</w:t>
      </w:r>
    </w:p>
    <w:p>
      <w:r>
        <w:t>nego</w:t>
      </w:r>
    </w:p>
    <w:p>
      <w:r>
        <w:t>nego li</w:t>
      </w:r>
    </w:p>
    <w:p>
      <w:r>
        <w:t>negodovanie</w:t>
      </w:r>
    </w:p>
    <w:p>
      <w:r>
        <w:t>negodovati</w:t>
      </w:r>
    </w:p>
    <w:p>
      <w:r>
        <w:t>negodê</w:t>
      </w:r>
    </w:p>
    <w:p>
      <w:r>
        <w:t>negorimь</w:t>
      </w:r>
    </w:p>
    <w:p>
      <w:r>
        <w:t>neda</w:t>
      </w:r>
    </w:p>
    <w:p>
      <w:r>
        <w:t>neda kьgda</w:t>
      </w:r>
    </w:p>
    <w:p>
      <w:r>
        <w:t>nedaleko</w:t>
      </w:r>
    </w:p>
    <w:p>
      <w:r>
        <w:t>nedaleče</w:t>
      </w:r>
    </w:p>
    <w:p>
      <w:r>
        <w:t>nedalečь</w:t>
      </w:r>
    </w:p>
    <w:p>
      <w:r>
        <w:t>nedvižimь</w:t>
      </w:r>
    </w:p>
    <w:p>
      <w:r>
        <w:t>nedvoično</w:t>
      </w:r>
    </w:p>
    <w:p>
      <w:r>
        <w:t>nedvoičьnь</w:t>
      </w:r>
    </w:p>
    <w:p>
      <w:r>
        <w:t>nedobrь</w:t>
      </w:r>
    </w:p>
    <w:p>
      <w:r>
        <w:t>nedovlênie</w:t>
      </w:r>
    </w:p>
    <w:p>
      <w:r>
        <w:t>nedovolno</w:t>
      </w:r>
    </w:p>
    <w:p>
      <w:r>
        <w:t>nedovolьnь</w:t>
      </w:r>
    </w:p>
    <w:p>
      <w:r>
        <w:t>nedovêdêti</w:t>
      </w:r>
    </w:p>
    <w:p>
      <w:r>
        <w:t>nedozrimь</w:t>
      </w:r>
    </w:p>
    <w:p>
      <w:r>
        <w:t>nedomislьnь</w:t>
      </w:r>
    </w:p>
    <w:p>
      <w:r>
        <w:t>nedostanьkь</w:t>
      </w:r>
    </w:p>
    <w:p>
      <w:r>
        <w:t>nedostati</w:t>
      </w:r>
    </w:p>
    <w:p>
      <w:r>
        <w:t>nedostat'čьnь</w:t>
      </w:r>
    </w:p>
    <w:p>
      <w:r>
        <w:t>nedostaêti</w:t>
      </w:r>
    </w:p>
    <w:p>
      <w:r>
        <w:t>nedostoino</w:t>
      </w:r>
    </w:p>
    <w:p>
      <w:r>
        <w:t>nedostoinь</w:t>
      </w:r>
    </w:p>
    <w:p>
      <w:r>
        <w:t>nedostoinê</w:t>
      </w:r>
    </w:p>
    <w:p>
      <w:r>
        <w:t>nedostoênie</w:t>
      </w:r>
    </w:p>
    <w:p>
      <w:r>
        <w:t>nedrovati</w:t>
      </w:r>
    </w:p>
    <w:p>
      <w:r>
        <w:t>nedugovati</w:t>
      </w:r>
    </w:p>
    <w:p>
      <w:r>
        <w:t>nedugь</w:t>
      </w:r>
    </w:p>
    <w:p>
      <w:r>
        <w:t>nedužьnь</w:t>
      </w:r>
    </w:p>
    <w:p>
      <w:r>
        <w:t>nedêla</w:t>
      </w:r>
    </w:p>
    <w:p>
      <w:r>
        <w:t>nedêlnikь</w:t>
      </w:r>
    </w:p>
    <w:p>
      <w:r>
        <w:t>nedêlьnь</w:t>
      </w:r>
    </w:p>
    <w:p>
      <w:r>
        <w:t>neemiê</w:t>
      </w:r>
    </w:p>
    <w:p>
      <w:r>
        <w:t>noemiê</w:t>
      </w:r>
    </w:p>
    <w:p>
      <w:r>
        <w:t>neesitь</w:t>
      </w:r>
    </w:p>
    <w:p>
      <w:r>
        <w:t>neže</w:t>
      </w:r>
    </w:p>
    <w:p>
      <w:r>
        <w:t>nežekь</w:t>
      </w:r>
    </w:p>
    <w:p>
      <w:r>
        <w:t>neželi</w:t>
      </w:r>
    </w:p>
    <w:p>
      <w:r>
        <w:t>nežitь</w:t>
      </w:r>
    </w:p>
    <w:p>
      <w:r>
        <w:t>nezabludьnь</w:t>
      </w:r>
    </w:p>
    <w:p>
      <w:r>
        <w:t>nezavistь</w:t>
      </w:r>
    </w:p>
    <w:p>
      <w:r>
        <w:t>nezavistьnь</w:t>
      </w:r>
    </w:p>
    <w:p>
      <w:r>
        <w:t>nezbivši</w:t>
      </w:r>
    </w:p>
    <w:p>
      <w:r>
        <w:t>nezbranь</w:t>
      </w:r>
    </w:p>
    <w:p>
      <w:r>
        <w:t>nezvanь</w:t>
      </w:r>
    </w:p>
    <w:p>
      <w:r>
        <w:t>nezdanь</w:t>
      </w:r>
    </w:p>
    <w:p>
      <w:r>
        <w:t>nezdraviti se</w:t>
      </w:r>
    </w:p>
    <w:p>
      <w:r>
        <w:t>nezdravь</w:t>
      </w:r>
    </w:p>
    <w:p>
      <w:r>
        <w:t>nezdružba</w:t>
      </w:r>
    </w:p>
    <w:p>
      <w:r>
        <w:t>nezdrьžimь</w:t>
      </w:r>
    </w:p>
    <w:p>
      <w:r>
        <w:t>nezloba</w:t>
      </w:r>
    </w:p>
    <w:p>
      <w:r>
        <w:t>nezlobivь</w:t>
      </w:r>
    </w:p>
    <w:p>
      <w:r>
        <w:t>nezlobivê</w:t>
      </w:r>
    </w:p>
    <w:p>
      <w:r>
        <w:t>nezlobie</w:t>
      </w:r>
    </w:p>
    <w:p>
      <w:r>
        <w:t>neznaemь</w:t>
      </w:r>
    </w:p>
    <w:p>
      <w:r>
        <w:t>neznanie</w:t>
      </w:r>
    </w:p>
    <w:p>
      <w:r>
        <w:t>neznanstvie</w:t>
      </w:r>
    </w:p>
    <w:p>
      <w:r>
        <w:t>neznanь</w:t>
      </w:r>
    </w:p>
    <w:p>
      <w:r>
        <w:t>nezrelonь</w:t>
      </w:r>
    </w:p>
    <w:p>
      <w:r>
        <w:t>neizvaênь</w:t>
      </w:r>
    </w:p>
    <w:p>
      <w:r>
        <w:t>neizvêstьnь</w:t>
      </w:r>
    </w:p>
    <w:p>
      <w:r>
        <w:t>neizgaraemь</w:t>
      </w:r>
    </w:p>
    <w:p>
      <w:r>
        <w:t>neizglagolanь</w:t>
      </w:r>
    </w:p>
    <w:p>
      <w:r>
        <w:t>neizglagolitelno</w:t>
      </w:r>
    </w:p>
    <w:p>
      <w:r>
        <w:t>neizglagolitelьnь</w:t>
      </w:r>
    </w:p>
    <w:p>
      <w:r>
        <w:t>neizglagolitelnê</w:t>
      </w:r>
    </w:p>
    <w:p>
      <w:r>
        <w:t>neizgovoritelьnь</w:t>
      </w:r>
    </w:p>
    <w:p>
      <w:r>
        <w:t>neizgore</w:t>
      </w:r>
    </w:p>
    <w:p>
      <w:r>
        <w:t>neizgrêvenь</w:t>
      </w:r>
    </w:p>
    <w:p>
      <w:r>
        <w:t>neiziskatelьnь</w:t>
      </w:r>
    </w:p>
    <w:p>
      <w:r>
        <w:t>neiziskovatelьnь</w:t>
      </w:r>
    </w:p>
    <w:p>
      <w:r>
        <w:t>neizmênitelno</w:t>
      </w:r>
    </w:p>
    <w:p>
      <w:r>
        <w:t>neizmênitelьnь</w:t>
      </w:r>
    </w:p>
    <w:p>
      <w:r>
        <w:t>neizmênьnь</w:t>
      </w:r>
    </w:p>
    <w:p>
      <w:r>
        <w:t>neizmêritelno</w:t>
      </w:r>
    </w:p>
    <w:p>
      <w:r>
        <w:t>neizmêritelьnь</w:t>
      </w:r>
    </w:p>
    <w:p>
      <w:r>
        <w:t>neizmêrno</w:t>
      </w:r>
    </w:p>
    <w:p>
      <w:r>
        <w:t>neizmêr'nstvie</w:t>
      </w:r>
    </w:p>
    <w:p>
      <w:r>
        <w:t>neizmêrstvie</w:t>
      </w:r>
    </w:p>
    <w:p>
      <w:r>
        <w:t>neizmêrstvo</w:t>
      </w:r>
    </w:p>
    <w:p>
      <w:r>
        <w:t>neizmêrьnь</w:t>
      </w:r>
    </w:p>
    <w:p>
      <w:r>
        <w:t>neizrekomь</w:t>
      </w:r>
    </w:p>
    <w:p>
      <w:r>
        <w:t>neizrečenь</w:t>
      </w:r>
    </w:p>
    <w:p>
      <w:r>
        <w:t>neiskažimь</w:t>
      </w:r>
    </w:p>
    <w:p>
      <w:r>
        <w:t>neiskazьnь</w:t>
      </w:r>
    </w:p>
    <w:p>
      <w:r>
        <w:t>neiskanie</w:t>
      </w:r>
    </w:p>
    <w:p>
      <w:r>
        <w:t>neiskončanь</w:t>
      </w:r>
    </w:p>
    <w:p>
      <w:r>
        <w:t>neiskončatelьnь</w:t>
      </w:r>
    </w:p>
    <w:p>
      <w:r>
        <w:t>neiskončatelnê</w:t>
      </w:r>
    </w:p>
    <w:p>
      <w:r>
        <w:t>neiskusьnь</w:t>
      </w:r>
    </w:p>
    <w:p>
      <w:r>
        <w:t>neiskušenie</w:t>
      </w:r>
    </w:p>
    <w:p>
      <w:r>
        <w:t>neiskušenь</w:t>
      </w:r>
    </w:p>
    <w:p>
      <w:r>
        <w:t>neislêditelьnь</w:t>
      </w:r>
    </w:p>
    <w:p>
      <w:r>
        <w:t>neislêdovanь</w:t>
      </w:r>
    </w:p>
    <w:p>
      <w:r>
        <w:t>neislêdovatelьnь</w:t>
      </w:r>
    </w:p>
    <w:p>
      <w:r>
        <w:t>neislêdьnь</w:t>
      </w:r>
    </w:p>
    <w:p>
      <w:r>
        <w:t>neispisanь</w:t>
      </w:r>
    </w:p>
    <w:p>
      <w:r>
        <w:t>neispitanь</w:t>
      </w:r>
    </w:p>
    <w:p>
      <w:r>
        <w:t>neispitatelьnь</w:t>
      </w:r>
    </w:p>
    <w:p>
      <w:r>
        <w:t>neispovêdanь</w:t>
      </w:r>
    </w:p>
    <w:p>
      <w:r>
        <w:t>neispravlenь</w:t>
      </w:r>
    </w:p>
    <w:p>
      <w:r>
        <w:t>neispravьnь</w:t>
      </w:r>
    </w:p>
    <w:p>
      <w:r>
        <w:t>neistinьnь</w:t>
      </w:r>
    </w:p>
    <w:p>
      <w:r>
        <w:t>neistlêvši</w:t>
      </w:r>
    </w:p>
    <w:p>
      <w:r>
        <w:t>neistlêiši</w:t>
      </w:r>
    </w:p>
    <w:p>
      <w:r>
        <w:t>neistlênie</w:t>
      </w:r>
    </w:p>
    <w:p>
      <w:r>
        <w:t>neistlênьnь</w:t>
      </w:r>
    </w:p>
    <w:p>
      <w:r>
        <w:t>neistovstvo</w:t>
      </w:r>
    </w:p>
    <w:p>
      <w:r>
        <w:t>neistovь</w:t>
      </w:r>
    </w:p>
    <w:p>
      <w:r>
        <w:t>neistovna</w:t>
      </w:r>
    </w:p>
    <w:p>
      <w:r>
        <w:t>neishodьnь</w:t>
      </w:r>
    </w:p>
    <w:p>
      <w:r>
        <w:t>neićislьno</w:t>
      </w:r>
    </w:p>
    <w:p>
      <w:r>
        <w:t>neićislьnь</w:t>
      </w:r>
    </w:p>
    <w:p>
      <w:r>
        <w:t>neiscêlenie</w:t>
      </w:r>
    </w:p>
    <w:p>
      <w:r>
        <w:t>neiscêlno</w:t>
      </w:r>
    </w:p>
    <w:p>
      <w:r>
        <w:t>neiscêlьnь</w:t>
      </w:r>
    </w:p>
    <w:p>
      <w:r>
        <w:t>neiscênitelьnь</w:t>
      </w:r>
    </w:p>
    <w:p>
      <w:r>
        <w:t>neka</w:t>
      </w:r>
    </w:p>
    <w:p>
      <w:r>
        <w:t>nekazano</w:t>
      </w:r>
    </w:p>
    <w:p>
      <w:r>
        <w:t>nekate</w:t>
      </w:r>
    </w:p>
    <w:p>
      <w:r>
        <w:t>nekli</w:t>
      </w:r>
    </w:p>
    <w:p>
      <w:r>
        <w:t>neklosьnь</w:t>
      </w:r>
    </w:p>
    <w:p>
      <w:r>
        <w:t>neklûčimovati</w:t>
      </w:r>
    </w:p>
    <w:p>
      <w:r>
        <w:t>neklûčimstvovati</w:t>
      </w:r>
    </w:p>
    <w:p>
      <w:r>
        <w:t>neklûčimь</w:t>
      </w:r>
    </w:p>
    <w:p>
      <w:r>
        <w:t>neknižnikь</w:t>
      </w:r>
    </w:p>
    <w:p>
      <w:r>
        <w:t>nekolastvo</w:t>
      </w:r>
    </w:p>
    <w:p>
      <w:r>
        <w:t>nekondinь</w:t>
      </w:r>
    </w:p>
    <w:p>
      <w:r>
        <w:t>nekosnenь</w:t>
      </w:r>
    </w:p>
    <w:p>
      <w:r>
        <w:t>nekrivь</w:t>
      </w:r>
    </w:p>
    <w:p>
      <w:r>
        <w:t>nekrьćenь</w:t>
      </w:r>
    </w:p>
    <w:p>
      <w:r>
        <w:t>nekrêpьkь</w:t>
      </w:r>
    </w:p>
    <w:p>
      <w:r>
        <w:t>neli</w:t>
      </w:r>
    </w:p>
    <w:p>
      <w:r>
        <w:t>nelicemêrie</w:t>
      </w:r>
    </w:p>
    <w:p>
      <w:r>
        <w:t>nelicemêrnê</w:t>
      </w:r>
    </w:p>
    <w:p>
      <w:r>
        <w:t>nelicemêrьnь</w:t>
      </w:r>
    </w:p>
    <w:p>
      <w:r>
        <w:t>nelьžь</w:t>
      </w:r>
    </w:p>
    <w:p>
      <w:r>
        <w:t>nelьžьnь</w:t>
      </w:r>
    </w:p>
    <w:p>
      <w:r>
        <w:t>nelьstno</w:t>
      </w:r>
    </w:p>
    <w:p>
      <w:r>
        <w:t>nelênostivь</w:t>
      </w:r>
    </w:p>
    <w:p>
      <w:r>
        <w:t>nelêpь</w:t>
      </w:r>
    </w:p>
    <w:p>
      <w:r>
        <w:t>nelûbeznivь</w:t>
      </w:r>
    </w:p>
    <w:p>
      <w:r>
        <w:t>nelûbivь</w:t>
      </w:r>
    </w:p>
    <w:p>
      <w:r>
        <w:t>nelûbimь</w:t>
      </w:r>
    </w:p>
    <w:p>
      <w:r>
        <w:t>nelûbodêênь</w:t>
      </w:r>
    </w:p>
    <w:p>
      <w:r>
        <w:t>nelûdi</w:t>
      </w:r>
    </w:p>
    <w:p>
      <w:r>
        <w:t>nemalo</w:t>
      </w:r>
    </w:p>
    <w:p>
      <w:r>
        <w:t>nemalê</w:t>
      </w:r>
    </w:p>
    <w:p>
      <w:r>
        <w:t>nemarьnь</w:t>
      </w:r>
    </w:p>
    <w:p>
      <w:r>
        <w:t>nemenšii</w:t>
      </w:r>
    </w:p>
    <w:p>
      <w:r>
        <w:t>nemesii</w:t>
      </w:r>
    </w:p>
    <w:p>
      <w:r>
        <w:t>nemiinь</w:t>
      </w:r>
    </w:p>
    <w:p>
      <w:r>
        <w:t>noemiinь</w:t>
      </w:r>
    </w:p>
    <w:p>
      <w:r>
        <w:t>nemilosrьdie</w:t>
      </w:r>
    </w:p>
    <w:p>
      <w:r>
        <w:t>nemilosrьdьnь</w:t>
      </w:r>
    </w:p>
    <w:p>
      <w:r>
        <w:t>nemilostivnikь</w:t>
      </w:r>
    </w:p>
    <w:p>
      <w:r>
        <w:t>nemilostivo</w:t>
      </w:r>
    </w:p>
    <w:p>
      <w:r>
        <w:t>nemilostivь</w:t>
      </w:r>
    </w:p>
    <w:p>
      <w:r>
        <w:t>nemilostivьnь</w:t>
      </w:r>
    </w:p>
    <w:p>
      <w:r>
        <w:t>nemilostivьcь</w:t>
      </w:r>
    </w:p>
    <w:p>
      <w:r>
        <w:t>nemilostina</w:t>
      </w:r>
    </w:p>
    <w:p>
      <w:r>
        <w:t>nemilostь</w:t>
      </w:r>
    </w:p>
    <w:p>
      <w:r>
        <w:t>nemilь</w:t>
      </w:r>
    </w:p>
    <w:p>
      <w:r>
        <w:t>nemirie</w:t>
      </w:r>
    </w:p>
    <w:p>
      <w:r>
        <w:t>nemirь</w:t>
      </w:r>
    </w:p>
    <w:p>
      <w:r>
        <w:t>nemlьčanie</w:t>
      </w:r>
    </w:p>
    <w:p>
      <w:r>
        <w:t>nemnêno</w:t>
      </w:r>
    </w:p>
    <w:p>
      <w:r>
        <w:t>nemoženie</w:t>
      </w:r>
    </w:p>
    <w:p>
      <w:r>
        <w:t>nemorie</w:t>
      </w:r>
    </w:p>
    <w:p>
      <w:r>
        <w:t>nemoćnikь</w:t>
      </w:r>
    </w:p>
    <w:p>
      <w:r>
        <w:t>nemoćno</w:t>
      </w:r>
    </w:p>
    <w:p>
      <w:r>
        <w:t>nemoć'stvo</w:t>
      </w:r>
    </w:p>
    <w:p>
      <w:r>
        <w:t>nemoćь</w:t>
      </w:r>
    </w:p>
    <w:p>
      <w:r>
        <w:t>nemoćьnь</w:t>
      </w:r>
    </w:p>
    <w:p>
      <w:r>
        <w:t>nemudrь</w:t>
      </w:r>
    </w:p>
    <w:p>
      <w:r>
        <w:t>nemučenь</w:t>
      </w:r>
    </w:p>
    <w:p>
      <w:r>
        <w:t>nemьćenь</w:t>
      </w:r>
    </w:p>
    <w:p>
      <w:r>
        <w:t>nemênitelьnь</w:t>
      </w:r>
    </w:p>
    <w:p>
      <w:r>
        <w:t>nemêrьnь</w:t>
      </w:r>
    </w:p>
    <w:p>
      <w:r>
        <w:t>nenavidimь</w:t>
      </w:r>
    </w:p>
    <w:p>
      <w:r>
        <w:t>nenavidlivь</w:t>
      </w:r>
    </w:p>
    <w:p>
      <w:r>
        <w:t>nenavidьnь</w:t>
      </w:r>
    </w:p>
    <w:p>
      <w:r>
        <w:t>nenavidênie</w:t>
      </w:r>
    </w:p>
    <w:p>
      <w:r>
        <w:t>nenavidêti</w:t>
      </w:r>
    </w:p>
    <w:p>
      <w:r>
        <w:t>nenavistnikь</w:t>
      </w:r>
    </w:p>
    <w:p>
      <w:r>
        <w:t>nenavistь</w:t>
      </w:r>
    </w:p>
    <w:p>
      <w:r>
        <w:t>nenavistьnь</w:t>
      </w:r>
    </w:p>
    <w:p>
      <w:r>
        <w:t>nenadežda</w:t>
      </w:r>
    </w:p>
    <w:p>
      <w:r>
        <w:t>nenadêênь</w:t>
      </w:r>
    </w:p>
    <w:p>
      <w:r>
        <w:t>nenakazanie</w:t>
      </w:r>
    </w:p>
    <w:p>
      <w:r>
        <w:t>nenakazanь</w:t>
      </w:r>
    </w:p>
    <w:p>
      <w:r>
        <w:t>nenaličьnь</w:t>
      </w:r>
    </w:p>
    <w:p>
      <w:r>
        <w:t>nenasitьnь</w:t>
      </w:r>
    </w:p>
    <w:p>
      <w:r>
        <w:t>nenasićenь</w:t>
      </w:r>
    </w:p>
    <w:p>
      <w:r>
        <w:t>nenaslêdomь</w:t>
      </w:r>
    </w:p>
    <w:p>
      <w:r>
        <w:t>nenaučenь</w:t>
      </w:r>
    </w:p>
    <w:p>
      <w:r>
        <w:t>nenevêsta</w:t>
      </w:r>
    </w:p>
    <w:p>
      <w:r>
        <w:t>nenositelno</w:t>
      </w:r>
    </w:p>
    <w:p>
      <w:r>
        <w:t>neobidlivь</w:t>
      </w:r>
    </w:p>
    <w:p>
      <w:r>
        <w:t>neobitatelьnь</w:t>
      </w:r>
    </w:p>
    <w:p>
      <w:r>
        <w:t>neobičainь</w:t>
      </w:r>
    </w:p>
    <w:p>
      <w:r>
        <w:t>neobično</w:t>
      </w:r>
    </w:p>
    <w:p>
      <w:r>
        <w:t>neobličenь</w:t>
      </w:r>
    </w:p>
    <w:p>
      <w:r>
        <w:t>neobrazitь</w:t>
      </w:r>
    </w:p>
    <w:p>
      <w:r>
        <w:t>neobrêzanie</w:t>
      </w:r>
    </w:p>
    <w:p>
      <w:r>
        <w:t>neobrêzanь</w:t>
      </w:r>
    </w:p>
    <w:p>
      <w:r>
        <w:t>neobhitimь</w:t>
      </w:r>
    </w:p>
    <w:p>
      <w:r>
        <w:t>neobêtьnь</w:t>
      </w:r>
    </w:p>
    <w:p>
      <w:r>
        <w:t>neodrьžimь</w:t>
      </w:r>
    </w:p>
    <w:p>
      <w:r>
        <w:t>neokrovstvie</w:t>
      </w:r>
    </w:p>
    <w:p>
      <w:r>
        <w:t>neokrovstvo</w:t>
      </w:r>
    </w:p>
    <w:p>
      <w:r>
        <w:t>neomučenь</w:t>
      </w:r>
    </w:p>
    <w:p>
      <w:r>
        <w:t>neomьnkae</w:t>
      </w:r>
    </w:p>
    <w:p>
      <w:r>
        <w:t>neopasivь</w:t>
      </w:r>
    </w:p>
    <w:p>
      <w:r>
        <w:t>neoplakanь</w:t>
      </w:r>
    </w:p>
    <w:p>
      <w:r>
        <w:t>neoponosьnь</w:t>
      </w:r>
    </w:p>
    <w:p>
      <w:r>
        <w:t>neoskvrьnenь</w:t>
      </w:r>
    </w:p>
    <w:p>
      <w:r>
        <w:t>neoskudьnь</w:t>
      </w:r>
    </w:p>
    <w:p>
      <w:r>
        <w:t>neoskudêûćii</w:t>
      </w:r>
    </w:p>
    <w:p>
      <w:r>
        <w:t>neoslabьnь</w:t>
      </w:r>
    </w:p>
    <w:p>
      <w:r>
        <w:t>neosolenь</w:t>
      </w:r>
    </w:p>
    <w:p>
      <w:r>
        <w:t>neostriženь</w:t>
      </w:r>
    </w:p>
    <w:p>
      <w:r>
        <w:t>neosuždenie</w:t>
      </w:r>
    </w:p>
    <w:p>
      <w:r>
        <w:t>neotmetьnь</w:t>
      </w:r>
    </w:p>
    <w:p>
      <w:r>
        <w:t>neotpustno</w:t>
      </w:r>
    </w:p>
    <w:p>
      <w:r>
        <w:t>neotpustьnь</w:t>
      </w:r>
    </w:p>
    <w:p>
      <w:r>
        <w:t>neotstupno</w:t>
      </w:r>
    </w:p>
    <w:p>
      <w:r>
        <w:t>neotstupьnь</w:t>
      </w:r>
    </w:p>
    <w:p>
      <w:r>
        <w:t>neocêćenie</w:t>
      </w:r>
    </w:p>
    <w:p>
      <w:r>
        <w:t>nepametnikь</w:t>
      </w:r>
    </w:p>
    <w:p>
      <w:r>
        <w:t>nepametьnь</w:t>
      </w:r>
    </w:p>
    <w:p>
      <w:r>
        <w:t>nepečalьnь</w:t>
      </w:r>
    </w:p>
    <w:p>
      <w:r>
        <w:t>neplemenitь</w:t>
      </w:r>
    </w:p>
    <w:p>
      <w:r>
        <w:t>neplodi</w:t>
      </w:r>
    </w:p>
    <w:p>
      <w:r>
        <w:t>neplodivь</w:t>
      </w:r>
    </w:p>
    <w:p>
      <w:r>
        <w:t>neplodovitь</w:t>
      </w:r>
    </w:p>
    <w:p>
      <w:r>
        <w:t>neplodstvo</w:t>
      </w:r>
    </w:p>
    <w:p>
      <w:r>
        <w:t>neplodьnь</w:t>
      </w:r>
    </w:p>
    <w:p>
      <w:r>
        <w:t>neplьtaiskь</w:t>
      </w:r>
    </w:p>
    <w:p>
      <w:r>
        <w:t>nepobêdimь</w:t>
      </w:r>
    </w:p>
    <w:p>
      <w:r>
        <w:t>nepobêditelьnь</w:t>
      </w:r>
    </w:p>
    <w:p>
      <w:r>
        <w:t>nepovinstvo</w:t>
      </w:r>
    </w:p>
    <w:p>
      <w:r>
        <w:t>nepovinьnь</w:t>
      </w:r>
    </w:p>
    <w:p>
      <w:r>
        <w:t>nepogrebenь</w:t>
      </w:r>
    </w:p>
    <w:p>
      <w:r>
        <w:t>nepodvižimь</w:t>
      </w:r>
    </w:p>
    <w:p>
      <w:r>
        <w:t>nepodvižno</w:t>
      </w:r>
    </w:p>
    <w:p>
      <w:r>
        <w:t>nepodvižьnь</w:t>
      </w:r>
    </w:p>
    <w:p>
      <w:r>
        <w:t>nepodobno</w:t>
      </w:r>
    </w:p>
    <w:p>
      <w:r>
        <w:t>nepodobnê</w:t>
      </w:r>
    </w:p>
    <w:p>
      <w:r>
        <w:t>nepodobstvo</w:t>
      </w:r>
    </w:p>
    <w:p>
      <w:r>
        <w:t>nepodobьnь</w:t>
      </w:r>
    </w:p>
    <w:p>
      <w:r>
        <w:t>nepodêlno</w:t>
      </w:r>
    </w:p>
    <w:p>
      <w:r>
        <w:t>nepodêlnê</w:t>
      </w:r>
    </w:p>
    <w:p>
      <w:r>
        <w:t>nepoznanь</w:t>
      </w:r>
    </w:p>
    <w:p>
      <w:r>
        <w:t>nepokaênie</w:t>
      </w:r>
    </w:p>
    <w:p>
      <w:r>
        <w:t>nepokaênь</w:t>
      </w:r>
    </w:p>
    <w:p>
      <w:r>
        <w:t>nepokoi</w:t>
      </w:r>
    </w:p>
    <w:p>
      <w:r>
        <w:t>nepokoinь</w:t>
      </w:r>
    </w:p>
    <w:p>
      <w:r>
        <w:t>nepokorivь</w:t>
      </w:r>
    </w:p>
    <w:p>
      <w:r>
        <w:t>nepokorьnь</w:t>
      </w:r>
    </w:p>
    <w:p>
      <w:r>
        <w:t>nepokrьvenь</w:t>
      </w:r>
    </w:p>
    <w:p>
      <w:r>
        <w:t>nepolьzьnь</w:t>
      </w:r>
    </w:p>
    <w:p>
      <w:r>
        <w:t>nepomilovanь</w:t>
      </w:r>
    </w:p>
    <w:p>
      <w:r>
        <w:t>nepomislimь</w:t>
      </w:r>
    </w:p>
    <w:p>
      <w:r>
        <w:t>nepomišlenь</w:t>
      </w:r>
    </w:p>
    <w:p>
      <w:r>
        <w:t>nepom'nivь</w:t>
      </w:r>
    </w:p>
    <w:p>
      <w:r>
        <w:t>neponesitelnê</w:t>
      </w:r>
    </w:p>
    <w:p>
      <w:r>
        <w:t>neponiênь</w:t>
      </w:r>
    </w:p>
    <w:p>
      <w:r>
        <w:t>neponositelno</w:t>
      </w:r>
    </w:p>
    <w:p>
      <w:r>
        <w:t>neponosьnь</w:t>
      </w:r>
    </w:p>
    <w:p>
      <w:r>
        <w:t>neporočno</w:t>
      </w:r>
    </w:p>
    <w:p>
      <w:r>
        <w:t>neporočnê</w:t>
      </w:r>
    </w:p>
    <w:p>
      <w:r>
        <w:t>neporočьnь</w:t>
      </w:r>
    </w:p>
    <w:p>
      <w:r>
        <w:t>neposagšii</w:t>
      </w:r>
    </w:p>
    <w:p>
      <w:r>
        <w:t>neposegšii</w:t>
      </w:r>
    </w:p>
    <w:p>
      <w:r>
        <w:t>neposkrunenь</w:t>
      </w:r>
    </w:p>
    <w:p>
      <w:r>
        <w:t>neposluhь</w:t>
      </w:r>
    </w:p>
    <w:p>
      <w:r>
        <w:t>neposlušanie</w:t>
      </w:r>
    </w:p>
    <w:p>
      <w:r>
        <w:t>neposlušnikь</w:t>
      </w:r>
    </w:p>
    <w:p>
      <w:r>
        <w:t>neposlušьnь</w:t>
      </w:r>
    </w:p>
    <w:p>
      <w:r>
        <w:t>nepostavlenie</w:t>
      </w:r>
    </w:p>
    <w:p>
      <w:r>
        <w:t>nepostignovenie</w:t>
      </w:r>
    </w:p>
    <w:p>
      <w:r>
        <w:t>nepostižimь</w:t>
      </w:r>
    </w:p>
    <w:p>
      <w:r>
        <w:t>nepostižno</w:t>
      </w:r>
    </w:p>
    <w:p>
      <w:r>
        <w:t>nepostižьnь</w:t>
      </w:r>
    </w:p>
    <w:p>
      <w:r>
        <w:t>nepostoinь</w:t>
      </w:r>
    </w:p>
    <w:p>
      <w:r>
        <w:t>nepotvrьždenь</w:t>
      </w:r>
    </w:p>
    <w:p>
      <w:r>
        <w:t>nepotrêbimь</w:t>
      </w:r>
    </w:p>
    <w:p>
      <w:r>
        <w:t>nepotrêbьnь</w:t>
      </w:r>
    </w:p>
    <w:p>
      <w:r>
        <w:t>nepoustno</w:t>
      </w:r>
    </w:p>
    <w:p>
      <w:r>
        <w:t>nepoćeglь</w:t>
      </w:r>
    </w:p>
    <w:p>
      <w:r>
        <w:t>nepoćedimь</w:t>
      </w:r>
    </w:p>
    <w:p>
      <w:r>
        <w:t>nepočteno</w:t>
      </w:r>
    </w:p>
    <w:p>
      <w:r>
        <w:t>nepravda</w:t>
      </w:r>
    </w:p>
    <w:p>
      <w:r>
        <w:t>nepravdie</w:t>
      </w:r>
    </w:p>
    <w:p>
      <w:r>
        <w:t>nepravditi</w:t>
      </w:r>
    </w:p>
    <w:p>
      <w:r>
        <w:t>nepravьdnikь</w:t>
      </w:r>
    </w:p>
    <w:p>
      <w:r>
        <w:t>nepravdno</w:t>
      </w:r>
    </w:p>
    <w:p>
      <w:r>
        <w:t>nepravdnê</w:t>
      </w:r>
    </w:p>
    <w:p>
      <w:r>
        <w:t>nepravdьnь</w:t>
      </w:r>
    </w:p>
    <w:p>
      <w:r>
        <w:t>nepravednê</w:t>
      </w:r>
    </w:p>
    <w:p>
      <w:r>
        <w:t>nepravo</w:t>
      </w:r>
    </w:p>
    <w:p>
      <w:r>
        <w:t>nepravê</w:t>
      </w:r>
    </w:p>
    <w:p>
      <w:r>
        <w:t>neprazdnikь</w:t>
      </w:r>
    </w:p>
    <w:p>
      <w:r>
        <w:t>neprazdnovati</w:t>
      </w:r>
    </w:p>
    <w:p>
      <w:r>
        <w:t>neprazdьnь</w:t>
      </w:r>
    </w:p>
    <w:p>
      <w:r>
        <w:t>nepridružnikь</w:t>
      </w:r>
    </w:p>
    <w:p>
      <w:r>
        <w:t>neprilêpьnь</w:t>
      </w:r>
    </w:p>
    <w:p>
      <w:r>
        <w:t>neprimêsьnь</w:t>
      </w:r>
    </w:p>
    <w:p>
      <w:r>
        <w:t>nepripodoblenь</w:t>
      </w:r>
    </w:p>
    <w:p>
      <w:r>
        <w:t>nepristupno</w:t>
      </w:r>
    </w:p>
    <w:p>
      <w:r>
        <w:t>nepristupьnь</w:t>
      </w:r>
    </w:p>
    <w:p>
      <w:r>
        <w:t>nepričestьnь</w:t>
      </w:r>
    </w:p>
    <w:p>
      <w:r>
        <w:t>nepriš'stie</w:t>
      </w:r>
    </w:p>
    <w:p>
      <w:r>
        <w:t>nepriêznenь</w:t>
      </w:r>
    </w:p>
    <w:p>
      <w:r>
        <w:t>nepriêznivь</w:t>
      </w:r>
    </w:p>
    <w:p>
      <w:r>
        <w:t>nepriêzninskь</w:t>
      </w:r>
    </w:p>
    <w:p>
      <w:r>
        <w:t>nepriêzninь</w:t>
      </w:r>
    </w:p>
    <w:p>
      <w:r>
        <w:t>nepriêz'nь</w:t>
      </w:r>
    </w:p>
    <w:p>
      <w:r>
        <w:t>nepriêznьna</w:t>
      </w:r>
    </w:p>
    <w:p>
      <w:r>
        <w:t>nepriêznьnь</w:t>
      </w:r>
    </w:p>
    <w:p>
      <w:r>
        <w:t>nepriêtelь</w:t>
      </w:r>
    </w:p>
    <w:p>
      <w:r>
        <w:t>nepriêtelskь</w:t>
      </w:r>
    </w:p>
    <w:p>
      <w:r>
        <w:t>nepriêtelstvie</w:t>
      </w:r>
    </w:p>
    <w:p>
      <w:r>
        <w:t>nepriêtelstvo</w:t>
      </w:r>
    </w:p>
    <w:p>
      <w:r>
        <w:t>nepriêtie</w:t>
      </w:r>
    </w:p>
    <w:p>
      <w:r>
        <w:t>neprozoritь</w:t>
      </w:r>
    </w:p>
    <w:p>
      <w:r>
        <w:t>neprotlačeno</w:t>
      </w:r>
    </w:p>
    <w:p>
      <w:r>
        <w:t>neprošenie</w:t>
      </w:r>
    </w:p>
    <w:p>
      <w:r>
        <w:t>neprošenikь</w:t>
      </w:r>
    </w:p>
    <w:p>
      <w:r>
        <w:t>neprošenь</w:t>
      </w:r>
    </w:p>
    <w:p>
      <w:r>
        <w:t>neprudno</w:t>
      </w:r>
    </w:p>
    <w:p>
      <w:r>
        <w:t>neprudьnь</w:t>
      </w:r>
    </w:p>
    <w:p>
      <w:r>
        <w:t>neprêgrêšenie</w:t>
      </w:r>
    </w:p>
    <w:p>
      <w:r>
        <w:t>neprêgbenie</w:t>
      </w:r>
    </w:p>
    <w:p>
      <w:r>
        <w:t>neprêklonьno</w:t>
      </w:r>
    </w:p>
    <w:p>
      <w:r>
        <w:t>neprêložьnь</w:t>
      </w:r>
    </w:p>
    <w:p>
      <w:r>
        <w:t>neprêmogomь</w:t>
      </w:r>
    </w:p>
    <w:p>
      <w:r>
        <w:t>neprêmoženь</w:t>
      </w:r>
    </w:p>
    <w:p>
      <w:r>
        <w:t>neprêmožьnь</w:t>
      </w:r>
    </w:p>
    <w:p>
      <w:r>
        <w:t>neprêmênitelьnь</w:t>
      </w:r>
    </w:p>
    <w:p>
      <w:r>
        <w:t>neprêmênno</w:t>
      </w:r>
    </w:p>
    <w:p>
      <w:r>
        <w:t>neprêmênьnь</w:t>
      </w:r>
    </w:p>
    <w:p>
      <w:r>
        <w:t>neprêpodobьnь</w:t>
      </w:r>
    </w:p>
    <w:p>
      <w:r>
        <w:t>neprêstae</w:t>
      </w:r>
    </w:p>
    <w:p>
      <w:r>
        <w:t>neprêstaûće</w:t>
      </w:r>
    </w:p>
    <w:p>
      <w:r>
        <w:t>neprêstaei</w:t>
      </w:r>
    </w:p>
    <w:p>
      <w:r>
        <w:t>neprêstaûćii</w:t>
      </w:r>
    </w:p>
    <w:p>
      <w:r>
        <w:t>neprêstalьnь</w:t>
      </w:r>
    </w:p>
    <w:p>
      <w:r>
        <w:t>neprêstanie</w:t>
      </w:r>
    </w:p>
    <w:p>
      <w:r>
        <w:t>neprêstano</w:t>
      </w:r>
    </w:p>
    <w:p>
      <w:r>
        <w:t>neprêstanno</w:t>
      </w:r>
    </w:p>
    <w:p>
      <w:r>
        <w:t>neprêstanьnь</w:t>
      </w:r>
    </w:p>
    <w:p>
      <w:r>
        <w:t>neprêstanьnê</w:t>
      </w:r>
    </w:p>
    <w:p>
      <w:r>
        <w:t>neprêstatelьnь</w:t>
      </w:r>
    </w:p>
    <w:p>
      <w:r>
        <w:t>neprêstupьnь</w:t>
      </w:r>
    </w:p>
    <w:p>
      <w:r>
        <w:t>neprêhodьnь</w:t>
      </w:r>
    </w:p>
    <w:p>
      <w:r>
        <w:t>neprêcênьnь</w:t>
      </w:r>
    </w:p>
    <w:p>
      <w:r>
        <w:t>nepsti se</w:t>
      </w:r>
    </w:p>
    <w:p>
      <w:r>
        <w:t>neptalimlь</w:t>
      </w:r>
    </w:p>
    <w:p>
      <w:r>
        <w:t>neptalimovь</w:t>
      </w:r>
    </w:p>
    <w:p>
      <w:r>
        <w:t>neptalimь</w:t>
      </w:r>
    </w:p>
    <w:p>
      <w:r>
        <w:t>neptarь</w:t>
      </w:r>
    </w:p>
    <w:p>
      <w:r>
        <w:t>nep'ćevanie</w:t>
      </w:r>
    </w:p>
    <w:p>
      <w:r>
        <w:t>nep'ćevati</w:t>
      </w:r>
    </w:p>
    <w:p>
      <w:r>
        <w:t>neravnostь</w:t>
      </w:r>
    </w:p>
    <w:p>
      <w:r>
        <w:t>neravьnstvo</w:t>
      </w:r>
    </w:p>
    <w:p>
      <w:r>
        <w:t>neradivnê</w:t>
      </w:r>
    </w:p>
    <w:p>
      <w:r>
        <w:t>neradь</w:t>
      </w:r>
    </w:p>
    <w:p>
      <w:r>
        <w:t>neraždeniemь</w:t>
      </w:r>
    </w:p>
    <w:p>
      <w:r>
        <w:t>nerazdrušьnь</w:t>
      </w:r>
    </w:p>
    <w:p>
      <w:r>
        <w:t>nerazdrêšьnь</w:t>
      </w:r>
    </w:p>
    <w:p>
      <w:r>
        <w:t>nerazdêlno</w:t>
      </w:r>
    </w:p>
    <w:p>
      <w:r>
        <w:t>nerazdêlьnь</w:t>
      </w:r>
    </w:p>
    <w:p>
      <w:r>
        <w:t>nerazličьnь</w:t>
      </w:r>
    </w:p>
    <w:p>
      <w:r>
        <w:t>nerazlučenь</w:t>
      </w:r>
    </w:p>
    <w:p>
      <w:r>
        <w:t>nerazlučьnь</w:t>
      </w:r>
    </w:p>
    <w:p>
      <w:r>
        <w:t>nerazlučno</w:t>
      </w:r>
    </w:p>
    <w:p>
      <w:r>
        <w:t>nerazmislьno</w:t>
      </w:r>
    </w:p>
    <w:p>
      <w:r>
        <w:t>nerazorimь</w:t>
      </w:r>
    </w:p>
    <w:p>
      <w:r>
        <w:t>nerazrêšьnь</w:t>
      </w:r>
    </w:p>
    <w:p>
      <w:r>
        <w:t>nerazumivь</w:t>
      </w:r>
    </w:p>
    <w:p>
      <w:r>
        <w:t>nerazumnikь</w:t>
      </w:r>
    </w:p>
    <w:p>
      <w:r>
        <w:t>nerazumno</w:t>
      </w:r>
    </w:p>
    <w:p>
      <w:r>
        <w:t>nerazumnê</w:t>
      </w:r>
    </w:p>
    <w:p>
      <w:r>
        <w:t>nerazumь</w:t>
      </w:r>
    </w:p>
    <w:p>
      <w:r>
        <w:t>nerazumьnь</w:t>
      </w:r>
    </w:p>
    <w:p>
      <w:r>
        <w:t>nerazumênie</w:t>
      </w:r>
    </w:p>
    <w:p>
      <w:r>
        <w:t>neraskanьnь</w:t>
      </w:r>
    </w:p>
    <w:p>
      <w:r>
        <w:t>neraskalnьnь</w:t>
      </w:r>
    </w:p>
    <w:p>
      <w:r>
        <w:t>nerasmotrenь</w:t>
      </w:r>
    </w:p>
    <w:p>
      <w:r>
        <w:t>nerasmotrimь</w:t>
      </w:r>
    </w:p>
    <w:p>
      <w:r>
        <w:t>nerastvorenь</w:t>
      </w:r>
    </w:p>
    <w:p>
      <w:r>
        <w:t>nervenь</w:t>
      </w:r>
    </w:p>
    <w:p>
      <w:r>
        <w:t>neredovьnь</w:t>
      </w:r>
    </w:p>
    <w:p>
      <w:r>
        <w:t>neredь</w:t>
      </w:r>
    </w:p>
    <w:p>
      <w:r>
        <w:t>nerekomь</w:t>
      </w:r>
    </w:p>
    <w:p>
      <w:r>
        <w:t>neri</w:t>
      </w:r>
    </w:p>
    <w:p>
      <w:r>
        <w:t>nerovь</w:t>
      </w:r>
    </w:p>
    <w:p>
      <w:r>
        <w:t>nerodivь</w:t>
      </w:r>
    </w:p>
    <w:p>
      <w:r>
        <w:t>neroditelь</w:t>
      </w:r>
    </w:p>
    <w:p>
      <w:r>
        <w:t>neroditelьnь</w:t>
      </w:r>
    </w:p>
    <w:p>
      <w:r>
        <w:t>neroditi</w:t>
      </w:r>
    </w:p>
    <w:p>
      <w:r>
        <w:t>nerodnikь</w:t>
      </w:r>
    </w:p>
    <w:p>
      <w:r>
        <w:t>nerodovati</w:t>
      </w:r>
    </w:p>
    <w:p>
      <w:r>
        <w:t>neroždenie</w:t>
      </w:r>
    </w:p>
    <w:p>
      <w:r>
        <w:t>neroždenь</w:t>
      </w:r>
    </w:p>
    <w:p>
      <w:r>
        <w:t>nerodstvovati</w:t>
      </w:r>
    </w:p>
    <w:p>
      <w:r>
        <w:t>neronovь</w:t>
      </w:r>
    </w:p>
    <w:p>
      <w:r>
        <w:t>neronь</w:t>
      </w:r>
    </w:p>
    <w:p>
      <w:r>
        <w:t>nerukotvorenь</w:t>
      </w:r>
    </w:p>
    <w:p>
      <w:r>
        <w:t>nerušimь</w:t>
      </w:r>
    </w:p>
    <w:p>
      <w:r>
        <w:t>nerêi</w:t>
      </w:r>
    </w:p>
    <w:p>
      <w:r>
        <w:t>nerêsьnь</w:t>
      </w:r>
    </w:p>
    <w:p>
      <w:r>
        <w:t>nesvećenь</w:t>
      </w:r>
    </w:p>
    <w:p>
      <w:r>
        <w:t>nesvrьšenь</w:t>
      </w:r>
    </w:p>
    <w:p>
      <w:r>
        <w:t>nesvêdьnь</w:t>
      </w:r>
    </w:p>
    <w:p>
      <w:r>
        <w:t>nesvêždьnь</w:t>
      </w:r>
    </w:p>
    <w:p>
      <w:r>
        <w:t>nesvêstьnь</w:t>
      </w:r>
    </w:p>
    <w:p>
      <w:r>
        <w:t>nes'grêvaemь</w:t>
      </w:r>
    </w:p>
    <w:p>
      <w:r>
        <w:t>nes'grêvenь</w:t>
      </w:r>
    </w:p>
    <w:p>
      <w:r>
        <w:t>nes'grêemь</w:t>
      </w:r>
    </w:p>
    <w:p>
      <w:r>
        <w:t>nes'grêšenь</w:t>
      </w:r>
    </w:p>
    <w:p>
      <w:r>
        <w:t>nesenie</w:t>
      </w:r>
    </w:p>
    <w:p>
      <w:r>
        <w:t>nesitь</w:t>
      </w:r>
    </w:p>
    <w:p>
      <w:r>
        <w:t>neskalenь</w:t>
      </w:r>
    </w:p>
    <w:p>
      <w:r>
        <w:t>neskaênьnь</w:t>
      </w:r>
    </w:p>
    <w:p>
      <w:r>
        <w:t>neskvrьnьnь</w:t>
      </w:r>
    </w:p>
    <w:p>
      <w:r>
        <w:t>neskladanie</w:t>
      </w:r>
    </w:p>
    <w:p>
      <w:r>
        <w:t>neskrušenie</w:t>
      </w:r>
    </w:p>
    <w:p>
      <w:r>
        <w:t>neskrušenь</w:t>
      </w:r>
    </w:p>
    <w:p>
      <w:r>
        <w:t>neskrьbьnь</w:t>
      </w:r>
    </w:p>
    <w:p>
      <w:r>
        <w:t>neskudьnь</w:t>
      </w:r>
    </w:p>
    <w:p>
      <w:r>
        <w:t>neskušenie</w:t>
      </w:r>
    </w:p>
    <w:p>
      <w:r>
        <w:t>neslišьnь</w:t>
      </w:r>
    </w:p>
    <w:p>
      <w:r>
        <w:t>neslovesьnь</w:t>
      </w:r>
    </w:p>
    <w:p>
      <w:r>
        <w:t>nesmislьnikь</w:t>
      </w:r>
    </w:p>
    <w:p>
      <w:r>
        <w:t>nesmislьnь</w:t>
      </w:r>
    </w:p>
    <w:p>
      <w:r>
        <w:t>nesmêrenь</w:t>
      </w:r>
    </w:p>
    <w:p>
      <w:r>
        <w:t>nesmêrьnь</w:t>
      </w:r>
    </w:p>
    <w:p>
      <w:r>
        <w:t>nesolenь</w:t>
      </w:r>
    </w:p>
    <w:p>
      <w:r>
        <w:t>nespomenenie</w:t>
      </w:r>
    </w:p>
    <w:p>
      <w:r>
        <w:t>nesramьnь</w:t>
      </w:r>
    </w:p>
    <w:p>
      <w:r>
        <w:t>nesrêdьnь</w:t>
      </w:r>
    </w:p>
    <w:p>
      <w:r>
        <w:t>nes'stavьnь</w:t>
      </w:r>
    </w:p>
    <w:p>
      <w:r>
        <w:t>nestanovitь</w:t>
      </w:r>
    </w:p>
    <w:p>
      <w:r>
        <w:t>nestati</w:t>
      </w:r>
    </w:p>
    <w:p>
      <w:r>
        <w:t>nestaš'stvo</w:t>
      </w:r>
    </w:p>
    <w:p>
      <w:r>
        <w:t>nestaêti</w:t>
      </w:r>
    </w:p>
    <w:p>
      <w:r>
        <w:t>nestvorenь</w:t>
      </w:r>
    </w:p>
    <w:p>
      <w:r>
        <w:t>nesteovь</w:t>
      </w:r>
    </w:p>
    <w:p>
      <w:r>
        <w:t>nesteuvь</w:t>
      </w:r>
    </w:p>
    <w:p>
      <w:r>
        <w:t>nestera</w:t>
      </w:r>
    </w:p>
    <w:p>
      <w:r>
        <w:t>nesterinь</w:t>
      </w:r>
    </w:p>
    <w:p>
      <w:r>
        <w:t>nesti</w:t>
      </w:r>
    </w:p>
    <w:p>
      <w:r>
        <w:t>nestidlivь</w:t>
      </w:r>
    </w:p>
    <w:p>
      <w:r>
        <w:t>nestoênie</w:t>
      </w:r>
    </w:p>
    <w:p>
      <w:r>
        <w:t>nestroenie</w:t>
      </w:r>
    </w:p>
    <w:p>
      <w:r>
        <w:t>nesuvьstvьnь</w:t>
      </w:r>
    </w:p>
    <w:p>
      <w:r>
        <w:t>nesuždenь</w:t>
      </w:r>
    </w:p>
    <w:p>
      <w:r>
        <w:t>nesućee</w:t>
      </w:r>
    </w:p>
    <w:p>
      <w:r>
        <w:t>nesьzdanь</w:t>
      </w:r>
    </w:p>
    <w:p>
      <w:r>
        <w:t>nesьslêdovatelьnь</w:t>
      </w:r>
    </w:p>
    <w:p>
      <w:r>
        <w:t>nesêêtelьnь</w:t>
      </w:r>
    </w:p>
    <w:p>
      <w:r>
        <w:t>netvorьnь</w:t>
      </w:r>
    </w:p>
    <w:p>
      <w:r>
        <w:t>netvrьdostanstvo</w:t>
      </w:r>
    </w:p>
    <w:p>
      <w:r>
        <w:t>netežanь</w:t>
      </w:r>
    </w:p>
    <w:p>
      <w:r>
        <w:t>netii</w:t>
      </w:r>
    </w:p>
    <w:p>
      <w:r>
        <w:t>net'knenь</w:t>
      </w:r>
    </w:p>
    <w:p>
      <w:r>
        <w:t>netlênie</w:t>
      </w:r>
    </w:p>
    <w:p>
      <w:r>
        <w:t>netlêei</w:t>
      </w:r>
    </w:p>
    <w:p>
      <w:r>
        <w:t>netlênьnь</w:t>
      </w:r>
    </w:p>
    <w:p>
      <w:r>
        <w:t>netopirь</w:t>
      </w:r>
    </w:p>
    <w:p>
      <w:r>
        <w:t>netrepetьnь</w:t>
      </w:r>
    </w:p>
    <w:p>
      <w:r>
        <w:t>netrьplivь</w:t>
      </w:r>
    </w:p>
    <w:p>
      <w:r>
        <w:t>netrьpêlivь</w:t>
      </w:r>
    </w:p>
    <w:p>
      <w:r>
        <w:t>netrêbьnь</w:t>
      </w:r>
    </w:p>
    <w:p>
      <w:r>
        <w:t>net'čьnь</w:t>
      </w:r>
    </w:p>
    <w:p>
      <w:r>
        <w:t>netьkmenostь</w:t>
      </w:r>
    </w:p>
    <w:p>
      <w:r>
        <w:t>netьkmenь</w:t>
      </w:r>
    </w:p>
    <w:p>
      <w:r>
        <w:t>netьkmina</w:t>
      </w:r>
    </w:p>
    <w:p>
      <w:r>
        <w:t>netьćь</w:t>
      </w:r>
    </w:p>
    <w:p>
      <w:r>
        <w:t>netьêkь</w:t>
      </w:r>
    </w:p>
    <w:p>
      <w:r>
        <w:t>netêlesnê</w:t>
      </w:r>
    </w:p>
    <w:p>
      <w:r>
        <w:t>neubêžьnь</w:t>
      </w:r>
    </w:p>
    <w:p>
      <w:r>
        <w:t>neuvedaemь</w:t>
      </w:r>
    </w:p>
    <w:p>
      <w:r>
        <w:t>neuvêdae</w:t>
      </w:r>
    </w:p>
    <w:p>
      <w:r>
        <w:t>neuvêdaemь</w:t>
      </w:r>
    </w:p>
    <w:p>
      <w:r>
        <w:t>neuvêdimь</w:t>
      </w:r>
    </w:p>
    <w:p>
      <w:r>
        <w:t>neugasaemь</w:t>
      </w:r>
    </w:p>
    <w:p>
      <w:r>
        <w:t>neugasimь</w:t>
      </w:r>
    </w:p>
    <w:p>
      <w:r>
        <w:t>neugašaûćь</w:t>
      </w:r>
    </w:p>
    <w:p>
      <w:r>
        <w:t>neugodno</w:t>
      </w:r>
    </w:p>
    <w:p>
      <w:r>
        <w:t>neugodьnь</w:t>
      </w:r>
    </w:p>
    <w:p>
      <w:r>
        <w:t>neudoblenь</w:t>
      </w:r>
    </w:p>
    <w:p>
      <w:r>
        <w:t>neudobnê</w:t>
      </w:r>
    </w:p>
    <w:p>
      <w:r>
        <w:t>neudobь</w:t>
      </w:r>
    </w:p>
    <w:p>
      <w:r>
        <w:t>neudobьnь</w:t>
      </w:r>
    </w:p>
    <w:p>
      <w:r>
        <w:t>neudrьžimь</w:t>
      </w:r>
    </w:p>
    <w:p>
      <w:r>
        <w:t>neuklonьno</w:t>
      </w:r>
    </w:p>
    <w:p>
      <w:r>
        <w:t>neuklonьnь</w:t>
      </w:r>
    </w:p>
    <w:p>
      <w:r>
        <w:t>neukrotimь</w:t>
      </w:r>
    </w:p>
    <w:p>
      <w:r>
        <w:t>neukrêplenь</w:t>
      </w:r>
    </w:p>
    <w:p>
      <w:r>
        <w:t>neukь</w:t>
      </w:r>
    </w:p>
    <w:p>
      <w:r>
        <w:t>neulomlenь</w:t>
      </w:r>
    </w:p>
    <w:p>
      <w:r>
        <w:t>neumalenь</w:t>
      </w:r>
    </w:p>
    <w:p>
      <w:r>
        <w:t>neumvenь</w:t>
      </w:r>
    </w:p>
    <w:p>
      <w:r>
        <w:t>neumlьčaemь</w:t>
      </w:r>
    </w:p>
    <w:p>
      <w:r>
        <w:t>neumьnkae</w:t>
      </w:r>
    </w:p>
    <w:p>
      <w:r>
        <w:t>neumênie</w:t>
      </w:r>
    </w:p>
    <w:p>
      <w:r>
        <w:t>neumêći</w:t>
      </w:r>
    </w:p>
    <w:p>
      <w:r>
        <w:t>neumrьvь</w:t>
      </w:r>
    </w:p>
    <w:p>
      <w:r>
        <w:t>neupvanie</w:t>
      </w:r>
    </w:p>
    <w:p>
      <w:r>
        <w:t>neupvati</w:t>
      </w:r>
    </w:p>
    <w:p>
      <w:r>
        <w:t>neupodoblenь</w:t>
      </w:r>
    </w:p>
    <w:p>
      <w:r>
        <w:t>neupravleno</w:t>
      </w:r>
    </w:p>
    <w:p>
      <w:r>
        <w:t>neusilenь</w:t>
      </w:r>
    </w:p>
    <w:p>
      <w:r>
        <w:t>neusilьnь</w:t>
      </w:r>
    </w:p>
    <w:p>
      <w:r>
        <w:t>neusipae</w:t>
      </w:r>
    </w:p>
    <w:p>
      <w:r>
        <w:t>neustaei</w:t>
      </w:r>
    </w:p>
    <w:p>
      <w:r>
        <w:t>neustrašenь</w:t>
      </w:r>
    </w:p>
    <w:p>
      <w:r>
        <w:t>neustroenie</w:t>
      </w:r>
    </w:p>
    <w:p>
      <w:r>
        <w:t>neutvrьždenь</w:t>
      </w:r>
    </w:p>
    <w:p>
      <w:r>
        <w:t>neutežanie</w:t>
      </w:r>
    </w:p>
    <w:p>
      <w:r>
        <w:t>neutruditelno</w:t>
      </w:r>
    </w:p>
    <w:p>
      <w:r>
        <w:t>neutrьpênie</w:t>
      </w:r>
    </w:p>
    <w:p>
      <w:r>
        <w:t>neutьkmenьnь</w:t>
      </w:r>
    </w:p>
    <w:p>
      <w:r>
        <w:t>neutêšьnь</w:t>
      </w:r>
    </w:p>
    <w:p>
      <w:r>
        <w:t>neučenь</w:t>
      </w:r>
    </w:p>
    <w:p>
      <w:r>
        <w:t>nefi</w:t>
      </w:r>
    </w:p>
    <w:p>
      <w:r>
        <w:t>nehati</w:t>
      </w:r>
    </w:p>
    <w:p>
      <w:r>
        <w:t>nehitrь</w:t>
      </w:r>
    </w:p>
    <w:p>
      <w:r>
        <w:t>nehote</w:t>
      </w:r>
    </w:p>
    <w:p>
      <w:r>
        <w:t>nečaemь</w:t>
      </w:r>
    </w:p>
    <w:p>
      <w:r>
        <w:t>nečiprь</w:t>
      </w:r>
    </w:p>
    <w:p>
      <w:r>
        <w:t>nečistivka</w:t>
      </w:r>
    </w:p>
    <w:p>
      <w:r>
        <w:t>nečistivovati</w:t>
      </w:r>
    </w:p>
    <w:p>
      <w:r>
        <w:t>nečistivь</w:t>
      </w:r>
    </w:p>
    <w:p>
      <w:r>
        <w:t>nečistiv'stvo</w:t>
      </w:r>
    </w:p>
    <w:p>
      <w:r>
        <w:t>nečistivê</w:t>
      </w:r>
    </w:p>
    <w:p>
      <w:r>
        <w:t>nečistie</w:t>
      </w:r>
    </w:p>
    <w:p>
      <w:r>
        <w:t>nečisto</w:t>
      </w:r>
    </w:p>
    <w:p>
      <w:r>
        <w:t>nečistota</w:t>
      </w:r>
    </w:p>
    <w:p>
      <w:r>
        <w:t>nečistoća</w:t>
      </w:r>
    </w:p>
    <w:p>
      <w:r>
        <w:t>nečist'stvie</w:t>
      </w:r>
    </w:p>
    <w:p>
      <w:r>
        <w:t>nečistь</w:t>
      </w:r>
    </w:p>
    <w:p>
      <w:r>
        <w:t>nečistьcь</w:t>
      </w:r>
    </w:p>
    <w:p>
      <w:r>
        <w:t>nečlovêč'stvo</w:t>
      </w:r>
    </w:p>
    <w:p>
      <w:r>
        <w:t>neč'stvovati</w:t>
      </w:r>
    </w:p>
    <w:p>
      <w:r>
        <w:t>neč'stivo</w:t>
      </w:r>
    </w:p>
    <w:p>
      <w:r>
        <w:t>neč'stivь</w:t>
      </w:r>
    </w:p>
    <w:p>
      <w:r>
        <w:t>neč'stie</w:t>
      </w:r>
    </w:p>
    <w:p>
      <w:r>
        <w:t>neč'stistvo</w:t>
      </w:r>
    </w:p>
    <w:p>
      <w:r>
        <w:t>neč'stno</w:t>
      </w:r>
    </w:p>
    <w:p>
      <w:r>
        <w:t>neč'stьnь</w:t>
      </w:r>
    </w:p>
    <w:p>
      <w:r>
        <w:t>nečtovanie</w:t>
      </w:r>
    </w:p>
    <w:p>
      <w:r>
        <w:t>nečuvenь</w:t>
      </w:r>
    </w:p>
    <w:p>
      <w:r>
        <w:t>nečuvstvьnь</w:t>
      </w:r>
    </w:p>
    <w:p>
      <w:r>
        <w:t>nečьstь</w:t>
      </w:r>
    </w:p>
    <w:p>
      <w:r>
        <w:t>nešvenь</w:t>
      </w:r>
    </w:p>
    <w:p>
      <w:r>
        <w:t>neêkь</w:t>
      </w:r>
    </w:p>
    <w:p>
      <w:r>
        <w:t>neû</w:t>
      </w:r>
    </w:p>
    <w:p>
      <w:r>
        <w:t>ni</w:t>
      </w:r>
    </w:p>
    <w:p>
      <w:r>
        <w:t>niva</w:t>
      </w:r>
    </w:p>
    <w:p>
      <w:r>
        <w:t>nivьnь</w:t>
      </w:r>
    </w:p>
    <w:p>
      <w:r>
        <w:t>niedinь</w:t>
      </w:r>
    </w:p>
    <w:p>
      <w:r>
        <w:t>niedinže</w:t>
      </w:r>
    </w:p>
    <w:p>
      <w:r>
        <w:t>niedьnь</w:t>
      </w:r>
    </w:p>
    <w:p>
      <w:r>
        <w:t>nierь</w:t>
      </w:r>
    </w:p>
    <w:p>
      <w:r>
        <w:t>nižati</w:t>
      </w:r>
    </w:p>
    <w:p>
      <w:r>
        <w:t>niže</w:t>
      </w:r>
    </w:p>
    <w:p>
      <w:r>
        <w:t>nižnikь</w:t>
      </w:r>
    </w:p>
    <w:p>
      <w:r>
        <w:t>nižьnь</w:t>
      </w:r>
    </w:p>
    <w:p>
      <w:r>
        <w:t>nizanь</w:t>
      </w:r>
    </w:p>
    <w:p>
      <w:r>
        <w:t>nizbiti</w:t>
      </w:r>
    </w:p>
    <w:p>
      <w:r>
        <w:t>nizvesti</w:t>
      </w:r>
    </w:p>
    <w:p>
      <w:r>
        <w:t>nizvoditi</w:t>
      </w:r>
    </w:p>
    <w:p>
      <w:r>
        <w:t>nizvratiti</w:t>
      </w:r>
    </w:p>
    <w:p>
      <w:r>
        <w:t>nizvrьženie</w:t>
      </w:r>
    </w:p>
    <w:p>
      <w:r>
        <w:t>nizvrêći</w:t>
      </w:r>
    </w:p>
    <w:p>
      <w:r>
        <w:t>nizvêsiti</w:t>
      </w:r>
    </w:p>
    <w:p>
      <w:r>
        <w:t>nizgnati</w:t>
      </w:r>
    </w:p>
    <w:p>
      <w:r>
        <w:t>nizi</w:t>
      </w:r>
    </w:p>
    <w:p>
      <w:r>
        <w:t>nizina</w:t>
      </w:r>
    </w:p>
    <w:p>
      <w:r>
        <w:t>niziti</w:t>
      </w:r>
    </w:p>
    <w:p>
      <w:r>
        <w:t>nizloženie</w:t>
      </w:r>
    </w:p>
    <w:p>
      <w:r>
        <w:t>nizložiti</w:t>
      </w:r>
    </w:p>
    <w:p>
      <w:r>
        <w:t>niznesti</w:t>
      </w:r>
    </w:p>
    <w:p>
      <w:r>
        <w:t>nizota</w:t>
      </w:r>
    </w:p>
    <w:p>
      <w:r>
        <w:t>nizrinuti</w:t>
      </w:r>
    </w:p>
    <w:p>
      <w:r>
        <w:t>nizu</w:t>
      </w:r>
    </w:p>
    <w:p>
      <w:r>
        <w:t>nizь</w:t>
      </w:r>
    </w:p>
    <w:p>
      <w:r>
        <w:t>nizьiti</w:t>
      </w:r>
    </w:p>
    <w:p>
      <w:r>
        <w:t>nizьkь</w:t>
      </w:r>
    </w:p>
    <w:p>
      <w:r>
        <w:t>nikada</w:t>
      </w:r>
    </w:p>
    <w:p>
      <w:r>
        <w:t>nikaždo</w:t>
      </w:r>
    </w:p>
    <w:p>
      <w:r>
        <w:t>nikako</w:t>
      </w:r>
    </w:p>
    <w:p>
      <w:r>
        <w:t>nikakože</w:t>
      </w:r>
    </w:p>
    <w:p>
      <w:r>
        <w:t>nikakь</w:t>
      </w:r>
    </w:p>
    <w:p>
      <w:r>
        <w:t>nikamože</w:t>
      </w:r>
    </w:p>
    <w:p>
      <w:r>
        <w:t>nikanorь</w:t>
      </w:r>
    </w:p>
    <w:p>
      <w:r>
        <w:t>niki</w:t>
      </w:r>
    </w:p>
    <w:p>
      <w:r>
        <w:t>nikiže</w:t>
      </w:r>
    </w:p>
    <w:p>
      <w:r>
        <w:t>nikilь</w:t>
      </w:r>
    </w:p>
    <w:p>
      <w:r>
        <w:t>nikogda</w:t>
      </w:r>
    </w:p>
    <w:p>
      <w:r>
        <w:t>nikьgda</w:t>
      </w:r>
    </w:p>
    <w:p>
      <w:r>
        <w:t>nikogdaže</w:t>
      </w:r>
    </w:p>
    <w:p>
      <w:r>
        <w:t>nikьgdaže</w:t>
      </w:r>
    </w:p>
    <w:p>
      <w:r>
        <w:t>nikolaiskь</w:t>
      </w:r>
    </w:p>
    <w:p>
      <w:r>
        <w:t>nikolaitьskь</w:t>
      </w:r>
    </w:p>
    <w:p>
      <w:r>
        <w:t>nikoli</w:t>
      </w:r>
    </w:p>
    <w:p>
      <w:r>
        <w:t>nikoliže</w:t>
      </w:r>
    </w:p>
    <w:p>
      <w:r>
        <w:t>nikomedii</w:t>
      </w:r>
    </w:p>
    <w:p>
      <w:r>
        <w:t>nikomêdii</w:t>
      </w:r>
    </w:p>
    <w:p>
      <w:r>
        <w:t>nikomediê</w:t>
      </w:r>
    </w:p>
    <w:p>
      <w:r>
        <w:t>nikomediênskь</w:t>
      </w:r>
    </w:p>
    <w:p>
      <w:r>
        <w:t>nikonstratь</w:t>
      </w:r>
    </w:p>
    <w:p>
      <w:r>
        <w:t>nikostratь</w:t>
      </w:r>
    </w:p>
    <w:p>
      <w:r>
        <w:t>nikopolь</w:t>
      </w:r>
    </w:p>
    <w:p>
      <w:r>
        <w:t>nikotori</w:t>
      </w:r>
    </w:p>
    <w:p>
      <w:r>
        <w:t>nikoteri</w:t>
      </w:r>
    </w:p>
    <w:p>
      <w:r>
        <w:t>niktože</w:t>
      </w:r>
    </w:p>
    <w:p>
      <w:r>
        <w:t>nikudaže</w:t>
      </w:r>
    </w:p>
    <w:p>
      <w:r>
        <w:t>nikudimь</w:t>
      </w:r>
    </w:p>
    <w:p>
      <w:r>
        <w:t>nikodemь</w:t>
      </w:r>
    </w:p>
    <w:p>
      <w:r>
        <w:t>nikula</w:t>
      </w:r>
    </w:p>
    <w:p>
      <w:r>
        <w:t>nikola</w:t>
      </w:r>
    </w:p>
    <w:p>
      <w:r>
        <w:t>nilь</w:t>
      </w:r>
    </w:p>
    <w:p>
      <w:r>
        <w:t>ninê</w:t>
      </w:r>
    </w:p>
    <w:p>
      <w:r>
        <w:t>nina</w:t>
      </w:r>
    </w:p>
    <w:p>
      <w:r>
        <w:t>ninêšьnь</w:t>
      </w:r>
    </w:p>
    <w:p>
      <w:r>
        <w:t>ninašьnь</w:t>
      </w:r>
    </w:p>
    <w:p>
      <w:r>
        <w:t>nirati</w:t>
      </w:r>
    </w:p>
    <w:p>
      <w:r>
        <w:t>nirei</w:t>
      </w:r>
    </w:p>
    <w:p>
      <w:r>
        <w:t>niriće</w:t>
      </w:r>
    </w:p>
    <w:p>
      <w:r>
        <w:t>nisii</w:t>
      </w:r>
    </w:p>
    <w:p>
      <w:r>
        <w:t>nisko</w:t>
      </w:r>
    </w:p>
    <w:p>
      <w:r>
        <w:t>nispadati</w:t>
      </w:r>
    </w:p>
    <w:p>
      <w:r>
        <w:t>nispasti</w:t>
      </w:r>
    </w:p>
    <w:p>
      <w:r>
        <w:t>nispodolь</w:t>
      </w:r>
    </w:p>
    <w:p>
      <w:r>
        <w:t>nishoditi</w:t>
      </w:r>
    </w:p>
    <w:p>
      <w:r>
        <w:t>nishodь</w:t>
      </w:r>
    </w:p>
    <w:p>
      <w:r>
        <w:t>nishoždenie</w:t>
      </w:r>
    </w:p>
    <w:p>
      <w:r>
        <w:t>nihće</w:t>
      </w:r>
    </w:p>
    <w:p>
      <w:r>
        <w:t>niće</w:t>
      </w:r>
    </w:p>
    <w:p>
      <w:r>
        <w:t>nićeta</w:t>
      </w:r>
    </w:p>
    <w:p>
      <w:r>
        <w:t>nićetьnь</w:t>
      </w:r>
    </w:p>
    <w:p>
      <w:r>
        <w:t>nićь</w:t>
      </w:r>
    </w:p>
    <w:p>
      <w:r>
        <w:t>nice</w:t>
      </w:r>
    </w:p>
    <w:p>
      <w:r>
        <w:t>nicebanskь</w:t>
      </w:r>
    </w:p>
    <w:p>
      <w:r>
        <w:t>nicicii</w:t>
      </w:r>
    </w:p>
    <w:p>
      <w:r>
        <w:t>nicь</w:t>
      </w:r>
    </w:p>
    <w:p>
      <w:r>
        <w:t>ničto</w:t>
      </w:r>
    </w:p>
    <w:p>
      <w:r>
        <w:t>ničtože</w:t>
      </w:r>
    </w:p>
    <w:p>
      <w:r>
        <w:t>ničь</w:t>
      </w:r>
    </w:p>
    <w:p>
      <w:r>
        <w:t>ništarь</w:t>
      </w:r>
    </w:p>
    <w:p>
      <w:r>
        <w:t>novatь</w:t>
      </w:r>
    </w:p>
    <w:p>
      <w:r>
        <w:t>novica</w:t>
      </w:r>
    </w:p>
    <w:p>
      <w:r>
        <w:t>noviciiskь</w:t>
      </w:r>
    </w:p>
    <w:p>
      <w:r>
        <w:t>noviciê</w:t>
      </w:r>
    </w:p>
    <w:p>
      <w:r>
        <w:t>noviciênь</w:t>
      </w:r>
    </w:p>
    <w:p>
      <w:r>
        <w:t>novlenie</w:t>
      </w:r>
    </w:p>
    <w:p>
      <w:r>
        <w:t>novo</w:t>
      </w:r>
    </w:p>
    <w:p>
      <w:r>
        <w:t>novopostavlenь</w:t>
      </w:r>
    </w:p>
    <w:p>
      <w:r>
        <w:t>novoraslь</w:t>
      </w:r>
    </w:p>
    <w:p>
      <w:r>
        <w:t>novoroždenь</w:t>
      </w:r>
    </w:p>
    <w:p>
      <w:r>
        <w:t>novoroždьstvo</w:t>
      </w:r>
    </w:p>
    <w:p>
      <w:r>
        <w:t>novostь</w:t>
      </w:r>
    </w:p>
    <w:p>
      <w:r>
        <w:t>novćina</w:t>
      </w:r>
    </w:p>
    <w:p>
      <w:r>
        <w:t>novь</w:t>
      </w:r>
    </w:p>
    <w:p>
      <w:r>
        <w:t>noga</w:t>
      </w:r>
    </w:p>
    <w:p>
      <w:r>
        <w:t>nogavica</w:t>
      </w:r>
    </w:p>
    <w:p>
      <w:r>
        <w:t>noe</w:t>
      </w:r>
    </w:p>
    <w:p>
      <w:r>
        <w:t>noi</w:t>
      </w:r>
    </w:p>
    <w:p>
      <w:r>
        <w:t>noebrь</w:t>
      </w:r>
    </w:p>
    <w:p>
      <w:r>
        <w:t>noevь</w:t>
      </w:r>
    </w:p>
    <w:p>
      <w:r>
        <w:t>noemanь</w:t>
      </w:r>
    </w:p>
    <w:p>
      <w:r>
        <w:t>noeminь</w:t>
      </w:r>
    </w:p>
    <w:p>
      <w:r>
        <w:t>noemina</w:t>
      </w:r>
    </w:p>
    <w:p>
      <w:r>
        <w:t>nožićь</w:t>
      </w:r>
    </w:p>
    <w:p>
      <w:r>
        <w:t>nožnica</w:t>
      </w:r>
    </w:p>
    <w:p>
      <w:r>
        <w:t>nožь</w:t>
      </w:r>
    </w:p>
    <w:p>
      <w:r>
        <w:t>nožьnь</w:t>
      </w:r>
    </w:p>
    <w:p>
      <w:r>
        <w:t>nozdrь</w:t>
      </w:r>
    </w:p>
    <w:p>
      <w:r>
        <w:t>nozdri</w:t>
      </w:r>
    </w:p>
    <w:p>
      <w:r>
        <w:t>nokturanь</w:t>
      </w:r>
    </w:p>
    <w:p>
      <w:r>
        <w:t>nola</w:t>
      </w:r>
    </w:p>
    <w:p>
      <w:r>
        <w:t>nona</w:t>
      </w:r>
    </w:p>
    <w:p>
      <w:r>
        <w:t>nonasь</w:t>
      </w:r>
    </w:p>
    <w:p>
      <w:r>
        <w:t>nonisь</w:t>
      </w:r>
    </w:p>
    <w:p>
      <w:r>
        <w:t>nono</w:t>
      </w:r>
    </w:p>
    <w:p>
      <w:r>
        <w:t>normanь</w:t>
      </w:r>
    </w:p>
    <w:p>
      <w:r>
        <w:t>normandь</w:t>
      </w:r>
    </w:p>
    <w:p>
      <w:r>
        <w:t>norstvo</w:t>
      </w:r>
    </w:p>
    <w:p>
      <w:r>
        <w:t>norь</w:t>
      </w:r>
    </w:p>
    <w:p>
      <w:r>
        <w:t>nosila</w:t>
      </w:r>
    </w:p>
    <w:p>
      <w:r>
        <w:t>nosilnikь</w:t>
      </w:r>
    </w:p>
    <w:p>
      <w:r>
        <w:t>nosilo</w:t>
      </w:r>
    </w:p>
    <w:p>
      <w:r>
        <w:t>nositelno</w:t>
      </w:r>
    </w:p>
    <w:p>
      <w:r>
        <w:t>nositelь</w:t>
      </w:r>
    </w:p>
    <w:p>
      <w:r>
        <w:t>nositelьnь</w:t>
      </w:r>
    </w:p>
    <w:p>
      <w:r>
        <w:t>nositi</w:t>
      </w:r>
    </w:p>
    <w:p>
      <w:r>
        <w:t>nosnikь</w:t>
      </w:r>
    </w:p>
    <w:p>
      <w:r>
        <w:t>nosь</w:t>
      </w:r>
    </w:p>
    <w:p>
      <w:r>
        <w:t>nosьnь</w:t>
      </w:r>
    </w:p>
    <w:p>
      <w:r>
        <w:t>notarь</w:t>
      </w:r>
    </w:p>
    <w:p>
      <w:r>
        <w:t>nohьtь</w:t>
      </w:r>
    </w:p>
    <w:p>
      <w:r>
        <w:t>noćь</w:t>
      </w:r>
    </w:p>
    <w:p>
      <w:r>
        <w:t>noćьnь</w:t>
      </w:r>
    </w:p>
    <w:p>
      <w:r>
        <w:t>nošenie</w:t>
      </w:r>
    </w:p>
    <w:p>
      <w:r>
        <w:t>nravno</w:t>
      </w:r>
    </w:p>
    <w:p>
      <w:r>
        <w:t>nravь</w:t>
      </w:r>
    </w:p>
    <w:p>
      <w:r>
        <w:t>nravьnь</w:t>
      </w:r>
    </w:p>
    <w:p>
      <w:r>
        <w:t>nu</w:t>
      </w:r>
    </w:p>
    <w:p>
      <w:r>
        <w:t>nuditi</w:t>
      </w:r>
    </w:p>
    <w:p>
      <w:r>
        <w:t>nužda</w:t>
      </w:r>
    </w:p>
    <w:p>
      <w:r>
        <w:t>nuždenie</w:t>
      </w:r>
    </w:p>
    <w:p>
      <w:r>
        <w:t>nuždno</w:t>
      </w:r>
    </w:p>
    <w:p>
      <w:r>
        <w:t>nuždьnь</w:t>
      </w:r>
    </w:p>
    <w:p>
      <w:r>
        <w:t>numentani</w:t>
      </w:r>
    </w:p>
    <w:p>
      <w:r>
        <w:t>numentanь</w:t>
      </w:r>
    </w:p>
    <w:p>
      <w:r>
        <w:t>numentarinь</w:t>
      </w:r>
    </w:p>
    <w:p>
      <w:r>
        <w:t>numentarьnь</w:t>
      </w:r>
    </w:p>
    <w:p>
      <w:r>
        <w:t>numentina</w:t>
      </w:r>
    </w:p>
    <w:p>
      <w:r>
        <w:t>numentinь</w:t>
      </w:r>
    </w:p>
    <w:p>
      <w:r>
        <w:t>numentь</w:t>
      </w:r>
    </w:p>
    <w:p>
      <w:r>
        <w:t>numeriênь</w:t>
      </w:r>
    </w:p>
    <w:p>
      <w:r>
        <w:t>numь</w:t>
      </w:r>
    </w:p>
    <w:p>
      <w:r>
        <w:t>nuršiê</w:t>
      </w:r>
    </w:p>
    <w:p>
      <w:r>
        <w:t>nuta</w:t>
      </w:r>
    </w:p>
    <w:p>
      <w:r>
        <w:t>nuti</w:t>
      </w:r>
    </w:p>
    <w:p>
      <w:r>
        <w:t>nutь</w:t>
      </w:r>
    </w:p>
    <w:p>
      <w:r>
        <w:t>nutьnь</w:t>
      </w:r>
    </w:p>
    <w:p>
      <w:r>
        <w:t>nь</w:t>
      </w:r>
    </w:p>
    <w:p>
      <w:r>
        <w:t>nьgdu</w:t>
      </w:r>
    </w:p>
    <w:p>
      <w:r>
        <w:t>nêgda</w:t>
      </w:r>
    </w:p>
    <w:p>
      <w:r>
        <w:t>nêgdê</w:t>
      </w:r>
    </w:p>
    <w:p>
      <w:r>
        <w:t>nêkako</w:t>
      </w:r>
    </w:p>
    <w:p>
      <w:r>
        <w:t>nêkamo</w:t>
      </w:r>
    </w:p>
    <w:p>
      <w:r>
        <w:t>nêk'da</w:t>
      </w:r>
    </w:p>
    <w:p>
      <w:r>
        <w:t>nêki</w:t>
      </w:r>
    </w:p>
    <w:p>
      <w:r>
        <w:t>nêkiže</w:t>
      </w:r>
    </w:p>
    <w:p>
      <w:r>
        <w:t>nêkogda</w:t>
      </w:r>
    </w:p>
    <w:p>
      <w:r>
        <w:t>nêkoliko</w:t>
      </w:r>
    </w:p>
    <w:p>
      <w:r>
        <w:t>nêkolikь</w:t>
      </w:r>
    </w:p>
    <w:p>
      <w:r>
        <w:t>nêkotori</w:t>
      </w:r>
    </w:p>
    <w:p>
      <w:r>
        <w:t>nêkoteri</w:t>
      </w:r>
    </w:p>
    <w:p>
      <w:r>
        <w:t>nêkto</w:t>
      </w:r>
    </w:p>
    <w:p>
      <w:r>
        <w:t>nêkьgdanьnь</w:t>
      </w:r>
    </w:p>
    <w:p>
      <w:r>
        <w:t>nêmь</w:t>
      </w:r>
    </w:p>
    <w:p>
      <w:r>
        <w:t>nêčto</w:t>
      </w:r>
    </w:p>
    <w:p>
      <w:r>
        <w:t>o</w:t>
      </w:r>
    </w:p>
    <w:p>
      <w:r>
        <w:t>ob</w:t>
      </w:r>
    </w:p>
    <w:p>
      <w:r>
        <w:t>oba</w:t>
      </w:r>
    </w:p>
    <w:p>
      <w:r>
        <w:t>oba na desete</w:t>
      </w:r>
    </w:p>
    <w:p>
      <w:r>
        <w:t>obavati</w:t>
      </w:r>
    </w:p>
    <w:p>
      <w:r>
        <w:t>obavannikь</w:t>
      </w:r>
    </w:p>
    <w:p>
      <w:r>
        <w:t>obadanie</w:t>
      </w:r>
    </w:p>
    <w:p>
      <w:r>
        <w:t>obaditi</w:t>
      </w:r>
    </w:p>
    <w:p>
      <w:r>
        <w:t>obakь</w:t>
      </w:r>
    </w:p>
    <w:p>
      <w:r>
        <w:t>obala</w:t>
      </w:r>
    </w:p>
    <w:p>
      <w:r>
        <w:t>obaliti (se)</w:t>
      </w:r>
    </w:p>
    <w:p>
      <w:r>
        <w:t>obara</w:t>
      </w:r>
    </w:p>
    <w:p>
      <w:r>
        <w:t>obaritelь</w:t>
      </w:r>
    </w:p>
    <w:p>
      <w:r>
        <w:t>obariti</w:t>
      </w:r>
    </w:p>
    <w:p>
      <w:r>
        <w:t>obarovanie</w:t>
      </w:r>
    </w:p>
    <w:p>
      <w:r>
        <w:t>obarovati (se)</w:t>
      </w:r>
    </w:p>
    <w:p>
      <w:r>
        <w:t>obarušanie</w:t>
      </w:r>
    </w:p>
    <w:p>
      <w:r>
        <w:t>obače</w:t>
      </w:r>
    </w:p>
    <w:p>
      <w:r>
        <w:t>obvaditi</w:t>
      </w:r>
    </w:p>
    <w:p>
      <w:r>
        <w:t>obvaenie</w:t>
      </w:r>
    </w:p>
    <w:p>
      <w:r>
        <w:t>ob'vaenikь</w:t>
      </w:r>
    </w:p>
    <w:p>
      <w:r>
        <w:t>obvarovati</w:t>
      </w:r>
    </w:p>
    <w:p>
      <w:r>
        <w:t>obvedriti</w:t>
      </w:r>
    </w:p>
    <w:p>
      <w:r>
        <w:t>obvesti</w:t>
      </w:r>
    </w:p>
    <w:p>
      <w:r>
        <w:t>obvivati</w:t>
      </w:r>
    </w:p>
    <w:p>
      <w:r>
        <w:t>obvitьkь</w:t>
      </w:r>
    </w:p>
    <w:p>
      <w:r>
        <w:t>obvrêći</w:t>
      </w:r>
    </w:p>
    <w:p>
      <w:r>
        <w:t>obdaravati</w:t>
      </w:r>
    </w:p>
    <w:p>
      <w:r>
        <w:t>obdarati</w:t>
      </w:r>
    </w:p>
    <w:p>
      <w:r>
        <w:t>obdarenie</w:t>
      </w:r>
    </w:p>
    <w:p>
      <w:r>
        <w:t>obdarenь</w:t>
      </w:r>
    </w:p>
    <w:p>
      <w:r>
        <w:t>obdariti</w:t>
      </w:r>
    </w:p>
    <w:p>
      <w:r>
        <w:t>obdarovati (se)</w:t>
      </w:r>
    </w:p>
    <w:p>
      <w:r>
        <w:t>obdovêti</w:t>
      </w:r>
    </w:p>
    <w:p>
      <w:r>
        <w:t>obdrьžanie</w:t>
      </w:r>
    </w:p>
    <w:p>
      <w:r>
        <w:t>obdrьžati</w:t>
      </w:r>
    </w:p>
    <w:p>
      <w:r>
        <w:t>obdьnь</w:t>
      </w:r>
    </w:p>
    <w:p>
      <w:r>
        <w:t>obezanie</w:t>
      </w:r>
    </w:p>
    <w:p>
      <w:r>
        <w:t>obezati</w:t>
      </w:r>
    </w:p>
    <w:p>
      <w:r>
        <w:t>obvezati</w:t>
      </w:r>
    </w:p>
    <w:p>
      <w:r>
        <w:t>obezovati</w:t>
      </w:r>
    </w:p>
    <w:p>
      <w:r>
        <w:t>obeseliti (se)</w:t>
      </w:r>
    </w:p>
    <w:p>
      <w:r>
        <w:t>obetežiti</w:t>
      </w:r>
    </w:p>
    <w:p>
      <w:r>
        <w:t>obetšanie</w:t>
      </w:r>
    </w:p>
    <w:p>
      <w:r>
        <w:t>obetšati</w:t>
      </w:r>
    </w:p>
    <w:p>
      <w:r>
        <w:t>obećavati</w:t>
      </w:r>
    </w:p>
    <w:p>
      <w:r>
        <w:t>obećanie</w:t>
      </w:r>
    </w:p>
    <w:p>
      <w:r>
        <w:t>obećati</w:t>
      </w:r>
    </w:p>
    <w:p>
      <w:r>
        <w:t>obećevati</w:t>
      </w:r>
    </w:p>
    <w:p>
      <w:r>
        <w:t>obžalovati</w:t>
      </w:r>
    </w:p>
    <w:p>
      <w:r>
        <w:t>obzidati</w:t>
      </w:r>
    </w:p>
    <w:p>
      <w:r>
        <w:t>obzidь</w:t>
      </w:r>
    </w:p>
    <w:p>
      <w:r>
        <w:t>obzirati (se)</w:t>
      </w:r>
    </w:p>
    <w:p>
      <w:r>
        <w:t>obivatelь</w:t>
      </w:r>
    </w:p>
    <w:p>
      <w:r>
        <w:t>obida</w:t>
      </w:r>
    </w:p>
    <w:p>
      <w:r>
        <w:t>obidlivь</w:t>
      </w:r>
    </w:p>
    <w:p>
      <w:r>
        <w:t>obidêti</w:t>
      </w:r>
    </w:p>
    <w:p>
      <w:r>
        <w:t>obikati (se)</w:t>
      </w:r>
    </w:p>
    <w:p>
      <w:r>
        <w:t>obiknuti</w:t>
      </w:r>
    </w:p>
    <w:p>
      <w:r>
        <w:t>obilie</w:t>
      </w:r>
    </w:p>
    <w:p>
      <w:r>
        <w:t>obilno</w:t>
      </w:r>
    </w:p>
    <w:p>
      <w:r>
        <w:t>obilnê</w:t>
      </w:r>
    </w:p>
    <w:p>
      <w:r>
        <w:t>obilnêvati</w:t>
      </w:r>
    </w:p>
    <w:p>
      <w:r>
        <w:t>obilo</w:t>
      </w:r>
    </w:p>
    <w:p>
      <w:r>
        <w:t>obilovanie</w:t>
      </w:r>
    </w:p>
    <w:p>
      <w:r>
        <w:t>obilovatelь</w:t>
      </w:r>
    </w:p>
    <w:p>
      <w:r>
        <w:t>obilovati</w:t>
      </w:r>
    </w:p>
    <w:p>
      <w:r>
        <w:t>obilь</w:t>
      </w:r>
    </w:p>
    <w:p>
      <w:r>
        <w:t>obilьnь</w:t>
      </w:r>
    </w:p>
    <w:p>
      <w:r>
        <w:t>obimanie</w:t>
      </w:r>
    </w:p>
    <w:p>
      <w:r>
        <w:t>obimati</w:t>
      </w:r>
    </w:p>
    <w:p>
      <w:r>
        <w:t>obimo</w:t>
      </w:r>
    </w:p>
    <w:p>
      <w:r>
        <w:t>obinovati se</w:t>
      </w:r>
    </w:p>
    <w:p>
      <w:r>
        <w:t>obinuti (se)</w:t>
      </w:r>
    </w:p>
    <w:p>
      <w:r>
        <w:t>obiskati</w:t>
      </w:r>
    </w:p>
    <w:p>
      <w:r>
        <w:t>obitaliće</w:t>
      </w:r>
    </w:p>
    <w:p>
      <w:r>
        <w:t>obitalьnь</w:t>
      </w:r>
    </w:p>
    <w:p>
      <w:r>
        <w:t>obitanie</w:t>
      </w:r>
    </w:p>
    <w:p>
      <w:r>
        <w:t>obitatelь</w:t>
      </w:r>
    </w:p>
    <w:p>
      <w:r>
        <w:t>obitatelьnь</w:t>
      </w:r>
    </w:p>
    <w:p>
      <w:r>
        <w:t>obitati</w:t>
      </w:r>
    </w:p>
    <w:p>
      <w:r>
        <w:t>obiti</w:t>
      </w:r>
    </w:p>
    <w:p>
      <w:r>
        <w:t>obitovati (se)</w:t>
      </w:r>
    </w:p>
    <w:p>
      <w:r>
        <w:t>obitelno</w:t>
      </w:r>
    </w:p>
    <w:p>
      <w:r>
        <w:t>obitêlnê</w:t>
      </w:r>
    </w:p>
    <w:p>
      <w:r>
        <w:t>obitêlь</w:t>
      </w:r>
    </w:p>
    <w:p>
      <w:r>
        <w:t>obitelь</w:t>
      </w:r>
    </w:p>
    <w:p>
      <w:r>
        <w:t>obitêlьnь</w:t>
      </w:r>
    </w:p>
    <w:p>
      <w:r>
        <w:t>običai</w:t>
      </w:r>
    </w:p>
    <w:p>
      <w:r>
        <w:t>običaino</w:t>
      </w:r>
    </w:p>
    <w:p>
      <w:r>
        <w:t>običainь</w:t>
      </w:r>
    </w:p>
    <w:p>
      <w:r>
        <w:t>običati</w:t>
      </w:r>
    </w:p>
    <w:p>
      <w:r>
        <w:t>obkraćevati</w:t>
      </w:r>
    </w:p>
    <w:p>
      <w:r>
        <w:t>obkračiti</w:t>
      </w:r>
    </w:p>
    <w:p>
      <w:r>
        <w:t>obkrotiti</w:t>
      </w:r>
    </w:p>
    <w:p>
      <w:r>
        <w:t>oblagati</w:t>
      </w:r>
    </w:p>
    <w:p>
      <w:r>
        <w:t>obladatelь</w:t>
      </w:r>
    </w:p>
    <w:p>
      <w:r>
        <w:t>obladati (se)</w:t>
      </w:r>
    </w:p>
    <w:p>
      <w:r>
        <w:t>oblažiti</w:t>
      </w:r>
    </w:p>
    <w:p>
      <w:r>
        <w:t>oblazniti</w:t>
      </w:r>
    </w:p>
    <w:p>
      <w:r>
        <w:t>oblakь</w:t>
      </w:r>
    </w:p>
    <w:p>
      <w:r>
        <w:t>oblastelь</w:t>
      </w:r>
    </w:p>
    <w:p>
      <w:r>
        <w:t>oblastnikь</w:t>
      </w:r>
    </w:p>
    <w:p>
      <w:r>
        <w:t>oblastno</w:t>
      </w:r>
    </w:p>
    <w:p>
      <w:r>
        <w:t>oblastьnь</w:t>
      </w:r>
    </w:p>
    <w:p>
      <w:r>
        <w:t>oblastь</w:t>
      </w:r>
    </w:p>
    <w:p>
      <w:r>
        <w:t>oblastêtelь</w:t>
      </w:r>
    </w:p>
    <w:p>
      <w:r>
        <w:t>oblaćenie</w:t>
      </w:r>
    </w:p>
    <w:p>
      <w:r>
        <w:t>oblačati (se)</w:t>
      </w:r>
    </w:p>
    <w:p>
      <w:r>
        <w:t>oblačilnica</w:t>
      </w:r>
    </w:p>
    <w:p>
      <w:r>
        <w:t>oblačilo</w:t>
      </w:r>
    </w:p>
    <w:p>
      <w:r>
        <w:t>oblačiti (se)</w:t>
      </w:r>
    </w:p>
    <w:p>
      <w:r>
        <w:t>oblačьnь</w:t>
      </w:r>
    </w:p>
    <w:p>
      <w:r>
        <w:t>oblačьcь</w:t>
      </w:r>
    </w:p>
    <w:p>
      <w:r>
        <w:t>obležati</w:t>
      </w:r>
    </w:p>
    <w:p>
      <w:r>
        <w:t>obleći</w:t>
      </w:r>
    </w:p>
    <w:p>
      <w:r>
        <w:t>oblizovati</w:t>
      </w:r>
    </w:p>
    <w:p>
      <w:r>
        <w:t>obliscanie</w:t>
      </w:r>
    </w:p>
    <w:p>
      <w:r>
        <w:t>obliscati</w:t>
      </w:r>
    </w:p>
    <w:p>
      <w:r>
        <w:t>obliti</w:t>
      </w:r>
    </w:p>
    <w:p>
      <w:r>
        <w:t>obličavati</w:t>
      </w:r>
    </w:p>
    <w:p>
      <w:r>
        <w:t>obličanie</w:t>
      </w:r>
    </w:p>
    <w:p>
      <w:r>
        <w:t>obličati (se)</w:t>
      </w:r>
    </w:p>
    <w:p>
      <w:r>
        <w:t>obličevati</w:t>
      </w:r>
    </w:p>
    <w:p>
      <w:r>
        <w:t>obličenie</w:t>
      </w:r>
    </w:p>
    <w:p>
      <w:r>
        <w:t>obličie</w:t>
      </w:r>
    </w:p>
    <w:p>
      <w:r>
        <w:t>obličitelь</w:t>
      </w:r>
    </w:p>
    <w:p>
      <w:r>
        <w:t>obličiti</w:t>
      </w:r>
    </w:p>
    <w:p>
      <w:r>
        <w:t>obličnikь</w:t>
      </w:r>
    </w:p>
    <w:p>
      <w:r>
        <w:t>obliêti</w:t>
      </w:r>
    </w:p>
    <w:p>
      <w:r>
        <w:t>oblobizati</w:t>
      </w:r>
    </w:p>
    <w:p>
      <w:r>
        <w:t>obložiti</w:t>
      </w:r>
    </w:p>
    <w:p>
      <w:r>
        <w:t>oblomiti</w:t>
      </w:r>
    </w:p>
    <w:p>
      <w:r>
        <w:t>oblošanie</w:t>
      </w:r>
    </w:p>
    <w:p>
      <w:r>
        <w:t>oblošati</w:t>
      </w:r>
    </w:p>
    <w:p>
      <w:r>
        <w:t>oblьstiti</w:t>
      </w:r>
    </w:p>
    <w:p>
      <w:r>
        <w:t>oblьhčanie</w:t>
      </w:r>
    </w:p>
    <w:p>
      <w:r>
        <w:t>oblьhčenie</w:t>
      </w:r>
    </w:p>
    <w:p>
      <w:r>
        <w:t>oblьhčati</w:t>
      </w:r>
    </w:p>
    <w:p>
      <w:r>
        <w:t>oblьhčiti</w:t>
      </w:r>
    </w:p>
    <w:p>
      <w:r>
        <w:t>oblьčenie</w:t>
      </w:r>
    </w:p>
    <w:p>
      <w:r>
        <w:t>oblêdênie</w:t>
      </w:r>
    </w:p>
    <w:p>
      <w:r>
        <w:t>oblêdêti</w:t>
      </w:r>
    </w:p>
    <w:p>
      <w:r>
        <w:t>oblênati se</w:t>
      </w:r>
    </w:p>
    <w:p>
      <w:r>
        <w:t>oblêniti se</w:t>
      </w:r>
    </w:p>
    <w:p>
      <w:r>
        <w:t>oblêći (se)</w:t>
      </w:r>
    </w:p>
    <w:p>
      <w:r>
        <w:t>oblêčenie</w:t>
      </w:r>
    </w:p>
    <w:p>
      <w:r>
        <w:t>oblêčenь</w:t>
      </w:r>
    </w:p>
    <w:p>
      <w:r>
        <w:t>oblûbiti</w:t>
      </w:r>
    </w:p>
    <w:p>
      <w:r>
        <w:t>oblûbleno</w:t>
      </w:r>
    </w:p>
    <w:p>
      <w:r>
        <w:t>obmêtati (se)</w:t>
      </w:r>
    </w:p>
    <w:p>
      <w:r>
        <w:t>obnavlati (se)</w:t>
      </w:r>
    </w:p>
    <w:p>
      <w:r>
        <w:t>obnažati</w:t>
      </w:r>
    </w:p>
    <w:p>
      <w:r>
        <w:t>obnaženie</w:t>
      </w:r>
    </w:p>
    <w:p>
      <w:r>
        <w:t>obnažiti</w:t>
      </w:r>
    </w:p>
    <w:p>
      <w:r>
        <w:t>obnevidêti</w:t>
      </w:r>
    </w:p>
    <w:p>
      <w:r>
        <w:t>obnedužati</w:t>
      </w:r>
    </w:p>
    <w:p>
      <w:r>
        <w:t>obneêčati</w:t>
      </w:r>
    </w:p>
    <w:p>
      <w:r>
        <w:t>obnićati</w:t>
      </w:r>
    </w:p>
    <w:p>
      <w:r>
        <w:t>obnovitelь</w:t>
      </w:r>
    </w:p>
    <w:p>
      <w:r>
        <w:t>obnoviti (se)</w:t>
      </w:r>
    </w:p>
    <w:p>
      <w:r>
        <w:t>obnovlenie</w:t>
      </w:r>
    </w:p>
    <w:p>
      <w:r>
        <w:t>obnositi</w:t>
      </w:r>
    </w:p>
    <w:p>
      <w:r>
        <w:t>obnoćanie</w:t>
      </w:r>
    </w:p>
    <w:p>
      <w:r>
        <w:t>obnoćь</w:t>
      </w:r>
    </w:p>
    <w:p>
      <w:r>
        <w:t>obogatiti (se)</w:t>
      </w:r>
    </w:p>
    <w:p>
      <w:r>
        <w:t>obogatêti</w:t>
      </w:r>
    </w:p>
    <w:p>
      <w:r>
        <w:t>obogaćati se</w:t>
      </w:r>
    </w:p>
    <w:p>
      <w:r>
        <w:t>obogaćevati se</w:t>
      </w:r>
    </w:p>
    <w:p>
      <w:r>
        <w:t>obogaćenie</w:t>
      </w:r>
    </w:p>
    <w:p>
      <w:r>
        <w:t>oboženь</w:t>
      </w:r>
    </w:p>
    <w:p>
      <w:r>
        <w:t>oboi</w:t>
      </w:r>
    </w:p>
    <w:p>
      <w:r>
        <w:t>oboi na desete</w:t>
      </w:r>
    </w:p>
    <w:p>
      <w:r>
        <w:t>oboižde</w:t>
      </w:r>
    </w:p>
    <w:p>
      <w:r>
        <w:t>obolêti</w:t>
      </w:r>
    </w:p>
    <w:p>
      <w:r>
        <w:t>obonanie</w:t>
      </w:r>
    </w:p>
    <w:p>
      <w:r>
        <w:t>obonati (se)</w:t>
      </w:r>
    </w:p>
    <w:p>
      <w:r>
        <w:t>oborenie</w:t>
      </w:r>
    </w:p>
    <w:p>
      <w:r>
        <w:t>oboružiti</w:t>
      </w:r>
    </w:p>
    <w:p>
      <w:r>
        <w:t>ob'očtiti (se)</w:t>
      </w:r>
    </w:p>
    <w:p>
      <w:r>
        <w:t>oboûdu</w:t>
      </w:r>
    </w:p>
    <w:p>
      <w:r>
        <w:t>obradovati se</w:t>
      </w:r>
    </w:p>
    <w:p>
      <w:r>
        <w:t>obraženie</w:t>
      </w:r>
    </w:p>
    <w:p>
      <w:r>
        <w:t>obražetelь</w:t>
      </w:r>
    </w:p>
    <w:p>
      <w:r>
        <w:t>obraziti</w:t>
      </w:r>
    </w:p>
    <w:p>
      <w:r>
        <w:t>obrazito</w:t>
      </w:r>
    </w:p>
    <w:p>
      <w:r>
        <w:t>obrazitь</w:t>
      </w:r>
    </w:p>
    <w:p>
      <w:r>
        <w:t>obraznê</w:t>
      </w:r>
    </w:p>
    <w:p>
      <w:r>
        <w:t>obrazovanie</w:t>
      </w:r>
    </w:p>
    <w:p>
      <w:r>
        <w:t>obrazovatelnica</w:t>
      </w:r>
    </w:p>
    <w:p>
      <w:r>
        <w:t>obrazovatelь</w:t>
      </w:r>
    </w:p>
    <w:p>
      <w:r>
        <w:t>obrazovatelьnь</w:t>
      </w:r>
    </w:p>
    <w:p>
      <w:r>
        <w:t>obrazovati (se)</w:t>
      </w:r>
    </w:p>
    <w:p>
      <w:r>
        <w:t>obrazь</w:t>
      </w:r>
    </w:p>
    <w:p>
      <w:r>
        <w:t>obrazьnь</w:t>
      </w:r>
    </w:p>
    <w:p>
      <w:r>
        <w:t>obranenie</w:t>
      </w:r>
    </w:p>
    <w:p>
      <w:r>
        <w:t>obranie</w:t>
      </w:r>
    </w:p>
    <w:p>
      <w:r>
        <w:t>obranitelь</w:t>
      </w:r>
    </w:p>
    <w:p>
      <w:r>
        <w:t>obraniti</w:t>
      </w:r>
    </w:p>
    <w:p>
      <w:r>
        <w:t>obrasti</w:t>
      </w:r>
    </w:p>
    <w:p>
      <w:r>
        <w:t>obrati</w:t>
      </w:r>
    </w:p>
    <w:p>
      <w:r>
        <w:t>obratitelь</w:t>
      </w:r>
    </w:p>
    <w:p>
      <w:r>
        <w:t>obratiti (se)</w:t>
      </w:r>
    </w:p>
    <w:p>
      <w:r>
        <w:t>obraćati (se)</w:t>
      </w:r>
    </w:p>
    <w:p>
      <w:r>
        <w:t>obraćenie</w:t>
      </w:r>
    </w:p>
    <w:p>
      <w:r>
        <w:t>obrienie</w:t>
      </w:r>
    </w:p>
    <w:p>
      <w:r>
        <w:t>obrisati</w:t>
      </w:r>
    </w:p>
    <w:p>
      <w:r>
        <w:t>obrovь</w:t>
      </w:r>
    </w:p>
    <w:p>
      <w:r>
        <w:t>obrokь</w:t>
      </w:r>
    </w:p>
    <w:p>
      <w:r>
        <w:t>obrubati</w:t>
      </w:r>
    </w:p>
    <w:p>
      <w:r>
        <w:t>obrubiti</w:t>
      </w:r>
    </w:p>
    <w:p>
      <w:r>
        <w:t>obrublenie</w:t>
      </w:r>
    </w:p>
    <w:p>
      <w:r>
        <w:t>obrugavati</w:t>
      </w:r>
    </w:p>
    <w:p>
      <w:r>
        <w:t>obrugati</w:t>
      </w:r>
    </w:p>
    <w:p>
      <w:r>
        <w:t>obručenie</w:t>
      </w:r>
    </w:p>
    <w:p>
      <w:r>
        <w:t>obručenikь</w:t>
      </w:r>
    </w:p>
    <w:p>
      <w:r>
        <w:t>obručenica</w:t>
      </w:r>
    </w:p>
    <w:p>
      <w:r>
        <w:t>obručiti</w:t>
      </w:r>
    </w:p>
    <w:p>
      <w:r>
        <w:t>obručiti se</w:t>
      </w:r>
    </w:p>
    <w:p>
      <w:r>
        <w:t>obručnikь</w:t>
      </w:r>
    </w:p>
    <w:p>
      <w:r>
        <w:t>obručnica</w:t>
      </w:r>
    </w:p>
    <w:p>
      <w:r>
        <w:t>obručь</w:t>
      </w:r>
    </w:p>
    <w:p>
      <w:r>
        <w:t>obručьcь</w:t>
      </w:r>
    </w:p>
    <w:p>
      <w:r>
        <w:t>obrušiti se</w:t>
      </w:r>
    </w:p>
    <w:p>
      <w:r>
        <w:t>obrьvati</w:t>
      </w:r>
    </w:p>
    <w:p>
      <w:r>
        <w:t>obrьvenie</w:t>
      </w:r>
    </w:p>
    <w:p>
      <w:r>
        <w:t>obrьvenь</w:t>
      </w:r>
    </w:p>
    <w:p>
      <w:r>
        <w:t>obrьvь</w:t>
      </w:r>
    </w:p>
    <w:p>
      <w:r>
        <w:t>obrьzdati</w:t>
      </w:r>
    </w:p>
    <w:p>
      <w:r>
        <w:t>obrьnuti (se)</w:t>
      </w:r>
    </w:p>
    <w:p>
      <w:r>
        <w:t>obrьsnuti (se)</w:t>
      </w:r>
    </w:p>
    <w:p>
      <w:r>
        <w:t>obrêzanie</w:t>
      </w:r>
    </w:p>
    <w:p>
      <w:r>
        <w:t>obrêzati</w:t>
      </w:r>
    </w:p>
    <w:p>
      <w:r>
        <w:t>obrêzovati</w:t>
      </w:r>
    </w:p>
    <w:p>
      <w:r>
        <w:t>obrêmeniti</w:t>
      </w:r>
    </w:p>
    <w:p>
      <w:r>
        <w:t>obrêsti (se)</w:t>
      </w:r>
    </w:p>
    <w:p>
      <w:r>
        <w:t>obrêtatelь</w:t>
      </w:r>
    </w:p>
    <w:p>
      <w:r>
        <w:t>obrêtati (se)</w:t>
      </w:r>
    </w:p>
    <w:p>
      <w:r>
        <w:t>obrêtenie</w:t>
      </w:r>
    </w:p>
    <w:p>
      <w:r>
        <w:t>obrêteno</w:t>
      </w:r>
    </w:p>
    <w:p>
      <w:r>
        <w:t>obrêćati</w:t>
      </w:r>
    </w:p>
    <w:p>
      <w:r>
        <w:t>obsegati</w:t>
      </w:r>
    </w:p>
    <w:p>
      <w:r>
        <w:t>obsežati</w:t>
      </w:r>
    </w:p>
    <w:p>
      <w:r>
        <w:t>obsežimь</w:t>
      </w:r>
    </w:p>
    <w:p>
      <w:r>
        <w:t>obsežemь</w:t>
      </w:r>
    </w:p>
    <w:p>
      <w:r>
        <w:t>obskakati</w:t>
      </w:r>
    </w:p>
    <w:p>
      <w:r>
        <w:t>obsluževati</w:t>
      </w:r>
    </w:p>
    <w:p>
      <w:r>
        <w:t>obsluženie</w:t>
      </w:r>
    </w:p>
    <w:p>
      <w:r>
        <w:t>obslužitelь</w:t>
      </w:r>
    </w:p>
    <w:p>
      <w:r>
        <w:t>obslužiti</w:t>
      </w:r>
    </w:p>
    <w:p>
      <w:r>
        <w:t>obstoênie</w:t>
      </w:r>
    </w:p>
    <w:p>
      <w:r>
        <w:t>obstoêti</w:t>
      </w:r>
    </w:p>
    <w:p>
      <w:r>
        <w:t>obstrêti</w:t>
      </w:r>
    </w:p>
    <w:p>
      <w:r>
        <w:t>obstupanie</w:t>
      </w:r>
    </w:p>
    <w:p>
      <w:r>
        <w:t>obsêdenie</w:t>
      </w:r>
    </w:p>
    <w:p>
      <w:r>
        <w:t>obsêsti</w:t>
      </w:r>
    </w:p>
    <w:p>
      <w:r>
        <w:t>obteći</w:t>
      </w:r>
    </w:p>
    <w:p>
      <w:r>
        <w:t>obticati</w:t>
      </w:r>
    </w:p>
    <w:p>
      <w:r>
        <w:t>obtočiti</w:t>
      </w:r>
    </w:p>
    <w:p>
      <w:r>
        <w:t>obtupiti (se)</w:t>
      </w:r>
    </w:p>
    <w:p>
      <w:r>
        <w:t>obubatelь</w:t>
      </w:r>
    </w:p>
    <w:p>
      <w:r>
        <w:t>obubožati</w:t>
      </w:r>
    </w:p>
    <w:p>
      <w:r>
        <w:t>obuvenie</w:t>
      </w:r>
    </w:p>
    <w:p>
      <w:r>
        <w:t>obuždati</w:t>
      </w:r>
    </w:p>
    <w:p>
      <w:r>
        <w:t>obuzdavati</w:t>
      </w:r>
    </w:p>
    <w:p>
      <w:r>
        <w:t>obuzdanie</w:t>
      </w:r>
    </w:p>
    <w:p>
      <w:r>
        <w:t>obuzdati</w:t>
      </w:r>
    </w:p>
    <w:p>
      <w:r>
        <w:t>obumarenь</w:t>
      </w:r>
    </w:p>
    <w:p>
      <w:r>
        <w:t>obumarьnь</w:t>
      </w:r>
    </w:p>
    <w:p>
      <w:r>
        <w:t>obuti (se)</w:t>
      </w:r>
    </w:p>
    <w:p>
      <w:r>
        <w:t>obutêlь</w:t>
      </w:r>
    </w:p>
    <w:p>
      <w:r>
        <w:t>obuhnuti</w:t>
      </w:r>
    </w:p>
    <w:p>
      <w:r>
        <w:t>obuhtêti</w:t>
      </w:r>
    </w:p>
    <w:p>
      <w:r>
        <w:t>obuća</w:t>
      </w:r>
    </w:p>
    <w:p>
      <w:r>
        <w:t>obuêti</w:t>
      </w:r>
    </w:p>
    <w:p>
      <w:r>
        <w:t>obhaždati</w:t>
      </w:r>
    </w:p>
    <w:p>
      <w:r>
        <w:t>obhititi</w:t>
      </w:r>
    </w:p>
    <w:p>
      <w:r>
        <w:t>obhoditi</w:t>
      </w:r>
    </w:p>
    <w:p>
      <w:r>
        <w:t>ophoditi</w:t>
      </w:r>
    </w:p>
    <w:p>
      <w:r>
        <w:t>obhodnikь</w:t>
      </w:r>
    </w:p>
    <w:p>
      <w:r>
        <w:t>obhodь</w:t>
      </w:r>
    </w:p>
    <w:p>
      <w:r>
        <w:t>obhodьnь</w:t>
      </w:r>
    </w:p>
    <w:p>
      <w:r>
        <w:t>ophodьnь</w:t>
      </w:r>
    </w:p>
    <w:p>
      <w:r>
        <w:t>obhoždenie</w:t>
      </w:r>
    </w:p>
    <w:p>
      <w:r>
        <w:t>ophoždenie</w:t>
      </w:r>
    </w:p>
    <w:p>
      <w:r>
        <w:t>obće</w:t>
      </w:r>
    </w:p>
    <w:p>
      <w:r>
        <w:t>opće</w:t>
      </w:r>
    </w:p>
    <w:p>
      <w:r>
        <w:t>obćenie</w:t>
      </w:r>
    </w:p>
    <w:p>
      <w:r>
        <w:t>općenie</w:t>
      </w:r>
    </w:p>
    <w:p>
      <w:r>
        <w:t>obćeno</w:t>
      </w:r>
    </w:p>
    <w:p>
      <w:r>
        <w:t>općeno</w:t>
      </w:r>
    </w:p>
    <w:p>
      <w:r>
        <w:t>obćenь</w:t>
      </w:r>
    </w:p>
    <w:p>
      <w:r>
        <w:t>općenь</w:t>
      </w:r>
    </w:p>
    <w:p>
      <w:r>
        <w:t>obćenьnь</w:t>
      </w:r>
    </w:p>
    <w:p>
      <w:r>
        <w:t>općenьnь</w:t>
      </w:r>
    </w:p>
    <w:p>
      <w:r>
        <w:t>obćii</w:t>
      </w:r>
    </w:p>
    <w:p>
      <w:r>
        <w:t>općii</w:t>
      </w:r>
    </w:p>
    <w:p>
      <w:r>
        <w:t>obćnikь</w:t>
      </w:r>
    </w:p>
    <w:p>
      <w:r>
        <w:t>obь</w:t>
      </w:r>
    </w:p>
    <w:p>
      <w:r>
        <w:t>obьlgati</w:t>
      </w:r>
    </w:p>
    <w:p>
      <w:r>
        <w:t>obligati</w:t>
      </w:r>
    </w:p>
    <w:p>
      <w:r>
        <w:t>obьlь</w:t>
      </w:r>
    </w:p>
    <w:p>
      <w:r>
        <w:t>obьêviti (se)</w:t>
      </w:r>
    </w:p>
    <w:p>
      <w:r>
        <w:t>obьêtie</w:t>
      </w:r>
    </w:p>
    <w:p>
      <w:r>
        <w:t>obьêti (se)</w:t>
      </w:r>
    </w:p>
    <w:p>
      <w:r>
        <w:t>obêdanie</w:t>
      </w:r>
    </w:p>
    <w:p>
      <w:r>
        <w:t>obêdati</w:t>
      </w:r>
    </w:p>
    <w:p>
      <w:r>
        <w:t>obêdenie</w:t>
      </w:r>
    </w:p>
    <w:p>
      <w:r>
        <w:t>obêditi</w:t>
      </w:r>
    </w:p>
    <w:p>
      <w:r>
        <w:t>obêdovati</w:t>
      </w:r>
    </w:p>
    <w:p>
      <w:r>
        <w:t>obêdь</w:t>
      </w:r>
    </w:p>
    <w:p>
      <w:r>
        <w:t>obêždenie</w:t>
      </w:r>
    </w:p>
    <w:p>
      <w:r>
        <w:t>obêzviti</w:t>
      </w:r>
    </w:p>
    <w:p>
      <w:r>
        <w:t>obêliti (se)</w:t>
      </w:r>
    </w:p>
    <w:p>
      <w:r>
        <w:t>obêlêti</w:t>
      </w:r>
    </w:p>
    <w:p>
      <w:r>
        <w:t>obênčavati</w:t>
      </w:r>
    </w:p>
    <w:p>
      <w:r>
        <w:t>obênčanie</w:t>
      </w:r>
    </w:p>
    <w:p>
      <w:r>
        <w:t>obênčati</w:t>
      </w:r>
    </w:p>
    <w:p>
      <w:r>
        <w:t>obêsiti</w:t>
      </w:r>
    </w:p>
    <w:p>
      <w:r>
        <w:t>obêstь</w:t>
      </w:r>
    </w:p>
    <w:p>
      <w:r>
        <w:t>obêtanie</w:t>
      </w:r>
    </w:p>
    <w:p>
      <w:r>
        <w:t>obêtati</w:t>
      </w:r>
    </w:p>
    <w:p>
      <w:r>
        <w:t>obêtno</w:t>
      </w:r>
    </w:p>
    <w:p>
      <w:r>
        <w:t>obêtnê</w:t>
      </w:r>
    </w:p>
    <w:p>
      <w:r>
        <w:t>obêtovanie</w:t>
      </w:r>
    </w:p>
    <w:p>
      <w:r>
        <w:t>obêtovati</w:t>
      </w:r>
    </w:p>
    <w:p>
      <w:r>
        <w:t>obêtovь</w:t>
      </w:r>
    </w:p>
    <w:p>
      <w:r>
        <w:t>obêtь</w:t>
      </w:r>
    </w:p>
    <w:p>
      <w:r>
        <w:t>obêtьnь</w:t>
      </w:r>
    </w:p>
    <w:p>
      <w:r>
        <w:t>obêćavanie</w:t>
      </w:r>
    </w:p>
    <w:p>
      <w:r>
        <w:t>obêćati</w:t>
      </w:r>
    </w:p>
    <w:p>
      <w:r>
        <w:t>ovako</w:t>
      </w:r>
    </w:p>
    <w:p>
      <w:r>
        <w:t>ovamo</w:t>
      </w:r>
    </w:p>
    <w:p>
      <w:r>
        <w:t>ovaćiniti</w:t>
      </w:r>
    </w:p>
    <w:p>
      <w:r>
        <w:t>ovdê</w:t>
      </w:r>
    </w:p>
    <w:p>
      <w:r>
        <w:t>oveseliti se</w:t>
      </w:r>
    </w:p>
    <w:p>
      <w:r>
        <w:t>ovžde</w:t>
      </w:r>
    </w:p>
    <w:p>
      <w:r>
        <w:t>ovilь</w:t>
      </w:r>
    </w:p>
    <w:p>
      <w:r>
        <w:t>ovlьhovati</w:t>
      </w:r>
    </w:p>
    <w:p>
      <w:r>
        <w:t>ovo</w:t>
      </w:r>
    </w:p>
    <w:p>
      <w:r>
        <w:t>ovoćie</w:t>
      </w:r>
    </w:p>
    <w:p>
      <w:r>
        <w:t>ovoćnikь</w:t>
      </w:r>
    </w:p>
    <w:p>
      <w:r>
        <w:t>ovoćnica</w:t>
      </w:r>
    </w:p>
    <w:p>
      <w:r>
        <w:t>ovoćьnь</w:t>
      </w:r>
    </w:p>
    <w:p>
      <w:r>
        <w:t>ovudu</w:t>
      </w:r>
    </w:p>
    <w:p>
      <w:r>
        <w:t>ovužde</w:t>
      </w:r>
    </w:p>
    <w:p>
      <w:r>
        <w:t>ovca</w:t>
      </w:r>
    </w:p>
    <w:p>
      <w:r>
        <w:t>ovče</w:t>
      </w:r>
    </w:p>
    <w:p>
      <w:r>
        <w:t>ovčii</w:t>
      </w:r>
    </w:p>
    <w:p>
      <w:r>
        <w:t>ovčina</w:t>
      </w:r>
    </w:p>
    <w:p>
      <w:r>
        <w:t>ovčь</w:t>
      </w:r>
    </w:p>
    <w:p>
      <w:r>
        <w:t>ovь</w:t>
      </w:r>
    </w:p>
    <w:p>
      <w:r>
        <w:t>ova</w:t>
      </w:r>
    </w:p>
    <w:p>
      <w:r>
        <w:t>ovьnь</w:t>
      </w:r>
    </w:p>
    <w:p>
      <w:r>
        <w:t>ovê</w:t>
      </w:r>
    </w:p>
    <w:p>
      <w:r>
        <w:t>ogavie</w:t>
      </w:r>
    </w:p>
    <w:p>
      <w:r>
        <w:t>ogarnica</w:t>
      </w:r>
    </w:p>
    <w:p>
      <w:r>
        <w:t>ogladiti</w:t>
      </w:r>
    </w:p>
    <w:p>
      <w:r>
        <w:t>oglasiti</w:t>
      </w:r>
    </w:p>
    <w:p>
      <w:r>
        <w:t>oglašati (se)</w:t>
      </w:r>
    </w:p>
    <w:p>
      <w:r>
        <w:t>oglašenie</w:t>
      </w:r>
    </w:p>
    <w:p>
      <w:r>
        <w:t>ogledati</w:t>
      </w:r>
    </w:p>
    <w:p>
      <w:r>
        <w:t>oglьhnuti</w:t>
      </w:r>
    </w:p>
    <w:p>
      <w:r>
        <w:t>oglьšiti</w:t>
      </w:r>
    </w:p>
    <w:p>
      <w:r>
        <w:t>ogniti</w:t>
      </w:r>
    </w:p>
    <w:p>
      <w:r>
        <w:t>ogniće</w:t>
      </w:r>
    </w:p>
    <w:p>
      <w:r>
        <w:t>ognoiti</w:t>
      </w:r>
    </w:p>
    <w:p>
      <w:r>
        <w:t>ognuti (se)</w:t>
      </w:r>
    </w:p>
    <w:p>
      <w:r>
        <w:t>og'nь</w:t>
      </w:r>
    </w:p>
    <w:p>
      <w:r>
        <w:t>og'nьnь</w:t>
      </w:r>
    </w:p>
    <w:p>
      <w:r>
        <w:t>ogolênie</w:t>
      </w:r>
    </w:p>
    <w:p>
      <w:r>
        <w:t>ogorêlie</w:t>
      </w:r>
    </w:p>
    <w:p>
      <w:r>
        <w:t>ogorupiti se</w:t>
      </w:r>
    </w:p>
    <w:p>
      <w:r>
        <w:t>ogorčati</w:t>
      </w:r>
    </w:p>
    <w:p>
      <w:r>
        <w:t>ogorčenie</w:t>
      </w:r>
    </w:p>
    <w:p>
      <w:r>
        <w:t>ogorčiti</w:t>
      </w:r>
    </w:p>
    <w:p>
      <w:r>
        <w:t>ogorčiti (se)</w:t>
      </w:r>
    </w:p>
    <w:p>
      <w:r>
        <w:t>ogorênie</w:t>
      </w:r>
    </w:p>
    <w:p>
      <w:r>
        <w:t>ogorêti</w:t>
      </w:r>
    </w:p>
    <w:p>
      <w:r>
        <w:t>ograbiti</w:t>
      </w:r>
    </w:p>
    <w:p>
      <w:r>
        <w:t>ograda</w:t>
      </w:r>
    </w:p>
    <w:p>
      <w:r>
        <w:t>ograditi</w:t>
      </w:r>
    </w:p>
    <w:p>
      <w:r>
        <w:t>ogradь</w:t>
      </w:r>
    </w:p>
    <w:p>
      <w:r>
        <w:t>ograždati</w:t>
      </w:r>
    </w:p>
    <w:p>
      <w:r>
        <w:t>ograždenie</w:t>
      </w:r>
    </w:p>
    <w:p>
      <w:r>
        <w:t>ogroziti</w:t>
      </w:r>
    </w:p>
    <w:p>
      <w:r>
        <w:t>ogrьdba</w:t>
      </w:r>
    </w:p>
    <w:p>
      <w:r>
        <w:t>ogrьnovati</w:t>
      </w:r>
    </w:p>
    <w:p>
      <w:r>
        <w:t>ogrьnuti</w:t>
      </w:r>
    </w:p>
    <w:p>
      <w:r>
        <w:t>ogrêšiti se</w:t>
      </w:r>
    </w:p>
    <w:p>
      <w:r>
        <w:t>ogubiti</w:t>
      </w:r>
    </w:p>
    <w:p>
      <w:r>
        <w:t>ogustêti</w:t>
      </w:r>
    </w:p>
    <w:p>
      <w:r>
        <w:t>ogь</w:t>
      </w:r>
    </w:p>
    <w:p>
      <w:r>
        <w:t>odalekь</w:t>
      </w:r>
    </w:p>
    <w:p>
      <w:r>
        <w:t>odaleče</w:t>
      </w:r>
    </w:p>
    <w:p>
      <w:r>
        <w:t>odatle</w:t>
      </w:r>
    </w:p>
    <w:p>
      <w:r>
        <w:t>odežda</w:t>
      </w:r>
    </w:p>
    <w:p>
      <w:r>
        <w:t>od'žditi</w:t>
      </w:r>
    </w:p>
    <w:p>
      <w:r>
        <w:t>odžlьkčiti</w:t>
      </w:r>
    </w:p>
    <w:p>
      <w:r>
        <w:t>odlučenie</w:t>
      </w:r>
    </w:p>
    <w:p>
      <w:r>
        <w:t>odolêvati</w:t>
      </w:r>
    </w:p>
    <w:p>
      <w:r>
        <w:t>odolêti</w:t>
      </w:r>
    </w:p>
    <w:p>
      <w:r>
        <w:t>odrь</w:t>
      </w:r>
    </w:p>
    <w:p>
      <w:r>
        <w:t>odrьžanie</w:t>
      </w:r>
    </w:p>
    <w:p>
      <w:r>
        <w:t>odrьžati (se)</w:t>
      </w:r>
    </w:p>
    <w:p>
      <w:r>
        <w:t>odrêti</w:t>
      </w:r>
    </w:p>
    <w:p>
      <w:r>
        <w:t>odčitati (se)</w:t>
      </w:r>
    </w:p>
    <w:p>
      <w:r>
        <w:t>odêvalo</w:t>
      </w:r>
    </w:p>
    <w:p>
      <w:r>
        <w:t>odêvati (se)</w:t>
      </w:r>
    </w:p>
    <w:p>
      <w:r>
        <w:t>odêvenie</w:t>
      </w:r>
    </w:p>
    <w:p>
      <w:r>
        <w:t>odêlo</w:t>
      </w:r>
    </w:p>
    <w:p>
      <w:r>
        <w:t>odênie</w:t>
      </w:r>
    </w:p>
    <w:p>
      <w:r>
        <w:t>odêtelь</w:t>
      </w:r>
    </w:p>
    <w:p>
      <w:r>
        <w:t>odêti (se)</w:t>
      </w:r>
    </w:p>
    <w:p>
      <w:r>
        <w:t>odêća</w:t>
      </w:r>
    </w:p>
    <w:p>
      <w:r>
        <w:t>odêê</w:t>
      </w:r>
    </w:p>
    <w:p>
      <w:r>
        <w:t>odêênie</w:t>
      </w:r>
    </w:p>
    <w:p>
      <w:r>
        <w:t>odêêti</w:t>
      </w:r>
    </w:p>
    <w:p/>
    <w:p>
      <w:r>
        <w:t>ožalovati</w:t>
      </w:r>
    </w:p>
    <w:p>
      <w:r>
        <w:t>ožalostiti</w:t>
      </w:r>
    </w:p>
    <w:p>
      <w:r>
        <w:t>ožeželiti</w:t>
      </w:r>
    </w:p>
    <w:p>
      <w:r>
        <w:t>oženiti (se)</w:t>
      </w:r>
    </w:p>
    <w:p>
      <w:r>
        <w:t>ožestiti</w:t>
      </w:r>
    </w:p>
    <w:p>
      <w:r>
        <w:t>ožestočati</w:t>
      </w:r>
    </w:p>
    <w:p>
      <w:r>
        <w:t>ožestočiti</w:t>
      </w:r>
    </w:p>
    <w:p>
      <w:r>
        <w:t>ožestêti</w:t>
      </w:r>
    </w:p>
    <w:p>
      <w:r>
        <w:t>ožetie</w:t>
      </w:r>
    </w:p>
    <w:p>
      <w:r>
        <w:t>ožećati</w:t>
      </w:r>
    </w:p>
    <w:p>
      <w:r>
        <w:t>ožeći</w:t>
      </w:r>
    </w:p>
    <w:p>
      <w:r>
        <w:t>oživatelno</w:t>
      </w:r>
    </w:p>
    <w:p>
      <w:r>
        <w:t>oživiti</w:t>
      </w:r>
    </w:p>
    <w:p>
      <w:r>
        <w:t>oživlati</w:t>
      </w:r>
    </w:p>
    <w:p>
      <w:r>
        <w:t>oživlenie</w:t>
      </w:r>
    </w:p>
    <w:p>
      <w:r>
        <w:t>ožizati se</w:t>
      </w:r>
    </w:p>
    <w:p>
      <w:r>
        <w:t>ožimati</w:t>
      </w:r>
    </w:p>
    <w:p>
      <w:r>
        <w:t>ožiti</w:t>
      </w:r>
    </w:p>
    <w:p>
      <w:r>
        <w:t>ožura</w:t>
      </w:r>
    </w:p>
    <w:p>
      <w:r>
        <w:t>ožurnikь</w:t>
      </w:r>
    </w:p>
    <w:p>
      <w:r>
        <w:t>ozdraviti</w:t>
      </w:r>
    </w:p>
    <w:p>
      <w:r>
        <w:t>ozdravlati</w:t>
      </w:r>
    </w:p>
    <w:p>
      <w:r>
        <w:t>ozdravlenie</w:t>
      </w:r>
    </w:p>
    <w:p>
      <w:r>
        <w:t>ozivati (se)</w:t>
      </w:r>
    </w:p>
    <w:p>
      <w:r>
        <w:t>ozievь</w:t>
      </w:r>
    </w:p>
    <w:p>
      <w:r>
        <w:t>oziinь</w:t>
      </w:r>
    </w:p>
    <w:p>
      <w:r>
        <w:t>ozimčenь</w:t>
      </w:r>
    </w:p>
    <w:p>
      <w:r>
        <w:t>ozimьcь</w:t>
      </w:r>
    </w:p>
    <w:p>
      <w:r>
        <w:t>oziê</w:t>
      </w:r>
    </w:p>
    <w:p>
      <w:r>
        <w:t>ozlablati</w:t>
      </w:r>
    </w:p>
    <w:p>
      <w:r>
        <w:t>ozlobiti (se)</w:t>
      </w:r>
    </w:p>
    <w:p>
      <w:r>
        <w:t>ozloblati</w:t>
      </w:r>
    </w:p>
    <w:p>
      <w:r>
        <w:t>ozloblevati</w:t>
      </w:r>
    </w:p>
    <w:p>
      <w:r>
        <w:t>ozloblenie</w:t>
      </w:r>
    </w:p>
    <w:p>
      <w:r>
        <w:t>ozlobovati</w:t>
      </w:r>
    </w:p>
    <w:p>
      <w:r>
        <w:t>ozlobêti</w:t>
      </w:r>
    </w:p>
    <w:p>
      <w:r>
        <w:t>ozloglasiti</w:t>
      </w:r>
    </w:p>
    <w:p>
      <w:r>
        <w:t>ozlosloviti</w:t>
      </w:r>
    </w:p>
    <w:p>
      <w:r>
        <w:t>oznaniti</w:t>
      </w:r>
    </w:p>
    <w:p>
      <w:r>
        <w:t>oznobiti</w:t>
      </w:r>
    </w:p>
    <w:p>
      <w:r>
        <w:t>oznoiti</w:t>
      </w:r>
    </w:p>
    <w:p>
      <w:r>
        <w:t>ozobati</w:t>
      </w:r>
    </w:p>
    <w:p>
      <w:r>
        <w:t>ozofь</w:t>
      </w:r>
    </w:p>
    <w:p>
      <w:r>
        <w:t>ozrêti se</w:t>
      </w:r>
    </w:p>
    <w:p>
      <w:r>
        <w:t>ozurovati</w:t>
      </w:r>
    </w:p>
    <w:p>
      <w:r>
        <w:t>oie</w:t>
      </w:r>
    </w:p>
    <w:p>
      <w:r>
        <w:t>oime</w:t>
      </w:r>
    </w:p>
    <w:p>
      <w:r>
        <w:t>okaditi</w:t>
      </w:r>
    </w:p>
    <w:p>
      <w:r>
        <w:t>okalati</w:t>
      </w:r>
    </w:p>
    <w:p>
      <w:r>
        <w:t>okamenenie</w:t>
      </w:r>
    </w:p>
    <w:p>
      <w:r>
        <w:t>okamenie</w:t>
      </w:r>
    </w:p>
    <w:p>
      <w:r>
        <w:t>okameniti (se)</w:t>
      </w:r>
    </w:p>
    <w:p>
      <w:r>
        <w:t>okamenêti</w:t>
      </w:r>
    </w:p>
    <w:p>
      <w:r>
        <w:t>okannikь</w:t>
      </w:r>
    </w:p>
    <w:p>
      <w:r>
        <w:t>okanьnь</w:t>
      </w:r>
    </w:p>
    <w:p>
      <w:r>
        <w:t>okaêti</w:t>
      </w:r>
    </w:p>
    <w:p>
      <w:r>
        <w:t>okiênь</w:t>
      </w:r>
    </w:p>
    <w:p>
      <w:r>
        <w:t>oklevetavati</w:t>
      </w:r>
    </w:p>
    <w:p>
      <w:r>
        <w:t>oklevetanie</w:t>
      </w:r>
    </w:p>
    <w:p>
      <w:r>
        <w:t>oklevetati</w:t>
      </w:r>
    </w:p>
    <w:p>
      <w:r>
        <w:t>oklopь</w:t>
      </w:r>
    </w:p>
    <w:p>
      <w:r>
        <w:t>oko</w:t>
      </w:r>
    </w:p>
    <w:p>
      <w:r>
        <w:t>okova</w:t>
      </w:r>
    </w:p>
    <w:p>
      <w:r>
        <w:t>okovati</w:t>
      </w:r>
    </w:p>
    <w:p>
      <w:r>
        <w:t>okoliko</w:t>
      </w:r>
    </w:p>
    <w:p>
      <w:r>
        <w:t>okolo</w:t>
      </w:r>
    </w:p>
    <w:p>
      <w:r>
        <w:t>okolьnь</w:t>
      </w:r>
    </w:p>
    <w:p>
      <w:r>
        <w:t>okonь</w:t>
      </w:r>
    </w:p>
    <w:p>
      <w:r>
        <w:t>okonьcь</w:t>
      </w:r>
    </w:p>
    <w:p>
      <w:r>
        <w:t>okopati</w:t>
      </w:r>
    </w:p>
    <w:p>
      <w:r>
        <w:t>okornikь</w:t>
      </w:r>
    </w:p>
    <w:p>
      <w:r>
        <w:t>okrasti</w:t>
      </w:r>
    </w:p>
    <w:p>
      <w:r>
        <w:t>okratiti</w:t>
      </w:r>
    </w:p>
    <w:p>
      <w:r>
        <w:t>okraćati</w:t>
      </w:r>
    </w:p>
    <w:p>
      <w:r>
        <w:t>okraćenie</w:t>
      </w:r>
    </w:p>
    <w:p>
      <w:r>
        <w:t>okraćeno</w:t>
      </w:r>
    </w:p>
    <w:p>
      <w:r>
        <w:t>okriviti</w:t>
      </w:r>
    </w:p>
    <w:p>
      <w:r>
        <w:t>okrivlati</w:t>
      </w:r>
    </w:p>
    <w:p>
      <w:r>
        <w:t>okrilati</w:t>
      </w:r>
    </w:p>
    <w:p>
      <w:r>
        <w:t>okrilevati</w:t>
      </w:r>
    </w:p>
    <w:p>
      <w:r>
        <w:t>okrilêti</w:t>
      </w:r>
    </w:p>
    <w:p>
      <w:r>
        <w:t>okrišьlь</w:t>
      </w:r>
    </w:p>
    <w:p>
      <w:r>
        <w:t>okriêti</w:t>
      </w:r>
    </w:p>
    <w:p>
      <w:r>
        <w:t>okrovstvie</w:t>
      </w:r>
    </w:p>
    <w:p>
      <w:r>
        <w:t>okroenie</w:t>
      </w:r>
    </w:p>
    <w:p>
      <w:r>
        <w:t>okroi</w:t>
      </w:r>
    </w:p>
    <w:p>
      <w:r>
        <w:t>okroiti</w:t>
      </w:r>
    </w:p>
    <w:p>
      <w:r>
        <w:t>okropiti</w:t>
      </w:r>
    </w:p>
    <w:p>
      <w:r>
        <w:t>okroplenie</w:t>
      </w:r>
    </w:p>
    <w:p>
      <w:r>
        <w:t>okročevati</w:t>
      </w:r>
    </w:p>
    <w:p>
      <w:r>
        <w:t>okročenie</w:t>
      </w:r>
    </w:p>
    <w:p>
      <w:r>
        <w:t>okročitelь</w:t>
      </w:r>
    </w:p>
    <w:p>
      <w:r>
        <w:t>okročiti</w:t>
      </w:r>
    </w:p>
    <w:p>
      <w:r>
        <w:t>okrugla</w:t>
      </w:r>
    </w:p>
    <w:p>
      <w:r>
        <w:t>okruglo</w:t>
      </w:r>
    </w:p>
    <w:p>
      <w:r>
        <w:t>okruglostь</w:t>
      </w:r>
    </w:p>
    <w:p>
      <w:r>
        <w:t>okruglь</w:t>
      </w:r>
    </w:p>
    <w:p>
      <w:r>
        <w:t>okrugьnь</w:t>
      </w:r>
    </w:p>
    <w:p>
      <w:r>
        <w:t>okruževati</w:t>
      </w:r>
    </w:p>
    <w:p>
      <w:r>
        <w:t>okruženie</w:t>
      </w:r>
    </w:p>
    <w:p>
      <w:r>
        <w:t>okružiti</w:t>
      </w:r>
    </w:p>
    <w:p>
      <w:r>
        <w:t>okruniti</w:t>
      </w:r>
    </w:p>
    <w:p>
      <w:r>
        <w:t>okrutь</w:t>
      </w:r>
    </w:p>
    <w:p>
      <w:r>
        <w:t>okrьvaviti</w:t>
      </w:r>
    </w:p>
    <w:p>
      <w:r>
        <w:t>okrьviti</w:t>
      </w:r>
    </w:p>
    <w:p>
      <w:r>
        <w:t>okrьmlevati</w:t>
      </w:r>
    </w:p>
    <w:p>
      <w:r>
        <w:t>okrьstь</w:t>
      </w:r>
    </w:p>
    <w:p>
      <w:r>
        <w:t>okrьstьnь</w:t>
      </w:r>
    </w:p>
    <w:p>
      <w:r>
        <w:t>okrьcati</w:t>
      </w:r>
    </w:p>
    <w:p>
      <w:r>
        <w:t>okrêpeniti</w:t>
      </w:r>
    </w:p>
    <w:p>
      <w:r>
        <w:t>okrêpiti</w:t>
      </w:r>
    </w:p>
    <w:p>
      <w:r>
        <w:t>oktaba</w:t>
      </w:r>
    </w:p>
    <w:p>
      <w:r>
        <w:t>oktava</w:t>
      </w:r>
    </w:p>
    <w:p>
      <w:r>
        <w:t>oktavila</w:t>
      </w:r>
    </w:p>
    <w:p>
      <w:r>
        <w:t>oktateuhь</w:t>
      </w:r>
    </w:p>
    <w:p>
      <w:r>
        <w:t>oktebrь</w:t>
      </w:r>
    </w:p>
    <w:p>
      <w:r>
        <w:t>okupiti</w:t>
      </w:r>
    </w:p>
    <w:p>
      <w:r>
        <w:t>okusiti</w:t>
      </w:r>
    </w:p>
    <w:p>
      <w:r>
        <w:t>okusь</w:t>
      </w:r>
    </w:p>
    <w:p>
      <w:r>
        <w:t>okušati</w:t>
      </w:r>
    </w:p>
    <w:p>
      <w:r>
        <w:t>okušenie</w:t>
      </w:r>
    </w:p>
    <w:p>
      <w:r>
        <w:t>okьnce</w:t>
      </w:r>
    </w:p>
    <w:p>
      <w:r>
        <w:t>oldobrahь</w:t>
      </w:r>
    </w:p>
    <w:p>
      <w:r>
        <w:t>ole</w:t>
      </w:r>
    </w:p>
    <w:p>
      <w:r>
        <w:t>olê</w:t>
      </w:r>
    </w:p>
    <w:p>
      <w:r>
        <w:t>oledêti</w:t>
      </w:r>
    </w:p>
    <w:p>
      <w:r>
        <w:t>oliazarь</w:t>
      </w:r>
    </w:p>
    <w:p>
      <w:r>
        <w:t>olibrii</w:t>
      </w:r>
    </w:p>
    <w:p>
      <w:r>
        <w:t>olimbrii</w:t>
      </w:r>
    </w:p>
    <w:p>
      <w:r>
        <w:t>olimpii</w:t>
      </w:r>
    </w:p>
    <w:p>
      <w:r>
        <w:t>olimpiênь</w:t>
      </w:r>
    </w:p>
    <w:p>
      <w:r>
        <w:t>olovo</w:t>
      </w:r>
    </w:p>
    <w:p>
      <w:r>
        <w:t>olovьnь</w:t>
      </w:r>
    </w:p>
    <w:p>
      <w:r>
        <w:t>olovenь</w:t>
      </w:r>
    </w:p>
    <w:p>
      <w:r>
        <w:t>olokavta</w:t>
      </w:r>
    </w:p>
    <w:p>
      <w:r>
        <w:t>olokavtomata</w:t>
      </w:r>
    </w:p>
    <w:p>
      <w:r>
        <w:t>olopernovь</w:t>
      </w:r>
    </w:p>
    <w:p>
      <w:r>
        <w:t>olofernovь</w:t>
      </w:r>
    </w:p>
    <w:p>
      <w:r>
        <w:t>oloper'nь</w:t>
      </w:r>
    </w:p>
    <w:p>
      <w:r>
        <w:t>olofer'nь</w:t>
      </w:r>
    </w:p>
    <w:p>
      <w:r>
        <w:t>oltarevь</w:t>
      </w:r>
    </w:p>
    <w:p>
      <w:r>
        <w:t>oltarevьnь</w:t>
      </w:r>
    </w:p>
    <w:p>
      <w:r>
        <w:t>oltarь</w:t>
      </w:r>
    </w:p>
    <w:p>
      <w:r>
        <w:t>oltarьnь</w:t>
      </w:r>
    </w:p>
    <w:p>
      <w:r>
        <w:t>oltarьskь</w:t>
      </w:r>
    </w:p>
    <w:p>
      <w:r>
        <w:t>olumpanь</w:t>
      </w:r>
    </w:p>
    <w:p>
      <w:r>
        <w:t>olêi</w:t>
      </w:r>
    </w:p>
    <w:p>
      <w:r>
        <w:t>olêinь</w:t>
      </w:r>
    </w:p>
    <w:p>
      <w:r>
        <w:t>olûbiti</w:t>
      </w:r>
    </w:p>
    <w:p>
      <w:r>
        <w:t>omazati</w:t>
      </w:r>
    </w:p>
    <w:p>
      <w:r>
        <w:t>omakati (se)</w:t>
      </w:r>
    </w:p>
    <w:p>
      <w:r>
        <w:t>omaknuti</w:t>
      </w:r>
    </w:p>
    <w:p>
      <w:r>
        <w:t>omašiti se</w:t>
      </w:r>
    </w:p>
    <w:p>
      <w:r>
        <w:t>omekčiti</w:t>
      </w:r>
    </w:p>
    <w:p>
      <w:r>
        <w:t>omendula</w:t>
      </w:r>
    </w:p>
    <w:p>
      <w:r>
        <w:t>omerь</w:t>
      </w:r>
    </w:p>
    <w:p>
      <w:r>
        <w:t>ometa</w:t>
      </w:r>
    </w:p>
    <w:p>
      <w:r>
        <w:t>omivati</w:t>
      </w:r>
    </w:p>
    <w:p>
      <w:r>
        <w:t>umivati</w:t>
      </w:r>
    </w:p>
    <w:p>
      <w:r>
        <w:t>omivenie</w:t>
      </w:r>
    </w:p>
    <w:p>
      <w:r>
        <w:t>umivenie</w:t>
      </w:r>
    </w:p>
    <w:p>
      <w:r>
        <w:t>omiliê</w:t>
      </w:r>
    </w:p>
    <w:p>
      <w:r>
        <w:t>omilosrьditi</w:t>
      </w:r>
    </w:p>
    <w:p>
      <w:r>
        <w:t>omilosrьdovati</w:t>
      </w:r>
    </w:p>
    <w:p>
      <w:r>
        <w:t>omiti</w:t>
      </w:r>
    </w:p>
    <w:p>
      <w:r>
        <w:t>umiti</w:t>
      </w:r>
    </w:p>
    <w:p>
      <w:r>
        <w:t>omladêti</w:t>
      </w:r>
    </w:p>
    <w:p>
      <w:r>
        <w:t>omlačiti se</w:t>
      </w:r>
    </w:p>
    <w:p>
      <w:r>
        <w:t>omlьviti</w:t>
      </w:r>
    </w:p>
    <w:p>
      <w:r>
        <w:t>omlêti</w:t>
      </w:r>
    </w:p>
    <w:p>
      <w:r>
        <w:t>omnožiti</w:t>
      </w:r>
    </w:p>
    <w:p>
      <w:r>
        <w:t>umnožiti (se)</w:t>
      </w:r>
    </w:p>
    <w:p>
      <w:r>
        <w:t>omnêsь</w:t>
      </w:r>
    </w:p>
    <w:p>
      <w:r>
        <w:t>omočiti</w:t>
      </w:r>
    </w:p>
    <w:p>
      <w:r>
        <w:t>omraženь</w:t>
      </w:r>
    </w:p>
    <w:p>
      <w:r>
        <w:t>omraziti</w:t>
      </w:r>
    </w:p>
    <w:p>
      <w:r>
        <w:t>omračenie</w:t>
      </w:r>
    </w:p>
    <w:p>
      <w:r>
        <w:t>omračiti</w:t>
      </w:r>
    </w:p>
    <w:p>
      <w:r>
        <w:t>omračьnь</w:t>
      </w:r>
    </w:p>
    <w:p>
      <w:r>
        <w:t>omrьžati</w:t>
      </w:r>
    </w:p>
    <w:p>
      <w:r>
        <w:t>omrьzenь</w:t>
      </w:r>
    </w:p>
    <w:p>
      <w:r>
        <w:t>omrьziti</w:t>
      </w:r>
    </w:p>
    <w:p>
      <w:r>
        <w:t>omrьznuti</w:t>
      </w:r>
    </w:p>
    <w:p>
      <w:r>
        <w:t>omrьzêti</w:t>
      </w:r>
    </w:p>
    <w:p>
      <w:r>
        <w:t>omužiti se</w:t>
      </w:r>
    </w:p>
    <w:p>
      <w:r>
        <w:t>omutiti se</w:t>
      </w:r>
    </w:p>
    <w:p>
      <w:r>
        <w:t>omьnkati</w:t>
      </w:r>
    </w:p>
    <w:p>
      <w:r>
        <w:t>omьnkovati</w:t>
      </w:r>
    </w:p>
    <w:p>
      <w:r>
        <w:t>omêsti</w:t>
      </w:r>
    </w:p>
    <w:p>
      <w:r>
        <w:t>onagra</w:t>
      </w:r>
    </w:p>
    <w:p>
      <w:r>
        <w:t>onagrь</w:t>
      </w:r>
    </w:p>
    <w:p>
      <w:r>
        <w:t>onako</w:t>
      </w:r>
    </w:p>
    <w:p>
      <w:r>
        <w:t>onamo</w:t>
      </w:r>
    </w:p>
    <w:p>
      <w:r>
        <w:t>on'gda</w:t>
      </w:r>
    </w:p>
    <w:p>
      <w:r>
        <w:t>onda</w:t>
      </w:r>
    </w:p>
    <w:p>
      <w:r>
        <w:t>ondê</w:t>
      </w:r>
    </w:p>
    <w:p>
      <w:r>
        <w:t>ondêže</w:t>
      </w:r>
    </w:p>
    <w:p>
      <w:r>
        <w:t>on'žde</w:t>
      </w:r>
    </w:p>
    <w:p>
      <w:r>
        <w:t>onedužati</w:t>
      </w:r>
    </w:p>
    <w:p>
      <w:r>
        <w:t>onečistiti</w:t>
      </w:r>
    </w:p>
    <w:p>
      <w:r>
        <w:t>oniinь</w:t>
      </w:r>
    </w:p>
    <w:p>
      <w:r>
        <w:t>onisiporovь</w:t>
      </w:r>
    </w:p>
    <w:p>
      <w:r>
        <w:t>onisiporь</w:t>
      </w:r>
    </w:p>
    <w:p>
      <w:r>
        <w:t>onesiporь</w:t>
      </w:r>
    </w:p>
    <w:p>
      <w:r>
        <w:t>onihinь</w:t>
      </w:r>
    </w:p>
    <w:p>
      <w:r>
        <w:t>oniê</w:t>
      </w:r>
    </w:p>
    <w:p>
      <w:r>
        <w:t>onomadne</w:t>
      </w:r>
    </w:p>
    <w:p>
      <w:r>
        <w:t>onoratь</w:t>
      </w:r>
    </w:p>
    <w:p>
      <w:r>
        <w:t>onorii</w:t>
      </w:r>
    </w:p>
    <w:p>
      <w:r>
        <w:t>onoriê</w:t>
      </w:r>
    </w:p>
    <w:p>
      <w:r>
        <w:t>onosimь</w:t>
      </w:r>
    </w:p>
    <w:p>
      <w:r>
        <w:t>onudêže</w:t>
      </w:r>
    </w:p>
    <w:p>
      <w:r>
        <w:t>onь</w:t>
      </w:r>
    </w:p>
    <w:p>
      <w:r>
        <w:t>ona</w:t>
      </w:r>
    </w:p>
    <w:p>
      <w:r>
        <w:t>ono</w:t>
      </w:r>
    </w:p>
    <w:p>
      <w:r>
        <w:t>onêmiti</w:t>
      </w:r>
    </w:p>
    <w:p>
      <w:r>
        <w:t>onêmêti</w:t>
      </w:r>
    </w:p>
    <w:p>
      <w:r>
        <w:t>opakь</w:t>
      </w:r>
    </w:p>
    <w:p>
      <w:r>
        <w:t>opalati (se)</w:t>
      </w:r>
    </w:p>
    <w:p>
      <w:r>
        <w:t>opaliti</w:t>
      </w:r>
    </w:p>
    <w:p>
      <w:r>
        <w:t>opanьkь</w:t>
      </w:r>
    </w:p>
    <w:p>
      <w:r>
        <w:t>opariti</w:t>
      </w:r>
    </w:p>
    <w:p>
      <w:r>
        <w:t>opasanie</w:t>
      </w:r>
    </w:p>
    <w:p>
      <w:r>
        <w:t>opasati (se)</w:t>
      </w:r>
    </w:p>
    <w:p>
      <w:r>
        <w:t>opasno</w:t>
      </w:r>
    </w:p>
    <w:p>
      <w:r>
        <w:t>opasovati se</w:t>
      </w:r>
    </w:p>
    <w:p>
      <w:r>
        <w:t>opasti (se)</w:t>
      </w:r>
    </w:p>
    <w:p>
      <w:r>
        <w:t>opatica</w:t>
      </w:r>
    </w:p>
    <w:p>
      <w:r>
        <w:t>opatiê</w:t>
      </w:r>
    </w:p>
    <w:p>
      <w:r>
        <w:t>opatovь</w:t>
      </w:r>
    </w:p>
    <w:p>
      <w:r>
        <w:t>opatь</w:t>
      </w:r>
    </w:p>
    <w:p>
      <w:r>
        <w:t>opaêti</w:t>
      </w:r>
    </w:p>
    <w:p>
      <w:r>
        <w:t>opeti (se)</w:t>
      </w:r>
    </w:p>
    <w:p>
      <w:r>
        <w:t>opetь</w:t>
      </w:r>
    </w:p>
    <w:p>
      <w:r>
        <w:t>opečaliti</w:t>
      </w:r>
    </w:p>
    <w:p>
      <w:r>
        <w:t>opečatiti</w:t>
      </w:r>
    </w:p>
    <w:p>
      <w:r>
        <w:t>opiistvo</w:t>
      </w:r>
    </w:p>
    <w:p>
      <w:r>
        <w:t>opinь</w:t>
      </w:r>
    </w:p>
    <w:p>
      <w:r>
        <w:t>opitati</w:t>
      </w:r>
    </w:p>
    <w:p>
      <w:r>
        <w:t>opiti se</w:t>
      </w:r>
    </w:p>
    <w:p>
      <w:r>
        <w:t>opitie</w:t>
      </w:r>
    </w:p>
    <w:p>
      <w:r>
        <w:t>opitovati</w:t>
      </w:r>
    </w:p>
    <w:p>
      <w:r>
        <w:t>opiêvstvo</w:t>
      </w:r>
    </w:p>
    <w:p>
      <w:r>
        <w:t>opiêvь</w:t>
      </w:r>
    </w:p>
    <w:p>
      <w:r>
        <w:t>opiêvьcь</w:t>
      </w:r>
    </w:p>
    <w:p>
      <w:r>
        <w:t>opiênie</w:t>
      </w:r>
    </w:p>
    <w:p>
      <w:r>
        <w:t>opiêti se</w:t>
      </w:r>
    </w:p>
    <w:p>
      <w:r>
        <w:t>oplaziьv</w:t>
      </w:r>
    </w:p>
    <w:p>
      <w:r>
        <w:t>oplakati</w:t>
      </w:r>
    </w:p>
    <w:p>
      <w:r>
        <w:t>oplemenititi</w:t>
      </w:r>
    </w:p>
    <w:p>
      <w:r>
        <w:t>opletati</w:t>
      </w:r>
    </w:p>
    <w:p>
      <w:r>
        <w:t>oplotiti</w:t>
      </w:r>
    </w:p>
    <w:p>
      <w:r>
        <w:t>oplotь</w:t>
      </w:r>
    </w:p>
    <w:p>
      <w:r>
        <w:t>oplьtiti</w:t>
      </w:r>
    </w:p>
    <w:p>
      <w:r>
        <w:t>oplьčati</w:t>
      </w:r>
    </w:p>
    <w:p>
      <w:r>
        <w:t>oplьčenie</w:t>
      </w:r>
    </w:p>
    <w:p>
      <w:r>
        <w:t>oplьčiti (se)</w:t>
      </w:r>
    </w:p>
    <w:p>
      <w:r>
        <w:t>oplêniti</w:t>
      </w:r>
    </w:p>
    <w:p>
      <w:r>
        <w:t>oplûvanie</w:t>
      </w:r>
    </w:p>
    <w:p>
      <w:r>
        <w:t>oplûvati</w:t>
      </w:r>
    </w:p>
    <w:p>
      <w:r>
        <w:t>oplûniti</w:t>
      </w:r>
    </w:p>
    <w:p>
      <w:r>
        <w:t>opoistvo</w:t>
      </w:r>
    </w:p>
    <w:p>
      <w:r>
        <w:t>opoiti</w:t>
      </w:r>
    </w:p>
    <w:p>
      <w:r>
        <w:t>opoka</w:t>
      </w:r>
    </w:p>
    <w:p>
      <w:r>
        <w:t>opokatь</w:t>
      </w:r>
    </w:p>
    <w:p>
      <w:r>
        <w:t>opominanie</w:t>
      </w:r>
    </w:p>
    <w:p>
      <w:r>
        <w:t>opominati</w:t>
      </w:r>
    </w:p>
    <w:p>
      <w:r>
        <w:t>opona</w:t>
      </w:r>
    </w:p>
    <w:p>
      <w:r>
        <w:t>oponašanie</w:t>
      </w:r>
    </w:p>
    <w:p>
      <w:r>
        <w:t>oponašati</w:t>
      </w:r>
    </w:p>
    <w:p>
      <w:r>
        <w:t>oponositi</w:t>
      </w:r>
    </w:p>
    <w:p>
      <w:r>
        <w:t>oponosь</w:t>
      </w:r>
    </w:p>
    <w:p>
      <w:r>
        <w:t>oponosьnь</w:t>
      </w:r>
    </w:p>
    <w:p>
      <w:r>
        <w:t>oponošenie</w:t>
      </w:r>
    </w:p>
    <w:p>
      <w:r>
        <w:t>oponь</w:t>
      </w:r>
    </w:p>
    <w:p>
      <w:r>
        <w:t>oponьkь</w:t>
      </w:r>
    </w:p>
    <w:p>
      <w:r>
        <w:t>oporeći</w:t>
      </w:r>
    </w:p>
    <w:p>
      <w:r>
        <w:t>oporutь</w:t>
      </w:r>
    </w:p>
    <w:p>
      <w:r>
        <w:t>oposrêdi</w:t>
      </w:r>
    </w:p>
    <w:p>
      <w:r>
        <w:t>opoteći</w:t>
      </w:r>
    </w:p>
    <w:p>
      <w:r>
        <w:t>opotikavь</w:t>
      </w:r>
    </w:p>
    <w:p>
      <w:r>
        <w:t>opotikanie</w:t>
      </w:r>
    </w:p>
    <w:p>
      <w:r>
        <w:t>opotikatelь</w:t>
      </w:r>
    </w:p>
    <w:p>
      <w:r>
        <w:t>opotikati</w:t>
      </w:r>
    </w:p>
    <w:p>
      <w:r>
        <w:t>opoticati</w:t>
      </w:r>
    </w:p>
    <w:p>
      <w:r>
        <w:t>opot'knenie</w:t>
      </w:r>
    </w:p>
    <w:p>
      <w:r>
        <w:t>opot'knuti</w:t>
      </w:r>
    </w:p>
    <w:p>
      <w:r>
        <w:t>opot'knutie</w:t>
      </w:r>
    </w:p>
    <w:p>
      <w:r>
        <w:t>opošenie</w:t>
      </w:r>
    </w:p>
    <w:p>
      <w:r>
        <w:t>oprava</w:t>
      </w:r>
    </w:p>
    <w:p>
      <w:r>
        <w:t>opravdanie</w:t>
      </w:r>
    </w:p>
    <w:p>
      <w:r>
        <w:t>opravdati</w:t>
      </w:r>
    </w:p>
    <w:p>
      <w:r>
        <w:t>opravditelь</w:t>
      </w:r>
    </w:p>
    <w:p>
      <w:r>
        <w:t>opravditi</w:t>
      </w:r>
    </w:p>
    <w:p>
      <w:r>
        <w:t>opravdovati</w:t>
      </w:r>
    </w:p>
    <w:p>
      <w:r>
        <w:t>opravitelь</w:t>
      </w:r>
    </w:p>
    <w:p>
      <w:r>
        <w:t>opraviti</w:t>
      </w:r>
    </w:p>
    <w:p>
      <w:r>
        <w:t>opravlati</w:t>
      </w:r>
    </w:p>
    <w:p>
      <w:r>
        <w:t>opražnati</w:t>
      </w:r>
    </w:p>
    <w:p>
      <w:r>
        <w:t>oprazdniti (se)</w:t>
      </w:r>
    </w:p>
    <w:p>
      <w:r>
        <w:t>oprati</w:t>
      </w:r>
    </w:p>
    <w:p>
      <w:r>
        <w:t>opregnuti</w:t>
      </w:r>
    </w:p>
    <w:p>
      <w:r>
        <w:t>oprometati se</w:t>
      </w:r>
    </w:p>
    <w:p>
      <w:r>
        <w:t>oprostiti</w:t>
      </w:r>
    </w:p>
    <w:p>
      <w:r>
        <w:t>oprьta</w:t>
      </w:r>
    </w:p>
    <w:p>
      <w:r>
        <w:t>oprêsnьkь</w:t>
      </w:r>
    </w:p>
    <w:p>
      <w:r>
        <w:t>oprêsnьčьnь</w:t>
      </w:r>
    </w:p>
    <w:p>
      <w:r>
        <w:t>opstupati</w:t>
      </w:r>
    </w:p>
    <w:p>
      <w:r>
        <w:t>optatь</w:t>
      </w:r>
    </w:p>
    <w:p>
      <w:r>
        <w:t>opusnêti</w:t>
      </w:r>
    </w:p>
    <w:p>
      <w:r>
        <w:t>osupnêti</w:t>
      </w:r>
    </w:p>
    <w:p>
      <w:r>
        <w:t>opustêti</w:t>
      </w:r>
    </w:p>
    <w:p>
      <w:r>
        <w:t>opustiti</w:t>
      </w:r>
    </w:p>
    <w:p>
      <w:r>
        <w:t>opustênie</w:t>
      </w:r>
    </w:p>
    <w:p>
      <w:r>
        <w:t>ophoždati</w:t>
      </w:r>
    </w:p>
    <w:p>
      <w:r>
        <w:t>općenьskь</w:t>
      </w:r>
    </w:p>
    <w:p>
      <w:r>
        <w:t>općina</w:t>
      </w:r>
    </w:p>
    <w:p>
      <w:r>
        <w:t>općinьnь</w:t>
      </w:r>
    </w:p>
    <w:p>
      <w:r>
        <w:t>općinьskь</w:t>
      </w:r>
    </w:p>
    <w:p>
      <w:r>
        <w:t>općiti</w:t>
      </w:r>
    </w:p>
    <w:p>
      <w:r>
        <w:t>opьênstvovati</w:t>
      </w:r>
    </w:p>
    <w:p>
      <w:r>
        <w:t>oraka</w:t>
      </w:r>
    </w:p>
    <w:p>
      <w:r>
        <w:t>oramento</w:t>
      </w:r>
    </w:p>
    <w:p>
      <w:r>
        <w:t>oranie</w:t>
      </w:r>
    </w:p>
    <w:p>
      <w:r>
        <w:t>oranica</w:t>
      </w:r>
    </w:p>
    <w:p>
      <w:r>
        <w:t>orati</w:t>
      </w:r>
    </w:p>
    <w:p>
      <w:r>
        <w:t>oracii</w:t>
      </w:r>
    </w:p>
    <w:p>
      <w:r>
        <w:t>oracionь</w:t>
      </w:r>
    </w:p>
    <w:p>
      <w:r>
        <w:t>oraciê</w:t>
      </w:r>
    </w:p>
    <w:p>
      <w:r>
        <w:t>organь</w:t>
      </w:r>
    </w:p>
    <w:p>
      <w:r>
        <w:t>organьnь</w:t>
      </w:r>
    </w:p>
    <w:p>
      <w:r>
        <w:t>oregь</w:t>
      </w:r>
    </w:p>
    <w:p>
      <w:r>
        <w:t>orijenovь</w:t>
      </w:r>
    </w:p>
    <w:p>
      <w:r>
        <w:t>orijenь</w:t>
      </w:r>
    </w:p>
    <w:p>
      <w:r>
        <w:t>oriolь</w:t>
      </w:r>
    </w:p>
    <w:p>
      <w:r>
        <w:t>orionь</w:t>
      </w:r>
    </w:p>
    <w:p>
      <w:r>
        <w:t>orlica</w:t>
      </w:r>
    </w:p>
    <w:p>
      <w:r>
        <w:t>orlovь</w:t>
      </w:r>
    </w:p>
    <w:p>
      <w:r>
        <w:t>ormandiê</w:t>
      </w:r>
    </w:p>
    <w:p>
      <w:r>
        <w:t>ormarь</w:t>
      </w:r>
    </w:p>
    <w:p>
      <w:r>
        <w:t>orozii</w:t>
      </w:r>
    </w:p>
    <w:p>
      <w:r>
        <w:t>oroziê</w:t>
      </w:r>
    </w:p>
    <w:p>
      <w:r>
        <w:t>ortasь</w:t>
      </w:r>
    </w:p>
    <w:p>
      <w:r>
        <w:t>ortigomitra</w:t>
      </w:r>
    </w:p>
    <w:p>
      <w:r>
        <w:t>ortodoksь</w:t>
      </w:r>
    </w:p>
    <w:p>
      <w:r>
        <w:t>orudie</w:t>
      </w:r>
    </w:p>
    <w:p>
      <w:r>
        <w:t>oružati</w:t>
      </w:r>
    </w:p>
    <w:p>
      <w:r>
        <w:t>oruženie</w:t>
      </w:r>
    </w:p>
    <w:p>
      <w:r>
        <w:t>oružie</w:t>
      </w:r>
    </w:p>
    <w:p>
      <w:r>
        <w:t>oružienosьcь</w:t>
      </w:r>
    </w:p>
    <w:p>
      <w:r>
        <w:t>oružiliće</w:t>
      </w:r>
    </w:p>
    <w:p>
      <w:r>
        <w:t>oružiti</w:t>
      </w:r>
    </w:p>
    <w:p>
      <w:r>
        <w:t>oružnikь</w:t>
      </w:r>
    </w:p>
    <w:p>
      <w:r>
        <w:t>oružьnь</w:t>
      </w:r>
    </w:p>
    <w:p>
      <w:r>
        <w:t>orfa</w:t>
      </w:r>
    </w:p>
    <w:p>
      <w:r>
        <w:t>orfitь</w:t>
      </w:r>
    </w:p>
    <w:p>
      <w:r>
        <w:t>orь</w:t>
      </w:r>
    </w:p>
    <w:p>
      <w:r>
        <w:t>orьlь</w:t>
      </w:r>
    </w:p>
    <w:p>
      <w:r>
        <w:t>orêhь</w:t>
      </w:r>
    </w:p>
    <w:p>
      <w:r>
        <w:t>osa</w:t>
      </w:r>
    </w:p>
    <w:p>
      <w:r>
        <w:t>osadamь</w:t>
      </w:r>
    </w:p>
    <w:p>
      <w:r>
        <w:t>osaždavêti</w:t>
      </w:r>
    </w:p>
    <w:p>
      <w:r>
        <w:t>osanna</w:t>
      </w:r>
    </w:p>
    <w:p>
      <w:r>
        <w:t>osapa</w:t>
      </w:r>
    </w:p>
    <w:p>
      <w:r>
        <w:t>osapnica</w:t>
      </w:r>
    </w:p>
    <w:p>
      <w:r>
        <w:t>osvaditi</w:t>
      </w:r>
    </w:p>
    <w:p>
      <w:r>
        <w:t>osvaždevati</w:t>
      </w:r>
    </w:p>
    <w:p>
      <w:r>
        <w:t>osvaždenie</w:t>
      </w:r>
    </w:p>
    <w:p>
      <w:r>
        <w:t>osvetiti</w:t>
      </w:r>
    </w:p>
    <w:p>
      <w:r>
        <w:t>osvećati</w:t>
      </w:r>
    </w:p>
    <w:p>
      <w:r>
        <w:t>osvećenie</w:t>
      </w:r>
    </w:p>
    <w:p>
      <w:r>
        <w:t>osvitati</w:t>
      </w:r>
    </w:p>
    <w:p>
      <w:r>
        <w:t>osv'nuti</w:t>
      </w:r>
    </w:p>
    <w:p>
      <w:r>
        <w:t>osvoboditelь</w:t>
      </w:r>
    </w:p>
    <w:p>
      <w:r>
        <w:t>osvoboditi</w:t>
      </w:r>
    </w:p>
    <w:p>
      <w:r>
        <w:t>osvoboždenie</w:t>
      </w:r>
    </w:p>
    <w:p>
      <w:r>
        <w:t>osvêdokovati</w:t>
      </w:r>
    </w:p>
    <w:p>
      <w:r>
        <w:t>osvêdočiti</w:t>
      </w:r>
    </w:p>
    <w:p>
      <w:r>
        <w:t>osvêdêtelstvovati</w:t>
      </w:r>
    </w:p>
    <w:p>
      <w:r>
        <w:t>osvênь</w:t>
      </w:r>
    </w:p>
    <w:p>
      <w:r>
        <w:t>osvêtiti</w:t>
      </w:r>
    </w:p>
    <w:p>
      <w:r>
        <w:t>osvêtliti</w:t>
      </w:r>
    </w:p>
    <w:p>
      <w:r>
        <w:t>osebêinь</w:t>
      </w:r>
    </w:p>
    <w:p>
      <w:r>
        <w:t>oseganie</w:t>
      </w:r>
    </w:p>
    <w:p>
      <w:r>
        <w:t>osegati</w:t>
      </w:r>
    </w:p>
    <w:p>
      <w:r>
        <w:t>osedlati</w:t>
      </w:r>
    </w:p>
    <w:p>
      <w:r>
        <w:t>osezanie</w:t>
      </w:r>
    </w:p>
    <w:p>
      <w:r>
        <w:t>osezati</w:t>
      </w:r>
    </w:p>
    <w:p>
      <w:r>
        <w:t>oseknuti</w:t>
      </w:r>
    </w:p>
    <w:p>
      <w:r>
        <w:t>osievь</w:t>
      </w:r>
    </w:p>
    <w:p>
      <w:r>
        <w:t>osii</w:t>
      </w:r>
    </w:p>
    <w:p>
      <w:r>
        <w:t>osiê</w:t>
      </w:r>
    </w:p>
    <w:p>
      <w:r>
        <w:t>osipati</w:t>
      </w:r>
    </w:p>
    <w:p>
      <w:r>
        <w:t>osirotiti</w:t>
      </w:r>
    </w:p>
    <w:p>
      <w:r>
        <w:t>osirênie</w:t>
      </w:r>
    </w:p>
    <w:p>
      <w:r>
        <w:t>osirêti</w:t>
      </w:r>
    </w:p>
    <w:p>
      <w:r>
        <w:t>osititi</w:t>
      </w:r>
    </w:p>
    <w:p>
      <w:r>
        <w:t>osiêti</w:t>
      </w:r>
    </w:p>
    <w:p>
      <w:r>
        <w:t>oskvrьnati</w:t>
      </w:r>
    </w:p>
    <w:p>
      <w:r>
        <w:t>oskvrьnenie</w:t>
      </w:r>
    </w:p>
    <w:p>
      <w:r>
        <w:t>oskvrьniti (se)</w:t>
      </w:r>
    </w:p>
    <w:p>
      <w:r>
        <w:t>oskvrьnuti</w:t>
      </w:r>
    </w:p>
    <w:p>
      <w:r>
        <w:t>oskvrьnêti</w:t>
      </w:r>
    </w:p>
    <w:p>
      <w:r>
        <w:t>oskitanie</w:t>
      </w:r>
    </w:p>
    <w:p>
      <w:r>
        <w:t>osklabiti se</w:t>
      </w:r>
    </w:p>
    <w:p>
      <w:r>
        <w:t>oskrьbiti (se)</w:t>
      </w:r>
    </w:p>
    <w:p>
      <w:r>
        <w:t>oskrьblati</w:t>
      </w:r>
    </w:p>
    <w:p>
      <w:r>
        <w:t>oskrьblenie</w:t>
      </w:r>
    </w:p>
    <w:p>
      <w:r>
        <w:t>oskrьblêti (se)</w:t>
      </w:r>
    </w:p>
    <w:p>
      <w:r>
        <w:t>oskrьdь</w:t>
      </w:r>
    </w:p>
    <w:p>
      <w:r>
        <w:t>oskuditi</w:t>
      </w:r>
    </w:p>
    <w:p>
      <w:r>
        <w:t>oskudêvati</w:t>
      </w:r>
    </w:p>
    <w:p>
      <w:r>
        <w:t>oskudênie</w:t>
      </w:r>
    </w:p>
    <w:p>
      <w:r>
        <w:t>oskudêti</w:t>
      </w:r>
    </w:p>
    <w:p>
      <w:r>
        <w:t>osla</w:t>
      </w:r>
    </w:p>
    <w:p>
      <w:r>
        <w:t>oslabiti</w:t>
      </w:r>
    </w:p>
    <w:p>
      <w:r>
        <w:t>oslablati</w:t>
      </w:r>
    </w:p>
    <w:p>
      <w:r>
        <w:t>oslablenie</w:t>
      </w:r>
    </w:p>
    <w:p>
      <w:r>
        <w:t>oslablenь</w:t>
      </w:r>
    </w:p>
    <w:p>
      <w:r>
        <w:t>oslablêti</w:t>
      </w:r>
    </w:p>
    <w:p>
      <w:r>
        <w:t>oslabovati</w:t>
      </w:r>
    </w:p>
    <w:p>
      <w:r>
        <w:t>oslabêti</w:t>
      </w:r>
    </w:p>
    <w:p>
      <w:r>
        <w:t>osladiti</w:t>
      </w:r>
    </w:p>
    <w:p>
      <w:r>
        <w:t>osladčati</w:t>
      </w:r>
    </w:p>
    <w:p>
      <w:r>
        <w:t>oslaždati</w:t>
      </w:r>
    </w:p>
    <w:p>
      <w:r>
        <w:t>oslaždenie</w:t>
      </w:r>
    </w:p>
    <w:p>
      <w:r>
        <w:t>osle</w:t>
      </w:r>
    </w:p>
    <w:p>
      <w:r>
        <w:t>oslenikь</w:t>
      </w:r>
    </w:p>
    <w:p>
      <w:r>
        <w:t>oslica</w:t>
      </w:r>
    </w:p>
    <w:p>
      <w:r>
        <w:t>osličii</w:t>
      </w:r>
    </w:p>
    <w:p>
      <w:r>
        <w:t>oslušati</w:t>
      </w:r>
    </w:p>
    <w:p>
      <w:r>
        <w:t>oslušivь</w:t>
      </w:r>
    </w:p>
    <w:p>
      <w:r>
        <w:t>oslušlivь</w:t>
      </w:r>
    </w:p>
    <w:p>
      <w:r>
        <w:t>oslьnuti</w:t>
      </w:r>
    </w:p>
    <w:p>
      <w:r>
        <w:t>oslьpnuti</w:t>
      </w:r>
    </w:p>
    <w:p>
      <w:r>
        <w:t>os'lьskь</w:t>
      </w:r>
    </w:p>
    <w:p>
      <w:r>
        <w:t>oslêdь</w:t>
      </w:r>
    </w:p>
    <w:p>
      <w:r>
        <w:t>oslêpiti</w:t>
      </w:r>
    </w:p>
    <w:p>
      <w:r>
        <w:t>oslêplati</w:t>
      </w:r>
    </w:p>
    <w:p>
      <w:r>
        <w:t>oslêplenie</w:t>
      </w:r>
    </w:p>
    <w:p>
      <w:r>
        <w:t>osmi</w:t>
      </w:r>
    </w:p>
    <w:p>
      <w:r>
        <w:t>osmi na desete</w:t>
      </w:r>
    </w:p>
    <w:p>
      <w:r>
        <w:t>osmidesetь</w:t>
      </w:r>
    </w:p>
    <w:p>
      <w:r>
        <w:t>osmina</w:t>
      </w:r>
    </w:p>
    <w:p>
      <w:r>
        <w:t>osmodesetni</w:t>
      </w:r>
    </w:p>
    <w:p>
      <w:r>
        <w:t>osmodesetnica</w:t>
      </w:r>
    </w:p>
    <w:p>
      <w:r>
        <w:t>osmraditi (se)</w:t>
      </w:r>
    </w:p>
    <w:p>
      <w:r>
        <w:t>osmь</w:t>
      </w:r>
    </w:p>
    <w:p>
      <w:r>
        <w:t>osmь na desete</w:t>
      </w:r>
    </w:p>
    <w:p>
      <w:r>
        <w:t>osnivanie</w:t>
      </w:r>
    </w:p>
    <w:p>
      <w:r>
        <w:t>osnova</w:t>
      </w:r>
    </w:p>
    <w:p>
      <w:r>
        <w:t>osnovanie</w:t>
      </w:r>
    </w:p>
    <w:p>
      <w:r>
        <w:t>osnovatelь</w:t>
      </w:r>
    </w:p>
    <w:p>
      <w:r>
        <w:t>osnovati (se)</w:t>
      </w:r>
    </w:p>
    <w:p>
      <w:r>
        <w:t>osnêžiti</w:t>
      </w:r>
    </w:p>
    <w:p>
      <w:r>
        <w:t>osobiti se</w:t>
      </w:r>
    </w:p>
    <w:p>
      <w:r>
        <w:t>osobь</w:t>
      </w:r>
    </w:p>
    <w:p>
      <w:r>
        <w:t>osobno</w:t>
      </w:r>
    </w:p>
    <w:p>
      <w:r>
        <w:t>osobьnь</w:t>
      </w:r>
    </w:p>
    <w:p>
      <w:r>
        <w:t>osoliti</w:t>
      </w:r>
    </w:p>
    <w:p>
      <w:r>
        <w:t>osramoćenie</w:t>
      </w:r>
    </w:p>
    <w:p>
      <w:r>
        <w:t>ostaviti (se)</w:t>
      </w:r>
    </w:p>
    <w:p>
      <w:r>
        <w:t>ostavlati</w:t>
      </w:r>
    </w:p>
    <w:p>
      <w:r>
        <w:t>ostavlenie</w:t>
      </w:r>
    </w:p>
    <w:p>
      <w:r>
        <w:t>ostalь</w:t>
      </w:r>
    </w:p>
    <w:p>
      <w:r>
        <w:t>ostanьkь</w:t>
      </w:r>
    </w:p>
    <w:p>
      <w:r>
        <w:t>ostarati</w:t>
      </w:r>
    </w:p>
    <w:p>
      <w:r>
        <w:t>ostarêti</w:t>
      </w:r>
    </w:p>
    <w:p>
      <w:r>
        <w:t>ostati (se)</w:t>
      </w:r>
    </w:p>
    <w:p>
      <w:r>
        <w:t>ostatьkь</w:t>
      </w:r>
    </w:p>
    <w:p>
      <w:r>
        <w:t>ostaêti</w:t>
      </w:r>
    </w:p>
    <w:p>
      <w:r>
        <w:t>ostiensь</w:t>
      </w:r>
    </w:p>
    <w:p>
      <w:r>
        <w:t>ostienskь</w:t>
      </w:r>
    </w:p>
    <w:p>
      <w:r>
        <w:t>ostiêrь</w:t>
      </w:r>
    </w:p>
    <w:p>
      <w:r>
        <w:t>ostnenь</w:t>
      </w:r>
    </w:p>
    <w:p>
      <w:r>
        <w:t>ostrastiti (se)</w:t>
      </w:r>
    </w:p>
    <w:p>
      <w:r>
        <w:t>ostrašenie</w:t>
      </w:r>
    </w:p>
    <w:p>
      <w:r>
        <w:t>ostrigati</w:t>
      </w:r>
    </w:p>
    <w:p>
      <w:r>
        <w:t>ostrie</w:t>
      </w:r>
    </w:p>
    <w:p>
      <w:r>
        <w:t>ostriženie</w:t>
      </w:r>
    </w:p>
    <w:p>
      <w:r>
        <w:t>ostrizati</w:t>
      </w:r>
    </w:p>
    <w:p>
      <w:r>
        <w:t>ostrina</w:t>
      </w:r>
    </w:p>
    <w:p>
      <w:r>
        <w:t>ostriti</w:t>
      </w:r>
    </w:p>
    <w:p>
      <w:r>
        <w:t>ostrići</w:t>
      </w:r>
    </w:p>
    <w:p>
      <w:r>
        <w:t>ostrovь</w:t>
      </w:r>
    </w:p>
    <w:p>
      <w:r>
        <w:t>ostrogavь</w:t>
      </w:r>
    </w:p>
    <w:p>
      <w:r>
        <w:t>ostrogь</w:t>
      </w:r>
    </w:p>
    <w:p>
      <w:r>
        <w:t>ostrostь</w:t>
      </w:r>
    </w:p>
    <w:p>
      <w:r>
        <w:t>ostrota</w:t>
      </w:r>
    </w:p>
    <w:p>
      <w:r>
        <w:t>ostrь</w:t>
      </w:r>
    </w:p>
    <w:p>
      <w:r>
        <w:t>ostunь</w:t>
      </w:r>
    </w:p>
    <w:p>
      <w:r>
        <w:t>ostupati</w:t>
      </w:r>
    </w:p>
    <w:p>
      <w:r>
        <w:t>ostupiti</w:t>
      </w:r>
    </w:p>
    <w:p>
      <w:r>
        <w:t>ostьnь</w:t>
      </w:r>
    </w:p>
    <w:p>
      <w:r>
        <w:t>osuditi (se)</w:t>
      </w:r>
    </w:p>
    <w:p>
      <w:r>
        <w:t>osudь</w:t>
      </w:r>
    </w:p>
    <w:p>
      <w:r>
        <w:t>osuetiti</w:t>
      </w:r>
    </w:p>
    <w:p>
      <w:r>
        <w:t>osuždati (se)</w:t>
      </w:r>
    </w:p>
    <w:p>
      <w:r>
        <w:t>osuždevati</w:t>
      </w:r>
    </w:p>
    <w:p>
      <w:r>
        <w:t>osuždenie</w:t>
      </w:r>
    </w:p>
    <w:p>
      <w:r>
        <w:t>osumnêti (se)</w:t>
      </w:r>
    </w:p>
    <w:p>
      <w:r>
        <w:t>osušenie</w:t>
      </w:r>
    </w:p>
    <w:p>
      <w:r>
        <w:t>osušiti</w:t>
      </w:r>
    </w:p>
    <w:p>
      <w:r>
        <w:t>osušno</w:t>
      </w:r>
    </w:p>
    <w:p>
      <w:r>
        <w:t>os'hnuti</w:t>
      </w:r>
    </w:p>
    <w:p>
      <w:r>
        <w:t>osь</w:t>
      </w:r>
    </w:p>
    <w:p>
      <w:r>
        <w:t>osьlь</w:t>
      </w:r>
    </w:p>
    <w:p>
      <w:r>
        <w:t>osêdêti</w:t>
      </w:r>
    </w:p>
    <w:p>
      <w:r>
        <w:t>osêkь</w:t>
      </w:r>
    </w:p>
    <w:p>
      <w:r>
        <w:t>osênati</w:t>
      </w:r>
    </w:p>
    <w:p>
      <w:r>
        <w:t>osênenie</w:t>
      </w:r>
    </w:p>
    <w:p>
      <w:r>
        <w:t>osêniti</w:t>
      </w:r>
    </w:p>
    <w:p>
      <w:r>
        <w:t>osênevati</w:t>
      </w:r>
    </w:p>
    <w:p>
      <w:r>
        <w:t>osêsti</w:t>
      </w:r>
    </w:p>
    <w:p>
      <w:r>
        <w:t>osêtovati</w:t>
      </w:r>
    </w:p>
    <w:p>
      <w:r>
        <w:t>otai</w:t>
      </w:r>
    </w:p>
    <w:p>
      <w:r>
        <w:t>otaino</w:t>
      </w:r>
    </w:p>
    <w:p>
      <w:r>
        <w:t>otainostь</w:t>
      </w:r>
    </w:p>
    <w:p>
      <w:r>
        <w:t>otainь</w:t>
      </w:r>
    </w:p>
    <w:p>
      <w:r>
        <w:t>otainê</w:t>
      </w:r>
    </w:p>
    <w:p>
      <w:r>
        <w:t>otaênь</w:t>
      </w:r>
    </w:p>
    <w:p>
      <w:r>
        <w:t>otbavlenie</w:t>
      </w:r>
    </w:p>
    <w:p>
      <w:r>
        <w:t>otbranenie</w:t>
      </w:r>
    </w:p>
    <w:p>
      <w:r>
        <w:t>otbrêći</w:t>
      </w:r>
    </w:p>
    <w:p>
      <w:r>
        <w:t>otbêgati</w:t>
      </w:r>
    </w:p>
    <w:p>
      <w:r>
        <w:t>otbêgnuti</w:t>
      </w:r>
    </w:p>
    <w:p>
      <w:r>
        <w:t>otbêgovati</w:t>
      </w:r>
    </w:p>
    <w:p>
      <w:r>
        <w:t>otbêžnikь</w:t>
      </w:r>
    </w:p>
    <w:p>
      <w:r>
        <w:t>otbêžьcь</w:t>
      </w:r>
    </w:p>
    <w:p>
      <w:r>
        <w:t>otvalevati</w:t>
      </w:r>
    </w:p>
    <w:p>
      <w:r>
        <w:t>otvalenie</w:t>
      </w:r>
    </w:p>
    <w:p>
      <w:r>
        <w:t>otvaliti</w:t>
      </w:r>
    </w:p>
    <w:p>
      <w:r>
        <w:t>otvarati</w:t>
      </w:r>
    </w:p>
    <w:p>
      <w:r>
        <w:t>otvesti</w:t>
      </w:r>
    </w:p>
    <w:p>
      <w:r>
        <w:t>otvećavati</w:t>
      </w:r>
    </w:p>
    <w:p>
      <w:r>
        <w:t>otvećanie</w:t>
      </w:r>
    </w:p>
    <w:p>
      <w:r>
        <w:t>otvećati</w:t>
      </w:r>
    </w:p>
    <w:p>
      <w:r>
        <w:t>otvećevati</w:t>
      </w:r>
    </w:p>
    <w:p>
      <w:r>
        <w:t>otvećenie</w:t>
      </w:r>
    </w:p>
    <w:p>
      <w:r>
        <w:t>otviknuti</w:t>
      </w:r>
    </w:p>
    <w:p>
      <w:r>
        <w:t>otvlačenie</w:t>
      </w:r>
    </w:p>
    <w:p>
      <w:r>
        <w:t>otvlačiti</w:t>
      </w:r>
    </w:p>
    <w:p>
      <w:r>
        <w:t>otvlêći (se)</w:t>
      </w:r>
    </w:p>
    <w:p>
      <w:r>
        <w:t>otvlêčenie</w:t>
      </w:r>
    </w:p>
    <w:p>
      <w:r>
        <w:t>otvoditi</w:t>
      </w:r>
    </w:p>
    <w:p>
      <w:r>
        <w:t>otvorenie</w:t>
      </w:r>
    </w:p>
    <w:p>
      <w:r>
        <w:t>otvoreno</w:t>
      </w:r>
    </w:p>
    <w:p>
      <w:r>
        <w:t>otvorenь</w:t>
      </w:r>
    </w:p>
    <w:p>
      <w:r>
        <w:t>otvoriti (se)</w:t>
      </w:r>
    </w:p>
    <w:p>
      <w:r>
        <w:t>otvratiti (se)</w:t>
      </w:r>
    </w:p>
    <w:p>
      <w:r>
        <w:t>otvraćati (se)</w:t>
      </w:r>
    </w:p>
    <w:p>
      <w:r>
        <w:t>otvrьženie</w:t>
      </w:r>
    </w:p>
    <w:p>
      <w:r>
        <w:t>otvrьženikь</w:t>
      </w:r>
    </w:p>
    <w:p>
      <w:r>
        <w:t>otvrьždati</w:t>
      </w:r>
    </w:p>
    <w:p>
      <w:r>
        <w:t>otvrьzati (se)</w:t>
      </w:r>
    </w:p>
    <w:p>
      <w:r>
        <w:t>otvrьzenie</w:t>
      </w:r>
    </w:p>
    <w:p>
      <w:r>
        <w:t>otvrьnь</w:t>
      </w:r>
    </w:p>
    <w:p>
      <w:r>
        <w:t>otvrьstie</w:t>
      </w:r>
    </w:p>
    <w:p>
      <w:r>
        <w:t>otvrьstovati</w:t>
      </w:r>
    </w:p>
    <w:p>
      <w:r>
        <w:t>otvrьstê</w:t>
      </w:r>
    </w:p>
    <w:p>
      <w:r>
        <w:t>otvrêsti (se)</w:t>
      </w:r>
    </w:p>
    <w:p>
      <w:r>
        <w:t>otvrêći (se)</w:t>
      </w:r>
    </w:p>
    <w:p>
      <w:r>
        <w:t>otvsuda</w:t>
      </w:r>
    </w:p>
    <w:p>
      <w:r>
        <w:t>otvsudu</w:t>
      </w:r>
    </w:p>
    <w:p>
      <w:r>
        <w:t>otvsudê</w:t>
      </w:r>
    </w:p>
    <w:p>
      <w:r>
        <w:t>otvêtnikь</w:t>
      </w:r>
    </w:p>
    <w:p>
      <w:r>
        <w:t>otvêtnica</w:t>
      </w:r>
    </w:p>
    <w:p>
      <w:r>
        <w:t>otvêtь</w:t>
      </w:r>
    </w:p>
    <w:p>
      <w:r>
        <w:t>otvêtьnь</w:t>
      </w:r>
    </w:p>
    <w:p>
      <w:r>
        <w:t>otvêćnikь</w:t>
      </w:r>
    </w:p>
    <w:p>
      <w:r>
        <w:t>otganati</w:t>
      </w:r>
    </w:p>
    <w:p>
      <w:r>
        <w:t>otgnanie</w:t>
      </w:r>
    </w:p>
    <w:p>
      <w:r>
        <w:t>otgnati (se)</w:t>
      </w:r>
    </w:p>
    <w:p>
      <w:r>
        <w:t>otgovarati</w:t>
      </w:r>
    </w:p>
    <w:p>
      <w:r>
        <w:t>otgovorenie</w:t>
      </w:r>
    </w:p>
    <w:p>
      <w:r>
        <w:t>otgovoriti</w:t>
      </w:r>
    </w:p>
    <w:p>
      <w:r>
        <w:t>otgovorь</w:t>
      </w:r>
    </w:p>
    <w:p>
      <w:r>
        <w:t>odgovorь</w:t>
      </w:r>
    </w:p>
    <w:p>
      <w:r>
        <w:t>otgonenie</w:t>
      </w:r>
    </w:p>
    <w:p>
      <w:r>
        <w:t>otgonitelь</w:t>
      </w:r>
    </w:p>
    <w:p>
      <w:r>
        <w:t>otgoniti (se)</w:t>
      </w:r>
    </w:p>
    <w:p>
      <w:r>
        <w:t>otgrêbati se</w:t>
      </w:r>
    </w:p>
    <w:p>
      <w:r>
        <w:t>otdavati</w:t>
      </w:r>
    </w:p>
    <w:p>
      <w:r>
        <w:t>otdavna</w:t>
      </w:r>
    </w:p>
    <w:p>
      <w:r>
        <w:t>otdaleka</w:t>
      </w:r>
    </w:p>
    <w:p>
      <w:r>
        <w:t>otdaleče</w:t>
      </w:r>
    </w:p>
    <w:p>
      <w:r>
        <w:t>otdanie</w:t>
      </w:r>
    </w:p>
    <w:p>
      <w:r>
        <w:t>otdatelivь</w:t>
      </w:r>
    </w:p>
    <w:p>
      <w:r>
        <w:t>otdati</w:t>
      </w:r>
    </w:p>
    <w:p>
      <w:r>
        <w:t>otdaêti</w:t>
      </w:r>
    </w:p>
    <w:p>
      <w:r>
        <w:t>otdvignuti</w:t>
      </w:r>
    </w:p>
    <w:p>
      <w:r>
        <w:t>otdeset(in)stvovati</w:t>
      </w:r>
    </w:p>
    <w:p>
      <w:r>
        <w:t>otdihanie</w:t>
      </w:r>
    </w:p>
    <w:p>
      <w:r>
        <w:t>otdoenie</w:t>
      </w:r>
    </w:p>
    <w:p>
      <w:r>
        <w:t>otdoiti</w:t>
      </w:r>
    </w:p>
    <w:p>
      <w:r>
        <w:t>otdrugudu</w:t>
      </w:r>
    </w:p>
    <w:p>
      <w:r>
        <w:t>otdrugudê</w:t>
      </w:r>
    </w:p>
    <w:p>
      <w:r>
        <w:t>otdunuti</w:t>
      </w:r>
    </w:p>
    <w:p>
      <w:r>
        <w:t>otd'hnuti</w:t>
      </w:r>
    </w:p>
    <w:p>
      <w:r>
        <w:t>otdêlati (se)</w:t>
      </w:r>
    </w:p>
    <w:p>
      <w:r>
        <w:t>otdêliti (se)</w:t>
      </w:r>
    </w:p>
    <w:p>
      <w:r>
        <w:t>otdêlnê</w:t>
      </w:r>
    </w:p>
    <w:p>
      <w:r>
        <w:t>otegovati</w:t>
      </w:r>
    </w:p>
    <w:p>
      <w:r>
        <w:t>otegotiti</w:t>
      </w:r>
    </w:p>
    <w:p>
      <w:r>
        <w:t>otegotêti</w:t>
      </w:r>
    </w:p>
    <w:p>
      <w:r>
        <w:t>otežati</w:t>
      </w:r>
    </w:p>
    <w:p>
      <w:r>
        <w:t>otežčavati</w:t>
      </w:r>
    </w:p>
    <w:p>
      <w:r>
        <w:t>oteščavati</w:t>
      </w:r>
    </w:p>
    <w:p>
      <w:r>
        <w:t>otežčati</w:t>
      </w:r>
    </w:p>
    <w:p>
      <w:r>
        <w:t>oteščati</w:t>
      </w:r>
    </w:p>
    <w:p>
      <w:r>
        <w:t>otežčevati</w:t>
      </w:r>
    </w:p>
    <w:p>
      <w:r>
        <w:t>oteščevati (se)</w:t>
      </w:r>
    </w:p>
    <w:p>
      <w:r>
        <w:t>otež'čiti</w:t>
      </w:r>
    </w:p>
    <w:p>
      <w:r>
        <w:t>oteščiti</w:t>
      </w:r>
    </w:p>
    <w:p>
      <w:r>
        <w:t>oteti</w:t>
      </w:r>
    </w:p>
    <w:p>
      <w:r>
        <w:t>otьêti (se)</w:t>
      </w:r>
    </w:p>
    <w:p>
      <w:r>
        <w:t>otzvati</w:t>
      </w:r>
    </w:p>
    <w:p>
      <w:r>
        <w:t>otzivati</w:t>
      </w:r>
    </w:p>
    <w:p>
      <w:r>
        <w:t>otz'lati se</w:t>
      </w:r>
    </w:p>
    <w:p>
      <w:r>
        <w:t>otimati (se)</w:t>
      </w:r>
    </w:p>
    <w:p>
      <w:r>
        <w:t>otiranie</w:t>
      </w:r>
    </w:p>
    <w:p>
      <w:r>
        <w:t>otirati</w:t>
      </w:r>
    </w:p>
    <w:p>
      <w:r>
        <w:t>otiti</w:t>
      </w:r>
    </w:p>
    <w:p>
      <w:r>
        <w:t>otkati</w:t>
      </w:r>
    </w:p>
    <w:p>
      <w:r>
        <w:t>otkle</w:t>
      </w:r>
    </w:p>
    <w:p>
      <w:r>
        <w:t>otklinati</w:t>
      </w:r>
    </w:p>
    <w:p>
      <w:r>
        <w:t>otkloniti (se)</w:t>
      </w:r>
    </w:p>
    <w:p>
      <w:r>
        <w:t>otklopiti</w:t>
      </w:r>
    </w:p>
    <w:p>
      <w:r>
        <w:t>otkolê</w:t>
      </w:r>
    </w:p>
    <w:p>
      <w:r>
        <w:t>otkopati</w:t>
      </w:r>
    </w:p>
    <w:p>
      <w:r>
        <w:t>otkrivati</w:t>
      </w:r>
    </w:p>
    <w:p>
      <w:r>
        <w:t>otkriti (se)</w:t>
      </w:r>
    </w:p>
    <w:p>
      <w:r>
        <w:t>otkrьvenie</w:t>
      </w:r>
    </w:p>
    <w:p>
      <w:r>
        <w:t>otkrьveno</w:t>
      </w:r>
    </w:p>
    <w:p>
      <w:r>
        <w:t>otkudu</w:t>
      </w:r>
    </w:p>
    <w:p>
      <w:r>
        <w:t>otkudê</w:t>
      </w:r>
    </w:p>
    <w:p>
      <w:r>
        <w:t>otkudêže</w:t>
      </w:r>
    </w:p>
    <w:p>
      <w:r>
        <w:t>otkupitelь</w:t>
      </w:r>
    </w:p>
    <w:p>
      <w:r>
        <w:t>otkupiti</w:t>
      </w:r>
    </w:p>
    <w:p>
      <w:r>
        <w:t>otkuplenie</w:t>
      </w:r>
    </w:p>
    <w:p>
      <w:r>
        <w:t>otlagati</w:t>
      </w:r>
    </w:p>
    <w:p>
      <w:r>
        <w:t>otletêti</w:t>
      </w:r>
    </w:p>
    <w:p>
      <w:r>
        <w:t>odletêti</w:t>
      </w:r>
    </w:p>
    <w:p>
      <w:r>
        <w:t>otliêti</w:t>
      </w:r>
    </w:p>
    <w:p>
      <w:r>
        <w:t>otložiti</w:t>
      </w:r>
    </w:p>
    <w:p>
      <w:r>
        <w:t>otlomiti (se)</w:t>
      </w:r>
    </w:p>
    <w:p>
      <w:r>
        <w:t>otlučati (se)</w:t>
      </w:r>
    </w:p>
    <w:p>
      <w:r>
        <w:t>otlučenie</w:t>
      </w:r>
    </w:p>
    <w:p>
      <w:r>
        <w:t>otlučiti (se)</w:t>
      </w:r>
    </w:p>
    <w:p>
      <w:r>
        <w:t>otlьstiti (se)</w:t>
      </w:r>
    </w:p>
    <w:p>
      <w:r>
        <w:t>otlьstêti</w:t>
      </w:r>
    </w:p>
    <w:p>
      <w:r>
        <w:t>otlêkь</w:t>
      </w:r>
    </w:p>
    <w:p>
      <w:r>
        <w:t>otmarь</w:t>
      </w:r>
    </w:p>
    <w:p>
      <w:r>
        <w:t>otmesti</w:t>
      </w:r>
    </w:p>
    <w:p>
      <w:r>
        <w:t>otmetanie</w:t>
      </w:r>
    </w:p>
    <w:p>
      <w:r>
        <w:t>otmetati</w:t>
      </w:r>
    </w:p>
    <w:p>
      <w:r>
        <w:t>otmêtati (se)</w:t>
      </w:r>
    </w:p>
    <w:p>
      <w:r>
        <w:t>ot'miti</w:t>
      </w:r>
    </w:p>
    <w:p>
      <w:r>
        <w:t>otm'knuti</w:t>
      </w:r>
    </w:p>
    <w:p>
      <w:r>
        <w:t>otmetnikь</w:t>
      </w:r>
    </w:p>
    <w:p>
      <w:r>
        <w:t>otmetьnь</w:t>
      </w:r>
    </w:p>
    <w:p>
      <w:r>
        <w:t>otmiti (se)</w:t>
      </w:r>
    </w:p>
    <w:p>
      <w:r>
        <w:t>ot'mniti</w:t>
      </w:r>
    </w:p>
    <w:p>
      <w:r>
        <w:t>ot'mnêti</w:t>
      </w:r>
    </w:p>
    <w:p>
      <w:r>
        <w:t>otmьstiti</w:t>
      </w:r>
    </w:p>
    <w:p>
      <w:r>
        <w:t>otmьćenie</w:t>
      </w:r>
    </w:p>
    <w:p>
      <w:r>
        <w:t>otmêriti (se)</w:t>
      </w:r>
    </w:p>
    <w:p>
      <w:r>
        <w:t>otmêtati</w:t>
      </w:r>
    </w:p>
    <w:p>
      <w:r>
        <w:t>otmetati (se)</w:t>
      </w:r>
    </w:p>
    <w:p>
      <w:r>
        <w:t>otmêtьnь</w:t>
      </w:r>
    </w:p>
    <w:p>
      <w:r>
        <w:t>otnašati</w:t>
      </w:r>
    </w:p>
    <w:p>
      <w:r>
        <w:t>otneli</w:t>
      </w:r>
    </w:p>
    <w:p>
      <w:r>
        <w:t>otneliže</w:t>
      </w:r>
    </w:p>
    <w:p>
      <w:r>
        <w:t>otnelêže</w:t>
      </w:r>
    </w:p>
    <w:p>
      <w:r>
        <w:t>otnemagati (se)</w:t>
      </w:r>
    </w:p>
    <w:p>
      <w:r>
        <w:t>otnemoći (se)</w:t>
      </w:r>
    </w:p>
    <w:p>
      <w:r>
        <w:t>otnesti (se)</w:t>
      </w:r>
    </w:p>
    <w:p>
      <w:r>
        <w:t>otnikudь</w:t>
      </w:r>
    </w:p>
    <w:p>
      <w:r>
        <w:t>otnimanie</w:t>
      </w:r>
    </w:p>
    <w:p>
      <w:r>
        <w:t>otnositi (se)</w:t>
      </w:r>
    </w:p>
    <w:p>
      <w:r>
        <w:t>otnuda</w:t>
      </w:r>
    </w:p>
    <w:p>
      <w:r>
        <w:t>otnudu</w:t>
      </w:r>
    </w:p>
    <w:p>
      <w:r>
        <w:t>otnuduže</w:t>
      </w:r>
    </w:p>
    <w:p>
      <w:r>
        <w:t>otnudь</w:t>
      </w:r>
    </w:p>
    <w:p>
      <w:r>
        <w:t>otnûdь</w:t>
      </w:r>
    </w:p>
    <w:p>
      <w:r>
        <w:t>otnudê</w:t>
      </w:r>
    </w:p>
    <w:p>
      <w:r>
        <w:t>otnûdê</w:t>
      </w:r>
    </w:p>
    <w:p>
      <w:r>
        <w:t>otnudêže</w:t>
      </w:r>
    </w:p>
    <w:p>
      <w:r>
        <w:t>otnûdêže</w:t>
      </w:r>
    </w:p>
    <w:p>
      <w:r>
        <w:t>oto</w:t>
      </w:r>
    </w:p>
    <w:p>
      <w:r>
        <w:t>otogorênie</w:t>
      </w:r>
    </w:p>
    <w:p>
      <w:r>
        <w:t>otokь</w:t>
      </w:r>
    </w:p>
    <w:p>
      <w:r>
        <w:t>otonudь</w:t>
      </w:r>
    </w:p>
    <w:p>
      <w:r>
        <w:t>otonь</w:t>
      </w:r>
    </w:p>
    <w:p>
      <w:r>
        <w:t>otorь</w:t>
      </w:r>
    </w:p>
    <w:p>
      <w:r>
        <w:t>otočiti</w:t>
      </w:r>
    </w:p>
    <w:p>
      <w:r>
        <w:t>otočьcь</w:t>
      </w:r>
    </w:p>
    <w:p>
      <w:r>
        <w:t>otpadati</w:t>
      </w:r>
    </w:p>
    <w:p>
      <w:r>
        <w:t>otpadenie</w:t>
      </w:r>
    </w:p>
    <w:p>
      <w:r>
        <w:t>otpasti</w:t>
      </w:r>
    </w:p>
    <w:p>
      <w:r>
        <w:t>otpirati</w:t>
      </w:r>
    </w:p>
    <w:p>
      <w:r>
        <w:t>otpisati</w:t>
      </w:r>
    </w:p>
    <w:p>
      <w:r>
        <w:t>otplaćenie</w:t>
      </w:r>
    </w:p>
    <w:p>
      <w:r>
        <w:t>otplivati</w:t>
      </w:r>
    </w:p>
    <w:p>
      <w:r>
        <w:t>otplinuti</w:t>
      </w:r>
    </w:p>
    <w:p>
      <w:r>
        <w:t>otpovêdati</w:t>
      </w:r>
    </w:p>
    <w:p>
      <w:r>
        <w:t>otpovê(dê)ti</w:t>
      </w:r>
    </w:p>
    <w:p>
      <w:r>
        <w:t>otpočinuti</w:t>
      </w:r>
    </w:p>
    <w:p>
      <w:r>
        <w:t>otpraviti</w:t>
      </w:r>
    </w:p>
    <w:p>
      <w:r>
        <w:t>otpravlenie</w:t>
      </w:r>
    </w:p>
    <w:p>
      <w:r>
        <w:t>otprati</w:t>
      </w:r>
    </w:p>
    <w:p>
      <w:r>
        <w:t>otpuditi</w:t>
      </w:r>
    </w:p>
    <w:p>
      <w:r>
        <w:t>otpustitelь</w:t>
      </w:r>
    </w:p>
    <w:p>
      <w:r>
        <w:t>otpustiti (se)</w:t>
      </w:r>
    </w:p>
    <w:p>
      <w:r>
        <w:t>otpustь</w:t>
      </w:r>
    </w:p>
    <w:p>
      <w:r>
        <w:t>otpustьkь</w:t>
      </w:r>
    </w:p>
    <w:p>
      <w:r>
        <w:t>otpućatelь</w:t>
      </w:r>
    </w:p>
    <w:p>
      <w:r>
        <w:t>otpućati (se)</w:t>
      </w:r>
    </w:p>
    <w:p>
      <w:r>
        <w:t>otpućenie</w:t>
      </w:r>
    </w:p>
    <w:p>
      <w:r>
        <w:t>otp'hnuti</w:t>
      </w:r>
    </w:p>
    <w:p>
      <w:r>
        <w:t>otpêti</w:t>
      </w:r>
    </w:p>
    <w:p>
      <w:r>
        <w:t>otraviti</w:t>
      </w:r>
    </w:p>
    <w:p>
      <w:r>
        <w:t>otravlevati</w:t>
      </w:r>
    </w:p>
    <w:p>
      <w:r>
        <w:t>otrada</w:t>
      </w:r>
    </w:p>
    <w:p>
      <w:r>
        <w:t>otradnê</w:t>
      </w:r>
    </w:p>
    <w:p>
      <w:r>
        <w:t>otraslь</w:t>
      </w:r>
    </w:p>
    <w:p>
      <w:r>
        <w:t>otrediti</w:t>
      </w:r>
    </w:p>
    <w:p>
      <w:r>
        <w:t>otreždevati</w:t>
      </w:r>
    </w:p>
    <w:p>
      <w:r>
        <w:t>otresati</w:t>
      </w:r>
    </w:p>
    <w:p>
      <w:r>
        <w:t>otresenie</w:t>
      </w:r>
    </w:p>
    <w:p>
      <w:r>
        <w:t>otresti</w:t>
      </w:r>
    </w:p>
    <w:p>
      <w:r>
        <w:t>otreći (se)</w:t>
      </w:r>
    </w:p>
    <w:p>
      <w:r>
        <w:t>otrečenie</w:t>
      </w:r>
    </w:p>
    <w:p>
      <w:r>
        <w:t>otrivati</w:t>
      </w:r>
    </w:p>
    <w:p>
      <w:r>
        <w:t>otrigati</w:t>
      </w:r>
    </w:p>
    <w:p>
      <w:r>
        <w:t>otrignuti</w:t>
      </w:r>
    </w:p>
    <w:p>
      <w:r>
        <w:t>otrina</w:t>
      </w:r>
    </w:p>
    <w:p>
      <w:r>
        <w:t>otrinovenь</w:t>
      </w:r>
    </w:p>
    <w:p>
      <w:r>
        <w:t>otrinutelь</w:t>
      </w:r>
    </w:p>
    <w:p>
      <w:r>
        <w:t>otrinuti</w:t>
      </w:r>
    </w:p>
    <w:p>
      <w:r>
        <w:t>otrinutie</w:t>
      </w:r>
    </w:p>
    <w:p>
      <w:r>
        <w:t>otriti</w:t>
      </w:r>
    </w:p>
    <w:p>
      <w:r>
        <w:t>otricati se</w:t>
      </w:r>
    </w:p>
    <w:p>
      <w:r>
        <w:t>otrovati</w:t>
      </w:r>
    </w:p>
    <w:p>
      <w:r>
        <w:t>otrovica</w:t>
      </w:r>
    </w:p>
    <w:p>
      <w:r>
        <w:t>otrovlenie</w:t>
      </w:r>
    </w:p>
    <w:p>
      <w:r>
        <w:t>otrov'nie</w:t>
      </w:r>
    </w:p>
    <w:p>
      <w:r>
        <w:t>otrovnikь</w:t>
      </w:r>
    </w:p>
    <w:p>
      <w:r>
        <w:t>otrovь</w:t>
      </w:r>
    </w:p>
    <w:p>
      <w:r>
        <w:t>otrovьnь</w:t>
      </w:r>
    </w:p>
    <w:p>
      <w:r>
        <w:t>otrokovica</w:t>
      </w:r>
    </w:p>
    <w:p>
      <w:r>
        <w:t>otrokorodica</w:t>
      </w:r>
    </w:p>
    <w:p>
      <w:r>
        <w:t>otrokь</w:t>
      </w:r>
    </w:p>
    <w:p>
      <w:r>
        <w:t>otroče</w:t>
      </w:r>
    </w:p>
    <w:p>
      <w:r>
        <w:t>otročićь</w:t>
      </w:r>
    </w:p>
    <w:p>
      <w:r>
        <w:t>otroč'stvie</w:t>
      </w:r>
    </w:p>
    <w:p>
      <w:r>
        <w:t>otroč'stvo</w:t>
      </w:r>
    </w:p>
    <w:p>
      <w:r>
        <w:t>otročьskь</w:t>
      </w:r>
    </w:p>
    <w:p>
      <w:r>
        <w:t>otročьcь</w:t>
      </w:r>
    </w:p>
    <w:p>
      <w:r>
        <w:t>otrusь</w:t>
      </w:r>
    </w:p>
    <w:p>
      <w:r>
        <w:t>otruhliti</w:t>
      </w:r>
    </w:p>
    <w:p>
      <w:r>
        <w:t>otrьgati</w:t>
      </w:r>
    </w:p>
    <w:p>
      <w:r>
        <w:t>otrьgnuti</w:t>
      </w:r>
    </w:p>
    <w:p>
      <w:r>
        <w:t>otrьpêti</w:t>
      </w:r>
    </w:p>
    <w:p>
      <w:r>
        <w:t>otrьti (se)</w:t>
      </w:r>
    </w:p>
    <w:p>
      <w:r>
        <w:t>otrêbi</w:t>
      </w:r>
    </w:p>
    <w:p>
      <w:r>
        <w:t>otrêbiti</w:t>
      </w:r>
    </w:p>
    <w:p>
      <w:r>
        <w:t>otrêblati</w:t>
      </w:r>
    </w:p>
    <w:p>
      <w:r>
        <w:t>otrêzati</w:t>
      </w:r>
    </w:p>
    <w:p>
      <w:r>
        <w:t>otrêzovati</w:t>
      </w:r>
    </w:p>
    <w:p>
      <w:r>
        <w:t>otrêkati (se)</w:t>
      </w:r>
    </w:p>
    <w:p>
      <w:r>
        <w:t>otrênie</w:t>
      </w:r>
    </w:p>
    <w:p>
      <w:r>
        <w:t>otrêšati (se)</w:t>
      </w:r>
    </w:p>
    <w:p>
      <w:r>
        <w:t>otrêševati</w:t>
      </w:r>
    </w:p>
    <w:p>
      <w:r>
        <w:t>otrêšenie</w:t>
      </w:r>
    </w:p>
    <w:p>
      <w:r>
        <w:t>otrêšeno</w:t>
      </w:r>
    </w:p>
    <w:p>
      <w:r>
        <w:t>otrêšiti (se)</w:t>
      </w:r>
    </w:p>
    <w:p>
      <w:r>
        <w:t>otrê(ê)ti</w:t>
      </w:r>
    </w:p>
    <w:p>
      <w:r>
        <w:t>otselê</w:t>
      </w:r>
    </w:p>
    <w:p>
      <w:r>
        <w:t>otsilati (se)</w:t>
      </w:r>
    </w:p>
    <w:p>
      <w:r>
        <w:t>otskočiti</w:t>
      </w:r>
    </w:p>
    <w:p>
      <w:r>
        <w:t>otslati</w:t>
      </w:r>
    </w:p>
    <w:p>
      <w:r>
        <w:t>otsluženie</w:t>
      </w:r>
    </w:p>
    <w:p>
      <w:r>
        <w:t>otslužiti</w:t>
      </w:r>
    </w:p>
    <w:p>
      <w:r>
        <w:t>otstavlenь</w:t>
      </w:r>
    </w:p>
    <w:p>
      <w:r>
        <w:t>otstati</w:t>
      </w:r>
    </w:p>
    <w:p>
      <w:r>
        <w:t>otstoênie</w:t>
      </w:r>
    </w:p>
    <w:p>
      <w:r>
        <w:t>otstoêti</w:t>
      </w:r>
    </w:p>
    <w:p>
      <w:r>
        <w:t>otstupanie</w:t>
      </w:r>
    </w:p>
    <w:p>
      <w:r>
        <w:t>otstupati</w:t>
      </w:r>
    </w:p>
    <w:p>
      <w:r>
        <w:t>otstupiti</w:t>
      </w:r>
    </w:p>
    <w:p>
      <w:r>
        <w:t>otstuplenie</w:t>
      </w:r>
    </w:p>
    <w:p>
      <w:r>
        <w:t>otstupovati</w:t>
      </w:r>
    </w:p>
    <w:p>
      <w:r>
        <w:t>otsudu</w:t>
      </w:r>
    </w:p>
    <w:p>
      <w:r>
        <w:t>otsudê</w:t>
      </w:r>
    </w:p>
    <w:p>
      <w:r>
        <w:t>otsunovenь</w:t>
      </w:r>
    </w:p>
    <w:p>
      <w:r>
        <w:t>otsunovanь</w:t>
      </w:r>
    </w:p>
    <w:p>
      <w:r>
        <w:t>otsêkati (se)</w:t>
      </w:r>
    </w:p>
    <w:p>
      <w:r>
        <w:t>otsêknuti</w:t>
      </w:r>
    </w:p>
    <w:p>
      <w:r>
        <w:t>otsêsti</w:t>
      </w:r>
    </w:p>
    <w:p>
      <w:r>
        <w:t>otsêći (se)</w:t>
      </w:r>
    </w:p>
    <w:p>
      <w:r>
        <w:t>otsêčenie</w:t>
      </w:r>
    </w:p>
    <w:p>
      <w:r>
        <w:t>ottegnuti</w:t>
      </w:r>
    </w:p>
    <w:p>
      <w:r>
        <w:t>ottezati</w:t>
      </w:r>
    </w:p>
    <w:p>
      <w:r>
        <w:t>otteći</w:t>
      </w:r>
    </w:p>
    <w:p>
      <w:r>
        <w:t>ottisnuti</w:t>
      </w:r>
    </w:p>
    <w:p>
      <w:r>
        <w:t>ottolê</w:t>
      </w:r>
    </w:p>
    <w:p>
      <w:r>
        <w:t>ottudu</w:t>
      </w:r>
    </w:p>
    <w:p>
      <w:r>
        <w:t>ottudê</w:t>
      </w:r>
    </w:p>
    <w:p>
      <w:r>
        <w:t>ottuživь</w:t>
      </w:r>
    </w:p>
    <w:p>
      <w:r>
        <w:t>otužditi</w:t>
      </w:r>
    </w:p>
    <w:p>
      <w:r>
        <w:t>otužьnь</w:t>
      </w:r>
    </w:p>
    <w:p>
      <w:r>
        <w:t>oturêti</w:t>
      </w:r>
    </w:p>
    <w:p>
      <w:r>
        <w:t>othaždati</w:t>
      </w:r>
    </w:p>
    <w:p>
      <w:r>
        <w:t>othoditi</w:t>
      </w:r>
    </w:p>
    <w:p>
      <w:r>
        <w:t>othoždenie</w:t>
      </w:r>
    </w:p>
    <w:p>
      <w:r>
        <w:t>othranenie</w:t>
      </w:r>
    </w:p>
    <w:p>
      <w:r>
        <w:t>othraniti</w:t>
      </w:r>
    </w:p>
    <w:p>
      <w:r>
        <w:t>ot'ćetiti (se)</w:t>
      </w:r>
    </w:p>
    <w:p>
      <w:r>
        <w:t>ot'ćiti (se)</w:t>
      </w:r>
    </w:p>
    <w:p>
      <w:r>
        <w:t>otcvisti</w:t>
      </w:r>
    </w:p>
    <w:p>
      <w:r>
        <w:t>otčaêti</w:t>
      </w:r>
    </w:p>
    <w:p>
      <w:r>
        <w:t>otčenašь</w:t>
      </w:r>
    </w:p>
    <w:p>
      <w:r>
        <w:t>očenašь</w:t>
      </w:r>
    </w:p>
    <w:p>
      <w:r>
        <w:t>otčesnuti</w:t>
      </w:r>
    </w:p>
    <w:p>
      <w:r>
        <w:t>otčinь</w:t>
      </w:r>
    </w:p>
    <w:p>
      <w:r>
        <w:t>otčisti</w:t>
      </w:r>
    </w:p>
    <w:p>
      <w:r>
        <w:t>ot'čьskь</w:t>
      </w:r>
    </w:p>
    <w:p>
      <w:r>
        <w:t>otšivati</w:t>
      </w:r>
    </w:p>
    <w:p>
      <w:r>
        <w:t>otšьstь</w:t>
      </w:r>
    </w:p>
    <w:p>
      <w:r>
        <w:t>otь</w:t>
      </w:r>
    </w:p>
    <w:p>
      <w:r>
        <w:t>otьvêvati</w:t>
      </w:r>
    </w:p>
    <w:p>
      <w:r>
        <w:t>otьmьćenie</w:t>
      </w:r>
    </w:p>
    <w:p>
      <w:r>
        <w:t>otьnčati</w:t>
      </w:r>
    </w:p>
    <w:p>
      <w:r>
        <w:t>otьnčiti</w:t>
      </w:r>
    </w:p>
    <w:p>
      <w:r>
        <w:t>otьcь</w:t>
      </w:r>
    </w:p>
    <w:p>
      <w:r>
        <w:t>otьč'stvie</w:t>
      </w:r>
    </w:p>
    <w:p>
      <w:r>
        <w:t>otьč'stvo</w:t>
      </w:r>
    </w:p>
    <w:p>
      <w:r>
        <w:t>otьčь</w:t>
      </w:r>
    </w:p>
    <w:p>
      <w:r>
        <w:t>otêtie</w:t>
      </w:r>
    </w:p>
    <w:p>
      <w:r>
        <w:t>oušionь</w:t>
      </w:r>
    </w:p>
    <w:p>
      <w:r>
        <w:t>oferta</w:t>
      </w:r>
    </w:p>
    <w:p>
      <w:r>
        <w:t>oficii</w:t>
      </w:r>
    </w:p>
    <w:p>
      <w:r>
        <w:t>oficiê</w:t>
      </w:r>
    </w:p>
    <w:p>
      <w:r>
        <w:t>ofomêga</w:t>
      </w:r>
    </w:p>
    <w:p>
      <w:r>
        <w:t>ohladiti</w:t>
      </w:r>
    </w:p>
    <w:p>
      <w:r>
        <w:t>ohlaždenie</w:t>
      </w:r>
    </w:p>
    <w:p>
      <w:r>
        <w:t>ohlastati</w:t>
      </w:r>
    </w:p>
    <w:p>
      <w:r>
        <w:t>ohlaćati</w:t>
      </w:r>
    </w:p>
    <w:p>
      <w:r>
        <w:t>ohlêbiti</w:t>
      </w:r>
    </w:p>
    <w:p>
      <w:r>
        <w:t>ohoditi</w:t>
      </w:r>
    </w:p>
    <w:p>
      <w:r>
        <w:t>ohoziinь</w:t>
      </w:r>
    </w:p>
    <w:p>
      <w:r>
        <w:t>ohoziê</w:t>
      </w:r>
    </w:p>
    <w:p>
      <w:r>
        <w:t>oholiti (se)</w:t>
      </w:r>
    </w:p>
    <w:p>
      <w:r>
        <w:t>oholiê</w:t>
      </w:r>
    </w:p>
    <w:p>
      <w:r>
        <w:t>oholo</w:t>
      </w:r>
    </w:p>
    <w:p>
      <w:r>
        <w:t>oholostь</w:t>
      </w:r>
    </w:p>
    <w:p>
      <w:r>
        <w:t>oholstvie</w:t>
      </w:r>
    </w:p>
    <w:p>
      <w:r>
        <w:t>oholstvo</w:t>
      </w:r>
    </w:p>
    <w:p>
      <w:r>
        <w:t>oholь</w:t>
      </w:r>
    </w:p>
    <w:p>
      <w:r>
        <w:t>ohopiti</w:t>
      </w:r>
    </w:p>
    <w:p>
      <w:r>
        <w:t>ohromêti</w:t>
      </w:r>
    </w:p>
    <w:p>
      <w:r>
        <w:t>ohrьmnuti</w:t>
      </w:r>
    </w:p>
    <w:p>
      <w:r>
        <w:t>ohudêti</w:t>
      </w:r>
    </w:p>
    <w:p>
      <w:r>
        <w:t>ohuždenie</w:t>
      </w:r>
    </w:p>
    <w:p>
      <w:r>
        <w:t>ohuliti</w:t>
      </w:r>
    </w:p>
    <w:p>
      <w:r>
        <w:t>ohь</w:t>
      </w:r>
    </w:p>
    <w:p>
      <w:r>
        <w:t>oćakь</w:t>
      </w:r>
    </w:p>
    <w:p>
      <w:r>
        <w:t>oćasь</w:t>
      </w:r>
    </w:p>
    <w:p>
      <w:r>
        <w:t>oće</w:t>
      </w:r>
    </w:p>
    <w:p>
      <w:r>
        <w:t>oćutiti</w:t>
      </w:r>
    </w:p>
    <w:p>
      <w:r>
        <w:t>ocvirьkь</w:t>
      </w:r>
    </w:p>
    <w:p>
      <w:r>
        <w:t>ocvisti</w:t>
      </w:r>
    </w:p>
    <w:p>
      <w:r>
        <w:t>ocьtь</w:t>
      </w:r>
    </w:p>
    <w:p>
      <w:r>
        <w:t>ocêlivati</w:t>
      </w:r>
    </w:p>
    <w:p>
      <w:r>
        <w:t>ocêpênêvati</w:t>
      </w:r>
    </w:p>
    <w:p>
      <w:r>
        <w:t>ocêpênêti</w:t>
      </w:r>
    </w:p>
    <w:p>
      <w:r>
        <w:t>ocêstitelь</w:t>
      </w:r>
    </w:p>
    <w:p>
      <w:r>
        <w:t>ocêstiti</w:t>
      </w:r>
    </w:p>
    <w:p>
      <w:r>
        <w:t>ocêćati</w:t>
      </w:r>
    </w:p>
    <w:p>
      <w:r>
        <w:t>ocêćenie</w:t>
      </w:r>
    </w:p>
    <w:p>
      <w:r>
        <w:t>očaditi</w:t>
      </w:r>
    </w:p>
    <w:p>
      <w:r>
        <w:t>očestie</w:t>
      </w:r>
    </w:p>
    <w:p>
      <w:r>
        <w:t>očesьnь</w:t>
      </w:r>
    </w:p>
    <w:p>
      <w:r>
        <w:t>očist'vstvo</w:t>
      </w:r>
    </w:p>
    <w:p>
      <w:r>
        <w:t>očistitelь</w:t>
      </w:r>
    </w:p>
    <w:p>
      <w:r>
        <w:t>očistiti (se)</w:t>
      </w:r>
    </w:p>
    <w:p>
      <w:r>
        <w:t>očistь</w:t>
      </w:r>
    </w:p>
    <w:p>
      <w:r>
        <w:t>očito</w:t>
      </w:r>
    </w:p>
    <w:p>
      <w:r>
        <w:t>očit'stvo</w:t>
      </w:r>
    </w:p>
    <w:p>
      <w:r>
        <w:t>očitь</w:t>
      </w:r>
    </w:p>
    <w:p>
      <w:r>
        <w:t>očićati (se)</w:t>
      </w:r>
    </w:p>
    <w:p>
      <w:r>
        <w:t>očićavati</w:t>
      </w:r>
    </w:p>
    <w:p>
      <w:r>
        <w:t>očićenie</w:t>
      </w:r>
    </w:p>
    <w:p>
      <w:r>
        <w:t>očrьvleniti</w:t>
      </w:r>
    </w:p>
    <w:p>
      <w:r>
        <w:t>očrьvlenь</w:t>
      </w:r>
    </w:p>
    <w:p>
      <w:r>
        <w:t>očrьviti</w:t>
      </w:r>
    </w:p>
    <w:p>
      <w:r>
        <w:t>očrьniti</w:t>
      </w:r>
    </w:p>
    <w:p>
      <w:r>
        <w:t>očrьnêti</w:t>
      </w:r>
    </w:p>
    <w:p>
      <w:r>
        <w:t>očrêsti</w:t>
      </w:r>
    </w:p>
    <w:p>
      <w:r>
        <w:t>ošpitalь</w:t>
      </w:r>
    </w:p>
    <w:p>
      <w:r>
        <w:t>oš'stvie</w:t>
      </w:r>
    </w:p>
    <w:p>
      <w:r>
        <w:t>oš'stie</w:t>
      </w:r>
    </w:p>
    <w:p>
      <w:r>
        <w:t>oštarica</w:t>
      </w:r>
    </w:p>
    <w:p>
      <w:r>
        <w:t>oštiê</w:t>
      </w:r>
    </w:p>
    <w:p>
      <w:r>
        <w:t>oštêrinь</w:t>
      </w:r>
    </w:p>
    <w:p>
      <w:r>
        <w:t>oêzviti</w:t>
      </w:r>
    </w:p>
    <w:p>
      <w:r>
        <w:t>oû</w:t>
      </w:r>
    </w:p>
    <w:p>
      <w:r>
        <w:t>paviê</w:t>
      </w:r>
    </w:p>
    <w:p>
      <w:r>
        <w:t>pavla</w:t>
      </w:r>
    </w:p>
    <w:p>
      <w:r>
        <w:t>pavlina</w:t>
      </w:r>
    </w:p>
    <w:p>
      <w:r>
        <w:t>pavlinь</w:t>
      </w:r>
    </w:p>
    <w:p>
      <w:r>
        <w:t>pavliê</w:t>
      </w:r>
    </w:p>
    <w:p>
      <w:r>
        <w:t>pavlovь</w:t>
      </w:r>
    </w:p>
    <w:p>
      <w:r>
        <w:t>pavlu</w:t>
      </w:r>
    </w:p>
    <w:p>
      <w:r>
        <w:t>pav'lь</w:t>
      </w:r>
    </w:p>
    <w:p>
      <w:r>
        <w:t>pavlь</w:t>
      </w:r>
    </w:p>
    <w:p>
      <w:r>
        <w:t>pavunь</w:t>
      </w:r>
    </w:p>
    <w:p>
      <w:r>
        <w:t>paguba</w:t>
      </w:r>
    </w:p>
    <w:p>
      <w:r>
        <w:t>pagubьnь</w:t>
      </w:r>
    </w:p>
    <w:p>
      <w:r>
        <w:t>pagь</w:t>
      </w:r>
    </w:p>
    <w:p>
      <w:r>
        <w:t>padaviê</w:t>
      </w:r>
    </w:p>
    <w:p>
      <w:r>
        <w:t>padavь</w:t>
      </w:r>
    </w:p>
    <w:p>
      <w:r>
        <w:t>padai</w:t>
      </w:r>
    </w:p>
    <w:p>
      <w:r>
        <w:t>padanie</w:t>
      </w:r>
    </w:p>
    <w:p>
      <w:r>
        <w:t>padati (se)</w:t>
      </w:r>
    </w:p>
    <w:p>
      <w:r>
        <w:t>padenie</w:t>
      </w:r>
    </w:p>
    <w:p>
      <w:r>
        <w:t>padnuti</w:t>
      </w:r>
    </w:p>
    <w:p>
      <w:r>
        <w:t>padomskь</w:t>
      </w:r>
    </w:p>
    <w:p>
      <w:r>
        <w:t>paduvanь</w:t>
      </w:r>
    </w:p>
    <w:p>
      <w:r>
        <w:t>pažitь</w:t>
      </w:r>
    </w:p>
    <w:p>
      <w:r>
        <w:t>paždledь</w:t>
      </w:r>
    </w:p>
    <w:p>
      <w:r>
        <w:t>pažnohьtь</w:t>
      </w:r>
    </w:p>
    <w:p>
      <w:r>
        <w:t>pazuha</w:t>
      </w:r>
    </w:p>
    <w:p>
      <w:r>
        <w:t>paki</w:t>
      </w:r>
    </w:p>
    <w:p>
      <w:r>
        <w:t>pakibitie</w:t>
      </w:r>
    </w:p>
    <w:p>
      <w:r>
        <w:t>pakiporoždenie</w:t>
      </w:r>
    </w:p>
    <w:p>
      <w:r>
        <w:t>pakostivьnь</w:t>
      </w:r>
    </w:p>
    <w:p>
      <w:r>
        <w:t>pakostiti</w:t>
      </w:r>
    </w:p>
    <w:p>
      <w:r>
        <w:t>pakostovati</w:t>
      </w:r>
    </w:p>
    <w:p>
      <w:r>
        <w:t>pakostь</w:t>
      </w:r>
    </w:p>
    <w:p>
      <w:r>
        <w:t>pakostьnь</w:t>
      </w:r>
    </w:p>
    <w:p>
      <w:r>
        <w:t>pakoćenie</w:t>
      </w:r>
    </w:p>
    <w:p>
      <w:r>
        <w:t>pakь</w:t>
      </w:r>
    </w:p>
    <w:p>
      <w:r>
        <w:t>pakêi</w:t>
      </w:r>
    </w:p>
    <w:p>
      <w:r>
        <w:t>facêi</w:t>
      </w:r>
    </w:p>
    <w:p>
      <w:r>
        <w:t>palakь</w:t>
      </w:r>
    </w:p>
    <w:p>
      <w:r>
        <w:t>palati</w:t>
      </w:r>
    </w:p>
    <w:p>
      <w:r>
        <w:t>palatinь</w:t>
      </w:r>
    </w:p>
    <w:p>
      <w:r>
        <w:t>palaciê</w:t>
      </w:r>
    </w:p>
    <w:p>
      <w:r>
        <w:t>palekь</w:t>
      </w:r>
    </w:p>
    <w:p>
      <w:r>
        <w:t>palestinьskь</w:t>
      </w:r>
    </w:p>
    <w:p>
      <w:r>
        <w:t>palestra</w:t>
      </w:r>
    </w:p>
    <w:p>
      <w:r>
        <w:t>palii</w:t>
      </w:r>
    </w:p>
    <w:p>
      <w:r>
        <w:t>paliti</w:t>
      </w:r>
    </w:p>
    <w:p>
      <w:r>
        <w:t>palica</w:t>
      </w:r>
    </w:p>
    <w:p>
      <w:r>
        <w:t>paliê</w:t>
      </w:r>
    </w:p>
    <w:p>
      <w:r>
        <w:t>palma</w:t>
      </w:r>
    </w:p>
    <w:p>
      <w:r>
        <w:t>palmacii</w:t>
      </w:r>
    </w:p>
    <w:p>
      <w:r>
        <w:t>palьcь</w:t>
      </w:r>
    </w:p>
    <w:p>
      <w:r>
        <w:t>pametivo</w:t>
      </w:r>
    </w:p>
    <w:p>
      <w:r>
        <w:t>pametivь</w:t>
      </w:r>
    </w:p>
    <w:p>
      <w:r>
        <w:t>pametiti</w:t>
      </w:r>
    </w:p>
    <w:p>
      <w:r>
        <w:t>pametno</w:t>
      </w:r>
    </w:p>
    <w:p>
      <w:r>
        <w:t>pametovanie</w:t>
      </w:r>
    </w:p>
    <w:p>
      <w:r>
        <w:t>pametovati</w:t>
      </w:r>
    </w:p>
    <w:p>
      <w:r>
        <w:t>pametь</w:t>
      </w:r>
    </w:p>
    <w:p>
      <w:r>
        <w:t>pametьnь</w:t>
      </w:r>
    </w:p>
    <w:p>
      <w:r>
        <w:t>pampiliê</w:t>
      </w:r>
    </w:p>
    <w:p>
      <w:r>
        <w:t>panešь</w:t>
      </w:r>
    </w:p>
    <w:p>
      <w:r>
        <w:t>panoni</w:t>
      </w:r>
    </w:p>
    <w:p>
      <w:r>
        <w:t>panoniê</w:t>
      </w:r>
    </w:p>
    <w:p>
      <w:r>
        <w:t>panostratь</w:t>
      </w:r>
    </w:p>
    <w:p>
      <w:r>
        <w:t>pantaleonь</w:t>
      </w:r>
    </w:p>
    <w:p>
      <w:r>
        <w:t>panteleonь</w:t>
      </w:r>
    </w:p>
    <w:p>
      <w:r>
        <w:t>panteonь</w:t>
      </w:r>
    </w:p>
    <w:p>
      <w:r>
        <w:t>panuelь</w:t>
      </w:r>
    </w:p>
    <w:p>
      <w:r>
        <w:t>panuilovь</w:t>
      </w:r>
    </w:p>
    <w:p>
      <w:r>
        <w:t>panfirь</w:t>
      </w:r>
    </w:p>
    <w:p>
      <w:r>
        <w:t>papa</w:t>
      </w:r>
    </w:p>
    <w:p>
      <w:r>
        <w:t>papežь</w:t>
      </w:r>
    </w:p>
    <w:p>
      <w:r>
        <w:t>papinь</w:t>
      </w:r>
    </w:p>
    <w:p>
      <w:r>
        <w:t>papiê</w:t>
      </w:r>
    </w:p>
    <w:p>
      <w:r>
        <w:t>papstvo</w:t>
      </w:r>
    </w:p>
    <w:p>
      <w:r>
        <w:t>paraklitь</w:t>
      </w:r>
    </w:p>
    <w:p>
      <w:r>
        <w:t>paramentь</w:t>
      </w:r>
    </w:p>
    <w:p>
      <w:r>
        <w:t>paramiê</w:t>
      </w:r>
    </w:p>
    <w:p>
      <w:r>
        <w:t>paranьskь</w:t>
      </w:r>
    </w:p>
    <w:p>
      <w:r>
        <w:t>paraonovь</w:t>
      </w:r>
    </w:p>
    <w:p>
      <w:r>
        <w:t>faraonovь</w:t>
      </w:r>
    </w:p>
    <w:p>
      <w:r>
        <w:t>paraonь</w:t>
      </w:r>
    </w:p>
    <w:p>
      <w:r>
        <w:t>faraonь</w:t>
      </w:r>
    </w:p>
    <w:p>
      <w:r>
        <w:t>paraskavjiê</w:t>
      </w:r>
    </w:p>
    <w:p>
      <w:r>
        <w:t>pardusь</w:t>
      </w:r>
    </w:p>
    <w:p>
      <w:r>
        <w:t>pardь</w:t>
      </w:r>
    </w:p>
    <w:p>
      <w:r>
        <w:t>pardьskь</w:t>
      </w:r>
    </w:p>
    <w:p>
      <w:r>
        <w:t>paresь</w:t>
      </w:r>
    </w:p>
    <w:p>
      <w:r>
        <w:t>faresь</w:t>
      </w:r>
    </w:p>
    <w:p>
      <w:r>
        <w:t>parižani</w:t>
      </w:r>
    </w:p>
    <w:p>
      <w:r>
        <w:t>parižь</w:t>
      </w:r>
    </w:p>
    <w:p>
      <w:r>
        <w:t>parisêi</w:t>
      </w:r>
    </w:p>
    <w:p>
      <w:r>
        <w:t>farisêi</w:t>
      </w:r>
    </w:p>
    <w:p>
      <w:r>
        <w:t>parisêiskь</w:t>
      </w:r>
    </w:p>
    <w:p>
      <w:r>
        <w:t>farisêiskь</w:t>
      </w:r>
    </w:p>
    <w:p>
      <w:r>
        <w:t>parisêovь</w:t>
      </w:r>
    </w:p>
    <w:p>
      <w:r>
        <w:t>farisêovь</w:t>
      </w:r>
    </w:p>
    <w:p>
      <w:r>
        <w:t>pariti</w:t>
      </w:r>
    </w:p>
    <w:p>
      <w:r>
        <w:t>parmena</w:t>
      </w:r>
    </w:p>
    <w:p>
      <w:r>
        <w:t>parmenь</w:t>
      </w:r>
    </w:p>
    <w:p>
      <w:r>
        <w:t>paronomi</w:t>
      </w:r>
    </w:p>
    <w:p>
      <w:r>
        <w:t>paropsida</w:t>
      </w:r>
    </w:p>
    <w:p>
      <w:r>
        <w:t>parparь</w:t>
      </w:r>
    </w:p>
    <w:p>
      <w:r>
        <w:t>partemii</w:t>
      </w:r>
    </w:p>
    <w:p>
      <w:r>
        <w:t>parti</w:t>
      </w:r>
    </w:p>
    <w:p>
      <w:r>
        <w:t>partêni</w:t>
      </w:r>
    </w:p>
    <w:p>
      <w:r>
        <w:t>partilêpta</w:t>
      </w:r>
    </w:p>
    <w:p>
      <w:r>
        <w:t>partь</w:t>
      </w:r>
    </w:p>
    <w:p>
      <w:r>
        <w:t>partêmii</w:t>
      </w:r>
    </w:p>
    <w:p>
      <w:r>
        <w:t>parь</w:t>
      </w:r>
    </w:p>
    <w:p>
      <w:r>
        <w:t>pasati se</w:t>
      </w:r>
    </w:p>
    <w:p>
      <w:r>
        <w:t>paseiskь</w:t>
      </w:r>
    </w:p>
    <w:p>
      <w:r>
        <w:t>pasionь</w:t>
      </w:r>
    </w:p>
    <w:p>
      <w:r>
        <w:t>paska</w:t>
      </w:r>
    </w:p>
    <w:p>
      <w:r>
        <w:t>paskaševь</w:t>
      </w:r>
    </w:p>
    <w:p>
      <w:r>
        <w:t>paskačevь</w:t>
      </w:r>
    </w:p>
    <w:p>
      <w:r>
        <w:t>paskašь</w:t>
      </w:r>
    </w:p>
    <w:p>
      <w:r>
        <w:t>paskačь</w:t>
      </w:r>
    </w:p>
    <w:p>
      <w:r>
        <w:t>paskovьnь</w:t>
      </w:r>
    </w:p>
    <w:p>
      <w:r>
        <w:t>pastvina</w:t>
      </w:r>
    </w:p>
    <w:p>
      <w:r>
        <w:t>pastvi(nь)nь</w:t>
      </w:r>
    </w:p>
    <w:p>
      <w:r>
        <w:t>pasti</w:t>
      </w:r>
    </w:p>
    <w:p>
      <w:r>
        <w:t>padu</w:t>
      </w:r>
    </w:p>
    <w:p>
      <w:r>
        <w:t>padeši</w:t>
      </w:r>
    </w:p>
    <w:p>
      <w:r>
        <w:t>pasti (se)</w:t>
      </w:r>
    </w:p>
    <w:p>
      <w:r>
        <w:t>pasu</w:t>
      </w:r>
    </w:p>
    <w:p>
      <w:r>
        <w:t>paseši</w:t>
      </w:r>
    </w:p>
    <w:p>
      <w:r>
        <w:t>pastirevь</w:t>
      </w:r>
    </w:p>
    <w:p>
      <w:r>
        <w:t>pastirьskь</w:t>
      </w:r>
    </w:p>
    <w:p>
      <w:r>
        <w:t>pastirь</w:t>
      </w:r>
    </w:p>
    <w:p>
      <w:r>
        <w:t>pastovna</w:t>
      </w:r>
    </w:p>
    <w:p>
      <w:r>
        <w:t>pastovina</w:t>
      </w:r>
    </w:p>
    <w:p>
      <w:r>
        <w:t>pastovьnь</w:t>
      </w:r>
    </w:p>
    <w:p>
      <w:r>
        <w:t>pastovinьnь</w:t>
      </w:r>
    </w:p>
    <w:p>
      <w:r>
        <w:t>pastorь</w:t>
      </w:r>
    </w:p>
    <w:p>
      <w:r>
        <w:t>pastorii</w:t>
      </w:r>
    </w:p>
    <w:p>
      <w:r>
        <w:t>pastuhь</w:t>
      </w:r>
    </w:p>
    <w:p>
      <w:r>
        <w:t>pasь</w:t>
      </w:r>
    </w:p>
    <w:p>
      <w:r>
        <w:t>patapiosь</w:t>
      </w:r>
    </w:p>
    <w:p>
      <w:r>
        <w:t>patarinь</w:t>
      </w:r>
    </w:p>
    <w:p>
      <w:r>
        <w:t>patelo</w:t>
      </w:r>
    </w:p>
    <w:p>
      <w:r>
        <w:t>patena</w:t>
      </w:r>
    </w:p>
    <w:p>
      <w:r>
        <w:t>paternь</w:t>
      </w:r>
    </w:p>
    <w:p>
      <w:r>
        <w:t>paterьskь</w:t>
      </w:r>
    </w:p>
    <w:p>
      <w:r>
        <w:t>patomosь</w:t>
      </w:r>
    </w:p>
    <w:p>
      <w:r>
        <w:t>patomskь</w:t>
      </w:r>
    </w:p>
    <w:p>
      <w:r>
        <w:t>patomoskь</w:t>
      </w:r>
    </w:p>
    <w:p>
      <w:r>
        <w:t>patrasь</w:t>
      </w:r>
    </w:p>
    <w:p>
      <w:r>
        <w:t>patrisь</w:t>
      </w:r>
    </w:p>
    <w:p>
      <w:r>
        <w:t>patriiskь</w:t>
      </w:r>
    </w:p>
    <w:p>
      <w:r>
        <w:t>patrikii</w:t>
      </w:r>
    </w:p>
    <w:p>
      <w:r>
        <w:t>patrikiinь</w:t>
      </w:r>
    </w:p>
    <w:p>
      <w:r>
        <w:t>patricii</w:t>
      </w:r>
    </w:p>
    <w:p>
      <w:r>
        <w:t>patriênь</w:t>
      </w:r>
    </w:p>
    <w:p>
      <w:r>
        <w:t>patriêrha</w:t>
      </w:r>
    </w:p>
    <w:p>
      <w:r>
        <w:t>patriêrhь</w:t>
      </w:r>
    </w:p>
    <w:p>
      <w:r>
        <w:t>patrovь</w:t>
      </w:r>
    </w:p>
    <w:p>
      <w:r>
        <w:t>paučina</w:t>
      </w:r>
    </w:p>
    <w:p>
      <w:r>
        <w:t>paučь</w:t>
      </w:r>
    </w:p>
    <w:p>
      <w:r>
        <w:t>pafь</w:t>
      </w:r>
    </w:p>
    <w:p>
      <w:r>
        <w:t>paćiti se</w:t>
      </w:r>
    </w:p>
    <w:p>
      <w:r>
        <w:t>paćsa</w:t>
      </w:r>
    </w:p>
    <w:p>
      <w:r>
        <w:t>pače</w:t>
      </w:r>
    </w:p>
    <w:p>
      <w:r>
        <w:t>paša</w:t>
      </w:r>
    </w:p>
    <w:p>
      <w:r>
        <w:t>paštoralь</w:t>
      </w:r>
    </w:p>
    <w:p>
      <w:r>
        <w:t>pašьnь</w:t>
      </w:r>
    </w:p>
    <w:p>
      <w:r>
        <w:t>pebь</w:t>
      </w:r>
    </w:p>
    <w:p>
      <w:r>
        <w:t>pednь</w:t>
      </w:r>
    </w:p>
    <w:p>
      <w:r>
        <w:t>pedь</w:t>
      </w:r>
    </w:p>
    <w:p>
      <w:r>
        <w:t>peladiê</w:t>
      </w:r>
    </w:p>
    <w:p>
      <w:r>
        <w:t>piladiê</w:t>
      </w:r>
    </w:p>
    <w:p>
      <w:r>
        <w:t>peladьskь</w:t>
      </w:r>
    </w:p>
    <w:p>
      <w:r>
        <w:t>pelaiste</w:t>
      </w:r>
    </w:p>
    <w:p>
      <w:r>
        <w:t>pelajii</w:t>
      </w:r>
    </w:p>
    <w:p>
      <w:r>
        <w:t>pelati (se)</w:t>
      </w:r>
    </w:p>
    <w:p>
      <w:r>
        <w:t>pelegrinstvie</w:t>
      </w:r>
    </w:p>
    <w:p>
      <w:r>
        <w:t>pelegrinь</w:t>
      </w:r>
    </w:p>
    <w:p>
      <w:r>
        <w:t>pelinь</w:t>
      </w:r>
    </w:p>
    <w:p>
      <w:r>
        <w:t>pelicii</w:t>
      </w:r>
    </w:p>
    <w:p>
      <w:r>
        <w:t>felicii</w:t>
      </w:r>
    </w:p>
    <w:p>
      <w:r>
        <w:t>felikšь</w:t>
      </w:r>
    </w:p>
    <w:p>
      <w:r>
        <w:t>pelicita</w:t>
      </w:r>
    </w:p>
    <w:p>
      <w:r>
        <w:t>felicita</w:t>
      </w:r>
    </w:p>
    <w:p>
      <w:r>
        <w:t>pelicišimь</w:t>
      </w:r>
    </w:p>
    <w:p>
      <w:r>
        <w:t>felicišimь</w:t>
      </w:r>
    </w:p>
    <w:p>
      <w:r>
        <w:t>peliciênь</w:t>
      </w:r>
    </w:p>
    <w:p>
      <w:r>
        <w:t>feliciênь</w:t>
      </w:r>
    </w:p>
    <w:p>
      <w:r>
        <w:t>pena</w:t>
      </w:r>
    </w:p>
    <w:p>
      <w:r>
        <w:t>peneniti</w:t>
      </w:r>
    </w:p>
    <w:p>
      <w:r>
        <w:t>penestrinь</w:t>
      </w:r>
    </w:p>
    <w:p>
      <w:r>
        <w:t>penicišь</w:t>
      </w:r>
    </w:p>
    <w:p>
      <w:r>
        <w:t>pentakontarь</w:t>
      </w:r>
    </w:p>
    <w:p>
      <w:r>
        <w:t>pentakontarkь</w:t>
      </w:r>
    </w:p>
    <w:p>
      <w:r>
        <w:t>pervarii</w:t>
      </w:r>
    </w:p>
    <w:p>
      <w:r>
        <w:t>pervarь</w:t>
      </w:r>
    </w:p>
    <w:p>
      <w:r>
        <w:t>pergamskь</w:t>
      </w:r>
    </w:p>
    <w:p>
      <w:r>
        <w:t>pergamь</w:t>
      </w:r>
    </w:p>
    <w:p>
      <w:r>
        <w:t>perezêi</w:t>
      </w:r>
    </w:p>
    <w:p>
      <w:r>
        <w:t>perie</w:t>
      </w:r>
    </w:p>
    <w:p>
      <w:r>
        <w:t>perikulь</w:t>
      </w:r>
    </w:p>
    <w:p>
      <w:r>
        <w:t>periusii</w:t>
      </w:r>
    </w:p>
    <w:p>
      <w:r>
        <w:t>pernatь</w:t>
      </w:r>
    </w:p>
    <w:p>
      <w:r>
        <w:t>pero</w:t>
      </w:r>
    </w:p>
    <w:p>
      <w:r>
        <w:t>perpeta</w:t>
      </w:r>
    </w:p>
    <w:p>
      <w:r>
        <w:t>perpetua</w:t>
      </w:r>
    </w:p>
    <w:p>
      <w:r>
        <w:t>persa</w:t>
      </w:r>
    </w:p>
    <w:p>
      <w:r>
        <w:t>persida</w:t>
      </w:r>
    </w:p>
    <w:p>
      <w:r>
        <w:t>persidi</w:t>
      </w:r>
    </w:p>
    <w:p>
      <w:r>
        <w:t>persidiêne</w:t>
      </w:r>
    </w:p>
    <w:p>
      <w:r>
        <w:t>persidьskь</w:t>
      </w:r>
    </w:p>
    <w:p>
      <w:r>
        <w:t>persinь</w:t>
      </w:r>
    </w:p>
    <w:p>
      <w:r>
        <w:t>personin</w:t>
      </w:r>
    </w:p>
    <w:p>
      <w:r>
        <w:t>persêninь</w:t>
      </w:r>
    </w:p>
    <w:p>
      <w:r>
        <w:t>pertomiê</w:t>
      </w:r>
    </w:p>
    <w:p>
      <w:r>
        <w:t>peruza</w:t>
      </w:r>
    </w:p>
    <w:p>
      <w:r>
        <w:t>perьžь</w:t>
      </w:r>
    </w:p>
    <w:p>
      <w:r>
        <w:t>peta</w:t>
      </w:r>
    </w:p>
    <w:p>
      <w:r>
        <w:t>petdesetnikь</w:t>
      </w:r>
    </w:p>
    <w:p>
      <w:r>
        <w:t>petodesetnikь</w:t>
      </w:r>
    </w:p>
    <w:p>
      <w:r>
        <w:t>petdesetь</w:t>
      </w:r>
    </w:p>
    <w:p>
      <w:r>
        <w:t>petero</w:t>
      </w:r>
    </w:p>
    <w:p>
      <w:r>
        <w:t>petoro</w:t>
      </w:r>
    </w:p>
    <w:p>
      <w:r>
        <w:t>petehь</w:t>
      </w:r>
    </w:p>
    <w:p>
      <w:r>
        <w:t>peti</w:t>
      </w:r>
    </w:p>
    <w:p>
      <w:r>
        <w:t>petikosti</w:t>
      </w:r>
    </w:p>
    <w:p>
      <w:r>
        <w:t>petikostьnь</w:t>
      </w:r>
    </w:p>
    <w:p>
      <w:r>
        <w:t>petodesetьnь</w:t>
      </w:r>
    </w:p>
    <w:p>
      <w:r>
        <w:t>petdesetьnь</w:t>
      </w:r>
    </w:p>
    <w:p>
      <w:r>
        <w:t>petolêtьnь</w:t>
      </w:r>
    </w:p>
    <w:p>
      <w:r>
        <w:t>petrova</w:t>
      </w:r>
    </w:p>
    <w:p>
      <w:r>
        <w:t>petrovo</w:t>
      </w:r>
    </w:p>
    <w:p>
      <w:r>
        <w:t>petrovь</w:t>
      </w:r>
    </w:p>
    <w:p>
      <w:r>
        <w:t>petrunila</w:t>
      </w:r>
    </w:p>
    <w:p>
      <w:r>
        <w:t>pet'rь</w:t>
      </w:r>
    </w:p>
    <w:p>
      <w:r>
        <w:t>pet'čьnь</w:t>
      </w:r>
    </w:p>
    <w:p>
      <w:r>
        <w:t>petь</w:t>
      </w:r>
    </w:p>
    <w:p>
      <w:r>
        <w:t>petьkь</w:t>
      </w:r>
    </w:p>
    <w:p>
      <w:r>
        <w:t>peharnikь</w:t>
      </w:r>
    </w:p>
    <w:p>
      <w:r>
        <w:t>pećedêti</w:t>
      </w:r>
    </w:p>
    <w:p>
      <w:r>
        <w:t>pećera</w:t>
      </w:r>
    </w:p>
    <w:p>
      <w:r>
        <w:t>pećerь</w:t>
      </w:r>
    </w:p>
    <w:p>
      <w:r>
        <w:t>pećerьnь</w:t>
      </w:r>
    </w:p>
    <w:p>
      <w:r>
        <w:t>peći (se)</w:t>
      </w:r>
    </w:p>
    <w:p>
      <w:r>
        <w:t>pećina</w:t>
      </w:r>
    </w:p>
    <w:p>
      <w:r>
        <w:t>pećь</w:t>
      </w:r>
    </w:p>
    <w:p>
      <w:r>
        <w:t>pećьnь</w:t>
      </w:r>
    </w:p>
    <w:p>
      <w:r>
        <w:t>peča</w:t>
      </w:r>
    </w:p>
    <w:p>
      <w:r>
        <w:t>pečaliti (se)</w:t>
      </w:r>
    </w:p>
    <w:p>
      <w:r>
        <w:t>pečalno</w:t>
      </w:r>
    </w:p>
    <w:p>
      <w:r>
        <w:t>pečalovati (se)</w:t>
      </w:r>
    </w:p>
    <w:p>
      <w:r>
        <w:t>pečalstvie</w:t>
      </w:r>
    </w:p>
    <w:p>
      <w:r>
        <w:t>pečalstvo</w:t>
      </w:r>
    </w:p>
    <w:p>
      <w:r>
        <w:t>pečalь</w:t>
      </w:r>
    </w:p>
    <w:p>
      <w:r>
        <w:t>pečalьnь</w:t>
      </w:r>
    </w:p>
    <w:p>
      <w:r>
        <w:t>pečatlenь</w:t>
      </w:r>
    </w:p>
    <w:p>
      <w:r>
        <w:t>pečatno</w:t>
      </w:r>
    </w:p>
    <w:p>
      <w:r>
        <w:t>pečatь</w:t>
      </w:r>
    </w:p>
    <w:p>
      <w:r>
        <w:t>pečica</w:t>
      </w:r>
    </w:p>
    <w:p>
      <w:r>
        <w:t>pečovь</w:t>
      </w:r>
    </w:p>
    <w:p>
      <w:r>
        <w:t>pivati</w:t>
      </w:r>
    </w:p>
    <w:p>
      <w:r>
        <w:t>pivjь</w:t>
      </w:r>
    </w:p>
    <w:p>
      <w:r>
        <w:t>pivo</w:t>
      </w:r>
    </w:p>
    <w:p>
      <w:r>
        <w:t>pivnica</w:t>
      </w:r>
    </w:p>
    <w:p>
      <w:r>
        <w:t>pivьnь</w:t>
      </w:r>
    </w:p>
    <w:p>
      <w:r>
        <w:t>pigmenii</w:t>
      </w:r>
    </w:p>
    <w:p>
      <w:r>
        <w:t>pii</w:t>
      </w:r>
    </w:p>
    <w:p>
      <w:r>
        <w:t>pila</w:t>
      </w:r>
    </w:p>
    <w:p>
      <w:r>
        <w:t>pilatovь</w:t>
      </w:r>
    </w:p>
    <w:p>
      <w:r>
        <w:t>pilatь</w:t>
      </w:r>
    </w:p>
    <w:p>
      <w:r>
        <w:t>pilipisii</w:t>
      </w:r>
    </w:p>
    <w:p>
      <w:r>
        <w:t>filipisii</w:t>
      </w:r>
    </w:p>
    <w:p>
      <w:r>
        <w:t>pilipovь</w:t>
      </w:r>
    </w:p>
    <w:p>
      <w:r>
        <w:t>pilipь</w:t>
      </w:r>
    </w:p>
    <w:p>
      <w:r>
        <w:t>filipь</w:t>
      </w:r>
    </w:p>
    <w:p>
      <w:r>
        <w:t>pilistimskь</w:t>
      </w:r>
    </w:p>
    <w:p>
      <w:r>
        <w:t>filistimьskь</w:t>
      </w:r>
    </w:p>
    <w:p>
      <w:r>
        <w:t>pilistimь</w:t>
      </w:r>
    </w:p>
    <w:p>
      <w:r>
        <w:t>filistimь</w:t>
      </w:r>
    </w:p>
    <w:p>
      <w:r>
        <w:t>pilistêi</w:t>
      </w:r>
    </w:p>
    <w:p>
      <w:r>
        <w:t>filistêi</w:t>
      </w:r>
    </w:p>
    <w:p>
      <w:r>
        <w:t>pilistêiskь</w:t>
      </w:r>
    </w:p>
    <w:p>
      <w:r>
        <w:t>filistêiskь</w:t>
      </w:r>
    </w:p>
    <w:p>
      <w:r>
        <w:t>pilitь</w:t>
      </w:r>
    </w:p>
    <w:p>
      <w:r>
        <w:t>pilosopь</w:t>
      </w:r>
    </w:p>
    <w:p>
      <w:r>
        <w:t>pilusopь</w:t>
      </w:r>
    </w:p>
    <w:p>
      <w:r>
        <w:t>filosofь</w:t>
      </w:r>
    </w:p>
    <w:p>
      <w:r>
        <w:t>pina</w:t>
      </w:r>
    </w:p>
    <w:p>
      <w:r>
        <w:t>pineesь</w:t>
      </w:r>
    </w:p>
    <w:p>
      <w:r>
        <w:t>fineesь</w:t>
      </w:r>
    </w:p>
    <w:p>
      <w:r>
        <w:t>pinia</w:t>
      </w:r>
    </w:p>
    <w:p>
      <w:r>
        <w:t>pinikosь</w:t>
      </w:r>
    </w:p>
    <w:p>
      <w:r>
        <w:t>pinikь</w:t>
      </w:r>
    </w:p>
    <w:p>
      <w:r>
        <w:t>pinkь</w:t>
      </w:r>
    </w:p>
    <w:p>
      <w:r>
        <w:t>pintura</w:t>
      </w:r>
    </w:p>
    <w:p>
      <w:r>
        <w:t>pinčevь</w:t>
      </w:r>
    </w:p>
    <w:p>
      <w:r>
        <w:t>pira</w:t>
      </w:r>
    </w:p>
    <w:p>
      <w:r>
        <w:t>pirina</w:t>
      </w:r>
    </w:p>
    <w:p>
      <w:r>
        <w:t>pirminь</w:t>
      </w:r>
    </w:p>
    <w:p>
      <w:r>
        <w:t>firmanь</w:t>
      </w:r>
    </w:p>
    <w:p>
      <w:r>
        <w:t>pirovati</w:t>
      </w:r>
    </w:p>
    <w:p>
      <w:r>
        <w:t>pirovьnь</w:t>
      </w:r>
    </w:p>
    <w:p>
      <w:r>
        <w:t>pirrь</w:t>
      </w:r>
    </w:p>
    <w:p>
      <w:r>
        <w:t>pirušь</w:t>
      </w:r>
    </w:p>
    <w:p>
      <w:r>
        <w:t>pirь</w:t>
      </w:r>
    </w:p>
    <w:p>
      <w:r>
        <w:t>pirьnь</w:t>
      </w:r>
    </w:p>
    <w:p>
      <w:r>
        <w:t>pirênь</w:t>
      </w:r>
    </w:p>
    <w:p>
      <w:r>
        <w:t>pisanie</w:t>
      </w:r>
    </w:p>
    <w:p>
      <w:r>
        <w:t>pisati</w:t>
      </w:r>
    </w:p>
    <w:p>
      <w:r>
        <w:t>piska</w:t>
      </w:r>
    </w:p>
    <w:p>
      <w:r>
        <w:t>piskati</w:t>
      </w:r>
    </w:p>
    <w:p>
      <w:r>
        <w:t>pisme</w:t>
      </w:r>
    </w:p>
    <w:p>
      <w:r>
        <w:t>pisme(nь)nь</w:t>
      </w:r>
    </w:p>
    <w:p>
      <w:r>
        <w:t>pismo</w:t>
      </w:r>
    </w:p>
    <w:p>
      <w:r>
        <w:t>pismovati</w:t>
      </w:r>
    </w:p>
    <w:p>
      <w:r>
        <w:t>pisonь</w:t>
      </w:r>
    </w:p>
    <w:p>
      <w:r>
        <w:t>pistici</w:t>
      </w:r>
    </w:p>
    <w:p>
      <w:r>
        <w:t>pisьcь</w:t>
      </w:r>
    </w:p>
    <w:p>
      <w:r>
        <w:t>pisьčiê</w:t>
      </w:r>
    </w:p>
    <w:p>
      <w:r>
        <w:t>pitanie</w:t>
      </w:r>
    </w:p>
    <w:p>
      <w:r>
        <w:t>pitatelь</w:t>
      </w:r>
    </w:p>
    <w:p>
      <w:r>
        <w:t>pitati (se)</w:t>
      </w:r>
    </w:p>
    <w:p>
      <w:r>
        <w:t>pitati</w:t>
      </w:r>
    </w:p>
    <w:p>
      <w:r>
        <w:t>pitačь</w:t>
      </w:r>
    </w:p>
    <w:p>
      <w:r>
        <w:t>pitvelьcь</w:t>
      </w:r>
    </w:p>
    <w:p>
      <w:r>
        <w:t>piti</w:t>
      </w:r>
    </w:p>
    <w:p>
      <w:r>
        <w:t>pitie</w:t>
      </w:r>
    </w:p>
    <w:p>
      <w:r>
        <w:t>pitomь</w:t>
      </w:r>
    </w:p>
    <w:p>
      <w:r>
        <w:t>pitonь</w:t>
      </w:r>
    </w:p>
    <w:p>
      <w:r>
        <w:t>pitênie</w:t>
      </w:r>
    </w:p>
    <w:p>
      <w:r>
        <w:t>pitêti (se)</w:t>
      </w:r>
    </w:p>
    <w:p>
      <w:r>
        <w:t>pića</w:t>
      </w:r>
    </w:p>
    <w:p>
      <w:r>
        <w:t>pićalь</w:t>
      </w:r>
    </w:p>
    <w:p>
      <w:r>
        <w:t>pićьnь</w:t>
      </w:r>
    </w:p>
    <w:p>
      <w:r>
        <w:t>pićьcь</w:t>
      </w:r>
    </w:p>
    <w:p>
      <w:r>
        <w:t>piêvica</w:t>
      </w:r>
    </w:p>
    <w:p>
      <w:r>
        <w:t>piêlь</w:t>
      </w:r>
    </w:p>
    <w:p>
      <w:r>
        <w:t>piênie</w:t>
      </w:r>
    </w:p>
    <w:p>
      <w:r>
        <w:t>plavanie</w:t>
      </w:r>
    </w:p>
    <w:p>
      <w:r>
        <w:t>plavati</w:t>
      </w:r>
    </w:p>
    <w:p>
      <w:r>
        <w:t>plavca</w:t>
      </w:r>
    </w:p>
    <w:p>
      <w:r>
        <w:t>plavь</w:t>
      </w:r>
    </w:p>
    <w:p>
      <w:r>
        <w:t>plaženciê</w:t>
      </w:r>
    </w:p>
    <w:p>
      <w:r>
        <w:t>plaziti</w:t>
      </w:r>
    </w:p>
    <w:p>
      <w:r>
        <w:t>plakanie</w:t>
      </w:r>
    </w:p>
    <w:p>
      <w:r>
        <w:t>plakati (se)</w:t>
      </w:r>
    </w:p>
    <w:p>
      <w:r>
        <w:t>plamenь</w:t>
      </w:r>
    </w:p>
    <w:p>
      <w:r>
        <w:t>plami</w:t>
      </w:r>
    </w:p>
    <w:p>
      <w:r>
        <w:t>plamenьnь</w:t>
      </w:r>
    </w:p>
    <w:p>
      <w:r>
        <w:t>plamikь</w:t>
      </w:r>
    </w:p>
    <w:p>
      <w:r>
        <w:t>planina</w:t>
      </w:r>
    </w:p>
    <w:p>
      <w:r>
        <w:t>planita</w:t>
      </w:r>
    </w:p>
    <w:p>
      <w:r>
        <w:t>planь</w:t>
      </w:r>
    </w:p>
    <w:p>
      <w:r>
        <w:t>plastь</w:t>
      </w:r>
    </w:p>
    <w:p>
      <w:r>
        <w:t>platiti</w:t>
      </w:r>
    </w:p>
    <w:p>
      <w:r>
        <w:t>platnenь</w:t>
      </w:r>
    </w:p>
    <w:p>
      <w:r>
        <w:t>platno</w:t>
      </w:r>
    </w:p>
    <w:p>
      <w:r>
        <w:t>platonь</w:t>
      </w:r>
    </w:p>
    <w:p>
      <w:r>
        <w:t>plahta</w:t>
      </w:r>
    </w:p>
    <w:p>
      <w:r>
        <w:t>plaća</w:t>
      </w:r>
    </w:p>
    <w:p>
      <w:r>
        <w:t>plaćati</w:t>
      </w:r>
    </w:p>
    <w:p>
      <w:r>
        <w:t>plaćenie</w:t>
      </w:r>
    </w:p>
    <w:p>
      <w:r>
        <w:t>plaćenica</w:t>
      </w:r>
    </w:p>
    <w:p>
      <w:r>
        <w:t>plaćь</w:t>
      </w:r>
    </w:p>
    <w:p>
      <w:r>
        <w:t>placarь</w:t>
      </w:r>
    </w:p>
    <w:p>
      <w:r>
        <w:t>placidiê</w:t>
      </w:r>
    </w:p>
    <w:p>
      <w:r>
        <w:t>placidь</w:t>
      </w:r>
    </w:p>
    <w:p>
      <w:r>
        <w:t>plačevьnь</w:t>
      </w:r>
    </w:p>
    <w:p>
      <w:r>
        <w:t>plačlivь</w:t>
      </w:r>
    </w:p>
    <w:p>
      <w:r>
        <w:t>plačnica</w:t>
      </w:r>
    </w:p>
    <w:p>
      <w:r>
        <w:t>plačno</w:t>
      </w:r>
    </w:p>
    <w:p>
      <w:r>
        <w:t>plačь</w:t>
      </w:r>
    </w:p>
    <w:p>
      <w:r>
        <w:t>plačьnь</w:t>
      </w:r>
    </w:p>
    <w:p>
      <w:r>
        <w:t>pleme</w:t>
      </w:r>
    </w:p>
    <w:p>
      <w:r>
        <w:t>plemenito</w:t>
      </w:r>
    </w:p>
    <w:p>
      <w:r>
        <w:t>plemenitь</w:t>
      </w:r>
    </w:p>
    <w:p>
      <w:r>
        <w:t>plemennikь</w:t>
      </w:r>
    </w:p>
    <w:p>
      <w:r>
        <w:t>plemenstvie</w:t>
      </w:r>
    </w:p>
    <w:p>
      <w:r>
        <w:t>plemenstvo</w:t>
      </w:r>
    </w:p>
    <w:p>
      <w:r>
        <w:t>plemenćina</w:t>
      </w:r>
    </w:p>
    <w:p>
      <w:r>
        <w:t>plemenьnь</w:t>
      </w:r>
    </w:p>
    <w:p>
      <w:r>
        <w:t>plesanie</w:t>
      </w:r>
    </w:p>
    <w:p>
      <w:r>
        <w:t>plesati</w:t>
      </w:r>
    </w:p>
    <w:p>
      <w:r>
        <w:t>plesica</w:t>
      </w:r>
    </w:p>
    <w:p>
      <w:r>
        <w:t>pleskati</w:t>
      </w:r>
    </w:p>
    <w:p>
      <w:r>
        <w:t>pleskь</w:t>
      </w:r>
    </w:p>
    <w:p>
      <w:r>
        <w:t>plesna</w:t>
      </w:r>
    </w:p>
    <w:p>
      <w:r>
        <w:t>plesnica</w:t>
      </w:r>
    </w:p>
    <w:p>
      <w:r>
        <w:t>plesnuti</w:t>
      </w:r>
    </w:p>
    <w:p>
      <w:r>
        <w:t>plesti</w:t>
      </w:r>
    </w:p>
    <w:p>
      <w:r>
        <w:t>plestь</w:t>
      </w:r>
    </w:p>
    <w:p>
      <w:r>
        <w:t>plesь</w:t>
      </w:r>
    </w:p>
    <w:p>
      <w:r>
        <w:t>pletenie</w:t>
      </w:r>
    </w:p>
    <w:p>
      <w:r>
        <w:t>pletenica</w:t>
      </w:r>
    </w:p>
    <w:p>
      <w:r>
        <w:t>pleće</w:t>
      </w:r>
    </w:p>
    <w:p>
      <w:r>
        <w:t>plivati</w:t>
      </w:r>
    </w:p>
    <w:p>
      <w:r>
        <w:t>plida</w:t>
      </w:r>
    </w:p>
    <w:p>
      <w:r>
        <w:t>plintovь</w:t>
      </w:r>
    </w:p>
    <w:p>
      <w:r>
        <w:t>plintь</w:t>
      </w:r>
    </w:p>
    <w:p>
      <w:r>
        <w:t>plitvati</w:t>
      </w:r>
    </w:p>
    <w:p>
      <w:r>
        <w:t>plovanь</w:t>
      </w:r>
    </w:p>
    <w:p>
      <w:r>
        <w:t>ploditi (se)</w:t>
      </w:r>
    </w:p>
    <w:p>
      <w:r>
        <w:t>plodiênь</w:t>
      </w:r>
    </w:p>
    <w:p>
      <w:r>
        <w:t>plodno</w:t>
      </w:r>
    </w:p>
    <w:p>
      <w:r>
        <w:t>plodovito</w:t>
      </w:r>
    </w:p>
    <w:p>
      <w:r>
        <w:t>plodovitь</w:t>
      </w:r>
    </w:p>
    <w:p>
      <w:r>
        <w:t>plodorodstvo</w:t>
      </w:r>
    </w:p>
    <w:p>
      <w:r>
        <w:t>plodstvie</w:t>
      </w:r>
    </w:p>
    <w:p>
      <w:r>
        <w:t>plodstvo</w:t>
      </w:r>
    </w:p>
    <w:p>
      <w:r>
        <w:t>plodь</w:t>
      </w:r>
    </w:p>
    <w:p>
      <w:r>
        <w:t>plodьnь</w:t>
      </w:r>
    </w:p>
    <w:p>
      <w:r>
        <w:t>plodstvovati</w:t>
      </w:r>
    </w:p>
    <w:p>
      <w:r>
        <w:t>plotь</w:t>
      </w:r>
    </w:p>
    <w:p>
      <w:r>
        <w:t>plugь</w:t>
      </w:r>
    </w:p>
    <w:p>
      <w:r>
        <w:t>plužina</w:t>
      </w:r>
    </w:p>
    <w:p>
      <w:r>
        <w:t>pluti</w:t>
      </w:r>
    </w:p>
    <w:p>
      <w:r>
        <w:t>plutie</w:t>
      </w:r>
    </w:p>
    <w:p>
      <w:r>
        <w:t>pluće</w:t>
      </w:r>
    </w:p>
    <w:p>
      <w:r>
        <w:t>plьzati</w:t>
      </w:r>
    </w:p>
    <w:p>
      <w:r>
        <w:t>plьzenie</w:t>
      </w:r>
    </w:p>
    <w:p>
      <w:r>
        <w:t>plьzivь</w:t>
      </w:r>
    </w:p>
    <w:p>
      <w:r>
        <w:t>plьzosrьdь</w:t>
      </w:r>
    </w:p>
    <w:p>
      <w:r>
        <w:t>plьzьkь</w:t>
      </w:r>
    </w:p>
    <w:p>
      <w:r>
        <w:t>plьzêti</w:t>
      </w:r>
    </w:p>
    <w:p>
      <w:r>
        <w:t>plьziti</w:t>
      </w:r>
    </w:p>
    <w:p>
      <w:r>
        <w:t>plьkь</w:t>
      </w:r>
    </w:p>
    <w:p>
      <w:r>
        <w:t>plьniti (se)</w:t>
      </w:r>
    </w:p>
    <w:p>
      <w:r>
        <w:t>plьno</w:t>
      </w:r>
    </w:p>
    <w:p>
      <w:r>
        <w:t>plьnostь</w:t>
      </w:r>
    </w:p>
    <w:p>
      <w:r>
        <w:t>plьnь</w:t>
      </w:r>
    </w:p>
    <w:p>
      <w:r>
        <w:t>plьstь</w:t>
      </w:r>
    </w:p>
    <w:p>
      <w:r>
        <w:t>plьteno</w:t>
      </w:r>
    </w:p>
    <w:p>
      <w:r>
        <w:t>plьtogubьcь</w:t>
      </w:r>
    </w:p>
    <w:p>
      <w:r>
        <w:t>plьtokaznьcь</w:t>
      </w:r>
    </w:p>
    <w:p>
      <w:r>
        <w:t>plьtoubiica</w:t>
      </w:r>
    </w:p>
    <w:p>
      <w:r>
        <w:t>plьtoêdьcь</w:t>
      </w:r>
    </w:p>
    <w:p>
      <w:r>
        <w:t>plьtь</w:t>
      </w:r>
    </w:p>
    <w:p>
      <w:r>
        <w:t>plьtьnь</w:t>
      </w:r>
    </w:p>
    <w:p>
      <w:r>
        <w:t>plьtski</w:t>
      </w:r>
    </w:p>
    <w:p>
      <w:r>
        <w:t>plьtьskь</w:t>
      </w:r>
    </w:p>
    <w:p>
      <w:r>
        <w:t>plьhь</w:t>
      </w:r>
    </w:p>
    <w:p>
      <w:r>
        <w:t>plêva</w:t>
      </w:r>
    </w:p>
    <w:p>
      <w:r>
        <w:t>plêvelь</w:t>
      </w:r>
    </w:p>
    <w:p>
      <w:r>
        <w:t>plêna</w:t>
      </w:r>
    </w:p>
    <w:p>
      <w:r>
        <w:t>plênati</w:t>
      </w:r>
    </w:p>
    <w:p>
      <w:r>
        <w:t>plênenie</w:t>
      </w:r>
    </w:p>
    <w:p>
      <w:r>
        <w:t>plênenica</w:t>
      </w:r>
    </w:p>
    <w:p>
      <w:r>
        <w:t>plêniti</w:t>
      </w:r>
    </w:p>
    <w:p>
      <w:r>
        <w:t>plênnikь</w:t>
      </w:r>
    </w:p>
    <w:p>
      <w:r>
        <w:t>plênenikь</w:t>
      </w:r>
    </w:p>
    <w:p>
      <w:r>
        <w:t>plênničь</w:t>
      </w:r>
    </w:p>
    <w:p>
      <w:r>
        <w:t>plênь</w:t>
      </w:r>
    </w:p>
    <w:p>
      <w:r>
        <w:t>plênьnь</w:t>
      </w:r>
    </w:p>
    <w:p>
      <w:r>
        <w:t>plêšivь</w:t>
      </w:r>
    </w:p>
    <w:p>
      <w:r>
        <w:t>plêšivьcь</w:t>
      </w:r>
    </w:p>
    <w:p>
      <w:r>
        <w:t>plêšь</w:t>
      </w:r>
    </w:p>
    <w:p>
      <w:r>
        <w:t>plûvanie</w:t>
      </w:r>
    </w:p>
    <w:p>
      <w:r>
        <w:t>plûvati</w:t>
      </w:r>
    </w:p>
    <w:p>
      <w:r>
        <w:t>plûvenie</w:t>
      </w:r>
    </w:p>
    <w:p>
      <w:r>
        <w:t>plûnovenie</w:t>
      </w:r>
    </w:p>
    <w:p>
      <w:r>
        <w:t>plûnuti</w:t>
      </w:r>
    </w:p>
    <w:p>
      <w:r>
        <w:t>po</w:t>
      </w:r>
    </w:p>
    <w:p>
      <w:r>
        <w:t>pobadanie</w:t>
      </w:r>
    </w:p>
    <w:p>
      <w:r>
        <w:t>pobadati</w:t>
      </w:r>
    </w:p>
    <w:p>
      <w:r>
        <w:t>pobdêti</w:t>
      </w:r>
    </w:p>
    <w:p>
      <w:r>
        <w:t>pobivati</w:t>
      </w:r>
    </w:p>
    <w:p>
      <w:r>
        <w:t>pobiti</w:t>
      </w:r>
    </w:p>
    <w:p>
      <w:r>
        <w:t>pobiêti</w:t>
      </w:r>
    </w:p>
    <w:p>
      <w:r>
        <w:t>poblažiti</w:t>
      </w:r>
    </w:p>
    <w:p>
      <w:r>
        <w:t>pobožno</w:t>
      </w:r>
    </w:p>
    <w:p>
      <w:r>
        <w:t>poboi</w:t>
      </w:r>
    </w:p>
    <w:p>
      <w:r>
        <w:t>pobolšanie</w:t>
      </w:r>
    </w:p>
    <w:p>
      <w:r>
        <w:t>pobolšati</w:t>
      </w:r>
    </w:p>
    <w:p>
      <w:r>
        <w:t>pobolê</w:t>
      </w:r>
    </w:p>
    <w:p>
      <w:r>
        <w:t>pobolêti</w:t>
      </w:r>
    </w:p>
    <w:p>
      <w:r>
        <w:t>poboriti</w:t>
      </w:r>
    </w:p>
    <w:p>
      <w:r>
        <w:t>pobrati</w:t>
      </w:r>
    </w:p>
    <w:p>
      <w:r>
        <w:t>pobuždati</w:t>
      </w:r>
    </w:p>
    <w:p>
      <w:r>
        <w:t>pobêgnuti</w:t>
      </w:r>
    </w:p>
    <w:p>
      <w:r>
        <w:t>pobêda</w:t>
      </w:r>
    </w:p>
    <w:p>
      <w:r>
        <w:t>pobêdba</w:t>
      </w:r>
    </w:p>
    <w:p>
      <w:r>
        <w:t>pobêditelno</w:t>
      </w:r>
    </w:p>
    <w:p>
      <w:r>
        <w:t>pobêditelь</w:t>
      </w:r>
    </w:p>
    <w:p>
      <w:r>
        <w:t>pobêditi</w:t>
      </w:r>
    </w:p>
    <w:p>
      <w:r>
        <w:t>pobêdno</w:t>
      </w:r>
    </w:p>
    <w:p>
      <w:r>
        <w:t>pobêdstvo</w:t>
      </w:r>
    </w:p>
    <w:p>
      <w:r>
        <w:t>pobêdьnь</w:t>
      </w:r>
    </w:p>
    <w:p>
      <w:r>
        <w:t>pobêžati</w:t>
      </w:r>
    </w:p>
    <w:p>
      <w:r>
        <w:t>pobêždati</w:t>
      </w:r>
    </w:p>
    <w:p>
      <w:r>
        <w:t>pobêždenie</w:t>
      </w:r>
    </w:p>
    <w:p>
      <w:r>
        <w:t>pobêliti</w:t>
      </w:r>
    </w:p>
    <w:p>
      <w:r>
        <w:t>povaditi</w:t>
      </w:r>
    </w:p>
    <w:p>
      <w:r>
        <w:t>považdati</w:t>
      </w:r>
    </w:p>
    <w:p>
      <w:r>
        <w:t>povalati se</w:t>
      </w:r>
    </w:p>
    <w:p>
      <w:r>
        <w:t>povalivati</w:t>
      </w:r>
    </w:p>
    <w:p>
      <w:r>
        <w:t>povaliti (se)</w:t>
      </w:r>
    </w:p>
    <w:p>
      <w:r>
        <w:t>povezati (se)</w:t>
      </w:r>
    </w:p>
    <w:p>
      <w:r>
        <w:t>povela</w:t>
      </w:r>
    </w:p>
    <w:p>
      <w:r>
        <w:t>poveliku</w:t>
      </w:r>
    </w:p>
    <w:p>
      <w:r>
        <w:t>povelitelь</w:t>
      </w:r>
    </w:p>
    <w:p>
      <w:r>
        <w:t>povelu</w:t>
      </w:r>
    </w:p>
    <w:p>
      <w:r>
        <w:t>povelêvati</w:t>
      </w:r>
    </w:p>
    <w:p>
      <w:r>
        <w:t>povelênie</w:t>
      </w:r>
    </w:p>
    <w:p>
      <w:r>
        <w:t>povelêti</w:t>
      </w:r>
    </w:p>
    <w:p>
      <w:r>
        <w:t>povesti (se)</w:t>
      </w:r>
    </w:p>
    <w:p>
      <w:r>
        <w:t>povečerna</w:t>
      </w:r>
    </w:p>
    <w:p>
      <w:r>
        <w:t>povinnikь</w:t>
      </w:r>
    </w:p>
    <w:p>
      <w:r>
        <w:t>povinovati (se)</w:t>
      </w:r>
    </w:p>
    <w:p>
      <w:r>
        <w:t>povinuti (se)</w:t>
      </w:r>
    </w:p>
    <w:p>
      <w:r>
        <w:t>povinьnь</w:t>
      </w:r>
    </w:p>
    <w:p>
      <w:r>
        <w:t>povisêti</w:t>
      </w:r>
    </w:p>
    <w:p>
      <w:r>
        <w:t>poviti</w:t>
      </w:r>
    </w:p>
    <w:p>
      <w:r>
        <w:t>poviševati se</w:t>
      </w:r>
    </w:p>
    <w:p>
      <w:r>
        <w:t>povlakoma</w:t>
      </w:r>
    </w:p>
    <w:p>
      <w:r>
        <w:t>povlêći</w:t>
      </w:r>
    </w:p>
    <w:p>
      <w:r>
        <w:t>povoditi</w:t>
      </w:r>
    </w:p>
    <w:p>
      <w:r>
        <w:t>povodьnь</w:t>
      </w:r>
    </w:p>
    <w:p>
      <w:r>
        <w:t>povoevati se</w:t>
      </w:r>
    </w:p>
    <w:p>
      <w:r>
        <w:t>povozьnь</w:t>
      </w:r>
    </w:p>
    <w:p>
      <w:r>
        <w:t>povoi</w:t>
      </w:r>
    </w:p>
    <w:p>
      <w:r>
        <w:t>povolstvie</w:t>
      </w:r>
    </w:p>
    <w:p>
      <w:r>
        <w:t>povolstvo</w:t>
      </w:r>
    </w:p>
    <w:p>
      <w:r>
        <w:t>povratitelьnь</w:t>
      </w:r>
    </w:p>
    <w:p>
      <w:r>
        <w:t>povratiti (se)</w:t>
      </w:r>
    </w:p>
    <w:p>
      <w:r>
        <w:t>povraćati (se)</w:t>
      </w:r>
    </w:p>
    <w:p>
      <w:r>
        <w:t>povraćenie</w:t>
      </w:r>
    </w:p>
    <w:p>
      <w:r>
        <w:t>povrevati</w:t>
      </w:r>
    </w:p>
    <w:p>
      <w:r>
        <w:t>povrьženie</w:t>
      </w:r>
    </w:p>
    <w:p>
      <w:r>
        <w:t>povrêsti</w:t>
      </w:r>
    </w:p>
    <w:p>
      <w:r>
        <w:t>povrêći (se)</w:t>
      </w:r>
    </w:p>
    <w:p>
      <w:r>
        <w:t>povsudu</w:t>
      </w:r>
    </w:p>
    <w:p>
      <w:r>
        <w:t>povsudь</w:t>
      </w:r>
    </w:p>
    <w:p>
      <w:r>
        <w:t>povêdanie</w:t>
      </w:r>
    </w:p>
    <w:p>
      <w:r>
        <w:t>povêdati</w:t>
      </w:r>
    </w:p>
    <w:p>
      <w:r>
        <w:t>povêdêti</w:t>
      </w:r>
    </w:p>
    <w:p>
      <w:r>
        <w:t>povênčati</w:t>
      </w:r>
    </w:p>
    <w:p>
      <w:r>
        <w:t>povêsiti</w:t>
      </w:r>
    </w:p>
    <w:p>
      <w:r>
        <w:t>povêststvovati</w:t>
      </w:r>
    </w:p>
    <w:p>
      <w:r>
        <w:t>povêstь</w:t>
      </w:r>
    </w:p>
    <w:p>
      <w:r>
        <w:t>povêćanie</w:t>
      </w:r>
    </w:p>
    <w:p>
      <w:r>
        <w:t>pogaždati</w:t>
      </w:r>
    </w:p>
    <w:p>
      <w:r>
        <w:t>pogana</w:t>
      </w:r>
    </w:p>
    <w:p>
      <w:r>
        <w:t>poganati</w:t>
      </w:r>
    </w:p>
    <w:p>
      <w:r>
        <w:t>poganinь</w:t>
      </w:r>
    </w:p>
    <w:p>
      <w:r>
        <w:t>poganiê</w:t>
      </w:r>
    </w:p>
    <w:p>
      <w:r>
        <w:t>pogano</w:t>
      </w:r>
    </w:p>
    <w:p>
      <w:r>
        <w:t>poganskь</w:t>
      </w:r>
    </w:p>
    <w:p>
      <w:r>
        <w:t>poganstvo</w:t>
      </w:r>
    </w:p>
    <w:p>
      <w:r>
        <w:t>poganь</w:t>
      </w:r>
    </w:p>
    <w:p>
      <w:r>
        <w:t>pogibati</w:t>
      </w:r>
    </w:p>
    <w:p>
      <w:r>
        <w:t>pogibnuti</w:t>
      </w:r>
    </w:p>
    <w:p>
      <w:r>
        <w:t>poginuti</w:t>
      </w:r>
    </w:p>
    <w:p>
      <w:r>
        <w:t>pogibêlno</w:t>
      </w:r>
    </w:p>
    <w:p>
      <w:r>
        <w:t>pogibêlь</w:t>
      </w:r>
    </w:p>
    <w:p>
      <w:r>
        <w:t>pogibêlьnь</w:t>
      </w:r>
    </w:p>
    <w:p>
      <w:r>
        <w:t>poginovenie</w:t>
      </w:r>
    </w:p>
    <w:p>
      <w:r>
        <w:t>poglavitь</w:t>
      </w:r>
    </w:p>
    <w:p>
      <w:r>
        <w:t>pogladiti</w:t>
      </w:r>
    </w:p>
    <w:p>
      <w:r>
        <w:t>poglaždati</w:t>
      </w:r>
    </w:p>
    <w:p>
      <w:r>
        <w:t>poglaždenie</w:t>
      </w:r>
    </w:p>
    <w:p>
      <w:r>
        <w:t>pogledanie</w:t>
      </w:r>
    </w:p>
    <w:p>
      <w:r>
        <w:t>pogledati</w:t>
      </w:r>
    </w:p>
    <w:p>
      <w:r>
        <w:t>pogledь</w:t>
      </w:r>
    </w:p>
    <w:p>
      <w:r>
        <w:t>poglumiti se</w:t>
      </w:r>
    </w:p>
    <w:p>
      <w:r>
        <w:t>poglьnuti</w:t>
      </w:r>
    </w:p>
    <w:p>
      <w:r>
        <w:t>poglьtiti</w:t>
      </w:r>
    </w:p>
    <w:p>
      <w:r>
        <w:t>pognanie</w:t>
      </w:r>
    </w:p>
    <w:p>
      <w:r>
        <w:t>pognasti</w:t>
      </w:r>
    </w:p>
    <w:p>
      <w:r>
        <w:t>pognati</w:t>
      </w:r>
    </w:p>
    <w:p>
      <w:r>
        <w:t>poženu</w:t>
      </w:r>
    </w:p>
    <w:p>
      <w:r>
        <w:t>porenu</w:t>
      </w:r>
    </w:p>
    <w:p>
      <w:r>
        <w:t>pognesti</w:t>
      </w:r>
    </w:p>
    <w:p>
      <w:r>
        <w:t>pognetenie</w:t>
      </w:r>
    </w:p>
    <w:p>
      <w:r>
        <w:t>pognuti</w:t>
      </w:r>
    </w:p>
    <w:p>
      <w:r>
        <w:t>pognêvati</w:t>
      </w:r>
    </w:p>
    <w:p>
      <w:r>
        <w:t>pognêtati</w:t>
      </w:r>
    </w:p>
    <w:p>
      <w:r>
        <w:t>pogodie</w:t>
      </w:r>
    </w:p>
    <w:p>
      <w:r>
        <w:t>pogoniti</w:t>
      </w:r>
    </w:p>
    <w:p>
      <w:r>
        <w:t>pogorêti</w:t>
      </w:r>
    </w:p>
    <w:p>
      <w:r>
        <w:t>pogrebenie</w:t>
      </w:r>
    </w:p>
    <w:p>
      <w:r>
        <w:t>pogrebь</w:t>
      </w:r>
    </w:p>
    <w:p>
      <w:r>
        <w:t>pogrezati</w:t>
      </w:r>
    </w:p>
    <w:p>
      <w:r>
        <w:t>pogreznuti</w:t>
      </w:r>
    </w:p>
    <w:p>
      <w:r>
        <w:t>pogresti</w:t>
      </w:r>
    </w:p>
    <w:p>
      <w:r>
        <w:t>pogreti</w:t>
      </w:r>
    </w:p>
    <w:p>
      <w:r>
        <w:t>pogrizati</w:t>
      </w:r>
    </w:p>
    <w:p>
      <w:r>
        <w:t>pogristi</w:t>
      </w:r>
    </w:p>
    <w:p>
      <w:r>
        <w:t>pogružati se</w:t>
      </w:r>
    </w:p>
    <w:p>
      <w:r>
        <w:t>pogruženie</w:t>
      </w:r>
    </w:p>
    <w:p>
      <w:r>
        <w:t>pogruziti (se)</w:t>
      </w:r>
    </w:p>
    <w:p>
      <w:r>
        <w:t>pogrьditi</w:t>
      </w:r>
    </w:p>
    <w:p>
      <w:r>
        <w:t>pogrьždevati</w:t>
      </w:r>
    </w:p>
    <w:p>
      <w:r>
        <w:t>pogrьždenie</w:t>
      </w:r>
    </w:p>
    <w:p>
      <w:r>
        <w:t>pogrêbanie</w:t>
      </w:r>
    </w:p>
    <w:p>
      <w:r>
        <w:t>pogrêbati (se)</w:t>
      </w:r>
    </w:p>
    <w:p>
      <w:r>
        <w:t>pogrêšiti</w:t>
      </w:r>
    </w:p>
    <w:p>
      <w:r>
        <w:t>pogubitelь</w:t>
      </w:r>
    </w:p>
    <w:p>
      <w:r>
        <w:t>pogubiti</w:t>
      </w:r>
    </w:p>
    <w:p>
      <w:r>
        <w:t>pogublati</w:t>
      </w:r>
    </w:p>
    <w:p>
      <w:r>
        <w:t>pogublenie</w:t>
      </w:r>
    </w:p>
    <w:p>
      <w:r>
        <w:t>podavanie</w:t>
      </w:r>
    </w:p>
    <w:p>
      <w:r>
        <w:t>podavati (se)</w:t>
      </w:r>
    </w:p>
    <w:p>
      <w:r>
        <w:t>podaviti</w:t>
      </w:r>
    </w:p>
    <w:p>
      <w:r>
        <w:t>podavlati se</w:t>
      </w:r>
    </w:p>
    <w:p>
      <w:r>
        <w:t>podanie</w:t>
      </w:r>
    </w:p>
    <w:p>
      <w:r>
        <w:t>podatelь</w:t>
      </w:r>
    </w:p>
    <w:p>
      <w:r>
        <w:t>podati (se)</w:t>
      </w:r>
    </w:p>
    <w:p>
      <w:r>
        <w:t>podaêti (se)</w:t>
      </w:r>
    </w:p>
    <w:p>
      <w:r>
        <w:t>podbiti se</w:t>
      </w:r>
    </w:p>
    <w:p>
      <w:r>
        <w:t>podboi</w:t>
      </w:r>
    </w:p>
    <w:p>
      <w:r>
        <w:t>podbêga</w:t>
      </w:r>
    </w:p>
    <w:p>
      <w:r>
        <w:t>podvaliti se</w:t>
      </w:r>
    </w:p>
    <w:p>
      <w:r>
        <w:t>podvarovati</w:t>
      </w:r>
    </w:p>
    <w:p>
      <w:r>
        <w:t>podvignuti (se)</w:t>
      </w:r>
    </w:p>
    <w:p>
      <w:r>
        <w:t>podvignutie</w:t>
      </w:r>
    </w:p>
    <w:p>
      <w:r>
        <w:t>podvigь</w:t>
      </w:r>
    </w:p>
    <w:p>
      <w:r>
        <w:t>podvižanie</w:t>
      </w:r>
    </w:p>
    <w:p>
      <w:r>
        <w:t>podvižati (se)</w:t>
      </w:r>
    </w:p>
    <w:p>
      <w:r>
        <w:t>podviženie</w:t>
      </w:r>
    </w:p>
    <w:p>
      <w:r>
        <w:t>podvižьnь</w:t>
      </w:r>
    </w:p>
    <w:p>
      <w:r>
        <w:t>podvizanie</w:t>
      </w:r>
    </w:p>
    <w:p>
      <w:r>
        <w:t>podvizati se</w:t>
      </w:r>
    </w:p>
    <w:p>
      <w:r>
        <w:t>podvlačiti</w:t>
      </w:r>
    </w:p>
    <w:p>
      <w:r>
        <w:t>podvratiti (se)</w:t>
      </w:r>
    </w:p>
    <w:p>
      <w:r>
        <w:t>podvraćenie</w:t>
      </w:r>
    </w:p>
    <w:p>
      <w:r>
        <w:t>podvrêći</w:t>
      </w:r>
    </w:p>
    <w:p>
      <w:r>
        <w:t>podgnêtiti</w:t>
      </w:r>
    </w:p>
    <w:p>
      <w:r>
        <w:t>podgradьskь</w:t>
      </w:r>
    </w:p>
    <w:p>
      <w:r>
        <w:t>poddatelь</w:t>
      </w:r>
    </w:p>
    <w:p>
      <w:r>
        <w:t>pod(ь)dati</w:t>
      </w:r>
    </w:p>
    <w:p>
      <w:r>
        <w:t>pod(ь)daêti</w:t>
      </w:r>
    </w:p>
    <w:p>
      <w:r>
        <w:t>poddrьžati</w:t>
      </w:r>
    </w:p>
    <w:p>
      <w:r>
        <w:t>poddьêkonь</w:t>
      </w:r>
    </w:p>
    <w:p>
      <w:r>
        <w:t>poddьêkь</w:t>
      </w:r>
    </w:p>
    <w:p>
      <w:r>
        <w:t>poddêêti</w:t>
      </w:r>
    </w:p>
    <w:p>
      <w:r>
        <w:t>podžakьnь</w:t>
      </w:r>
    </w:p>
    <w:p>
      <w:r>
        <w:t>pod(ь)žeći</w:t>
      </w:r>
    </w:p>
    <w:p>
      <w:r>
        <w:t>podzakonь</w:t>
      </w:r>
    </w:p>
    <w:p>
      <w:r>
        <w:t>podzakonьnь</w:t>
      </w:r>
    </w:p>
    <w:p>
      <w:r>
        <w:t>podzglavie</w:t>
      </w:r>
    </w:p>
    <w:p>
      <w:r>
        <w:t>podzglavnica</w:t>
      </w:r>
    </w:p>
    <w:p>
      <w:r>
        <w:t>podzrêti</w:t>
      </w:r>
    </w:p>
    <w:p>
      <w:r>
        <w:t>podimanie</w:t>
      </w:r>
    </w:p>
    <w:p>
      <w:r>
        <w:t>podimati (se)</w:t>
      </w:r>
    </w:p>
    <w:p>
      <w:r>
        <w:t>podimitelь</w:t>
      </w:r>
    </w:p>
    <w:p>
      <w:r>
        <w:t>podirь</w:t>
      </w:r>
    </w:p>
    <w:p>
      <w:r>
        <w:t>poditi</w:t>
      </w:r>
    </w:p>
    <w:p>
      <w:r>
        <w:t>podkaditi</w:t>
      </w:r>
    </w:p>
    <w:p>
      <w:r>
        <w:t>podkaždevati</w:t>
      </w:r>
    </w:p>
    <w:p>
      <w:r>
        <w:t>podkapati</w:t>
      </w:r>
    </w:p>
    <w:p>
      <w:r>
        <w:t>podkladati (se)</w:t>
      </w:r>
    </w:p>
    <w:p>
      <w:r>
        <w:t>podklanati se</w:t>
      </w:r>
    </w:p>
    <w:p>
      <w:r>
        <w:t>podkloniti (se)</w:t>
      </w:r>
    </w:p>
    <w:p>
      <w:r>
        <w:t>podkopavati</w:t>
      </w:r>
    </w:p>
    <w:p>
      <w:r>
        <w:t>podkopati</w:t>
      </w:r>
    </w:p>
    <w:p>
      <w:r>
        <w:t>podležati</w:t>
      </w:r>
    </w:p>
    <w:p>
      <w:r>
        <w:t>podleći</w:t>
      </w:r>
    </w:p>
    <w:p>
      <w:r>
        <w:t>podlogь</w:t>
      </w:r>
    </w:p>
    <w:p>
      <w:r>
        <w:t>podložiti (se)</w:t>
      </w:r>
    </w:p>
    <w:p>
      <w:r>
        <w:t>podlьgovatь</w:t>
      </w:r>
    </w:p>
    <w:p>
      <w:r>
        <w:t>podmьčati</w:t>
      </w:r>
    </w:p>
    <w:p>
      <w:r>
        <w:t>podnebesie</w:t>
      </w:r>
    </w:p>
    <w:p>
      <w:r>
        <w:t>podnebeskь</w:t>
      </w:r>
    </w:p>
    <w:p>
      <w:r>
        <w:t>podnebesnaê</w:t>
      </w:r>
    </w:p>
    <w:p>
      <w:r>
        <w:t>podnožie</w:t>
      </w:r>
    </w:p>
    <w:p>
      <w:r>
        <w:t>podnositi</w:t>
      </w:r>
    </w:p>
    <w:p>
      <w:r>
        <w:t>podnêtь</w:t>
      </w:r>
    </w:p>
    <w:p>
      <w:r>
        <w:t>podoba</w:t>
      </w:r>
    </w:p>
    <w:p>
      <w:r>
        <w:t>podobati</w:t>
      </w:r>
    </w:p>
    <w:p>
      <w:r>
        <w:t>podobie</w:t>
      </w:r>
    </w:p>
    <w:p>
      <w:r>
        <w:t>podobiti se</w:t>
      </w:r>
    </w:p>
    <w:p>
      <w:r>
        <w:t>podobno</w:t>
      </w:r>
    </w:p>
    <w:p>
      <w:r>
        <w:t>podobnostь</w:t>
      </w:r>
    </w:p>
    <w:p>
      <w:r>
        <w:t>podobnê</w:t>
      </w:r>
    </w:p>
    <w:p>
      <w:r>
        <w:t>podobstvie</w:t>
      </w:r>
    </w:p>
    <w:p>
      <w:r>
        <w:t>podobstvo</w:t>
      </w:r>
    </w:p>
    <w:p>
      <w:r>
        <w:t>podobь</w:t>
      </w:r>
    </w:p>
    <w:p>
      <w:r>
        <w:t>podobьnь</w:t>
      </w:r>
    </w:p>
    <w:p>
      <w:r>
        <w:t>podoenie</w:t>
      </w:r>
    </w:p>
    <w:p>
      <w:r>
        <w:t>podoiti</w:t>
      </w:r>
    </w:p>
    <w:p>
      <w:r>
        <w:t>podpadati</w:t>
      </w:r>
    </w:p>
    <w:p>
      <w:r>
        <w:t>podpasati se</w:t>
      </w:r>
    </w:p>
    <w:p>
      <w:r>
        <w:t>podpirati (se)</w:t>
      </w:r>
    </w:p>
    <w:p>
      <w:r>
        <w:t>podpopelьnь</w:t>
      </w:r>
    </w:p>
    <w:p>
      <w:r>
        <w:t>podporь</w:t>
      </w:r>
    </w:p>
    <w:p>
      <w:r>
        <w:t>podprêti</w:t>
      </w:r>
    </w:p>
    <w:p>
      <w:r>
        <w:t>podražanie</w:t>
      </w:r>
    </w:p>
    <w:p>
      <w:r>
        <w:t>podražati</w:t>
      </w:r>
    </w:p>
    <w:p>
      <w:r>
        <w:t>podražiti</w:t>
      </w:r>
    </w:p>
    <w:p>
      <w:r>
        <w:t>podrastenie</w:t>
      </w:r>
    </w:p>
    <w:p>
      <w:r>
        <w:t>podregulьnь</w:t>
      </w:r>
    </w:p>
    <w:p>
      <w:r>
        <w:t>podrugь</w:t>
      </w:r>
    </w:p>
    <w:p>
      <w:r>
        <w:t>podružie</w:t>
      </w:r>
    </w:p>
    <w:p>
      <w:r>
        <w:t>podrьžati</w:t>
      </w:r>
    </w:p>
    <w:p>
      <w:r>
        <w:t>podrьti</w:t>
      </w:r>
    </w:p>
    <w:p>
      <w:r>
        <w:t>podrьtie</w:t>
      </w:r>
    </w:p>
    <w:p>
      <w:r>
        <w:t>podslužati</w:t>
      </w:r>
    </w:p>
    <w:p>
      <w:r>
        <w:t>podsluževati</w:t>
      </w:r>
    </w:p>
    <w:p>
      <w:r>
        <w:t>podstilati</w:t>
      </w:r>
    </w:p>
    <w:p>
      <w:r>
        <w:t>podstoêti</w:t>
      </w:r>
    </w:p>
    <w:p>
      <w:r>
        <w:t>podstrigati</w:t>
      </w:r>
    </w:p>
    <w:p>
      <w:r>
        <w:t>podstriženie</w:t>
      </w:r>
    </w:p>
    <w:p>
      <w:r>
        <w:t>podstrići</w:t>
      </w:r>
    </w:p>
    <w:p>
      <w:r>
        <w:t>podstrêkanie</w:t>
      </w:r>
    </w:p>
    <w:p>
      <w:r>
        <w:t>podstrêkatelь</w:t>
      </w:r>
    </w:p>
    <w:p>
      <w:r>
        <w:t>podstupiti</w:t>
      </w:r>
    </w:p>
    <w:p>
      <w:r>
        <w:t>podstuplenie</w:t>
      </w:r>
    </w:p>
    <w:p>
      <w:r>
        <w:t>podtočilnikь</w:t>
      </w:r>
    </w:p>
    <w:p>
      <w:r>
        <w:t>podtьknuti</w:t>
      </w:r>
    </w:p>
    <w:p>
      <w:r>
        <w:t>podušnica</w:t>
      </w:r>
    </w:p>
    <w:p>
      <w:r>
        <w:t>poduštatь</w:t>
      </w:r>
    </w:p>
    <w:p>
      <w:r>
        <w:t>podhvatiti</w:t>
      </w:r>
    </w:p>
    <w:p>
      <w:r>
        <w:t>podь</w:t>
      </w:r>
    </w:p>
    <w:p>
      <w:r>
        <w:t>podьšva</w:t>
      </w:r>
    </w:p>
    <w:p>
      <w:r>
        <w:t>podьêmstvo</w:t>
      </w:r>
    </w:p>
    <w:p>
      <w:r>
        <w:t>podьêmьnь</w:t>
      </w:r>
    </w:p>
    <w:p>
      <w:r>
        <w:t>podьêrmiti</w:t>
      </w:r>
    </w:p>
    <w:p>
      <w:r>
        <w:t>podьêtelь</w:t>
      </w:r>
    </w:p>
    <w:p>
      <w:r>
        <w:t>podьêti</w:t>
      </w:r>
    </w:p>
    <w:p>
      <w:r>
        <w:t>podьêtie</w:t>
      </w:r>
    </w:p>
    <w:p>
      <w:r>
        <w:t>podê</w:t>
      </w:r>
    </w:p>
    <w:p>
      <w:r>
        <w:t>podêlati</w:t>
      </w:r>
    </w:p>
    <w:p>
      <w:r>
        <w:t>podêliti</w:t>
      </w:r>
    </w:p>
    <w:p>
      <w:r>
        <w:t>poeletь</w:t>
      </w:r>
    </w:p>
    <w:p>
      <w:r>
        <w:t>poemati</w:t>
      </w:r>
    </w:p>
    <w:p>
      <w:r>
        <w:t>požalovati</w:t>
      </w:r>
    </w:p>
    <w:p>
      <w:r>
        <w:t>požarь</w:t>
      </w:r>
    </w:p>
    <w:p>
      <w:r>
        <w:t>požarьnь</w:t>
      </w:r>
    </w:p>
    <w:p>
      <w:r>
        <w:t>poželênie</w:t>
      </w:r>
    </w:p>
    <w:p>
      <w:r>
        <w:t>poželêti</w:t>
      </w:r>
    </w:p>
    <w:p>
      <w:r>
        <w:t>požeti</w:t>
      </w:r>
    </w:p>
    <w:p>
      <w:r>
        <w:t>požeći</w:t>
      </w:r>
    </w:p>
    <w:p>
      <w:r>
        <w:t>požgati</w:t>
      </w:r>
    </w:p>
    <w:p>
      <w:r>
        <w:t>požženь</w:t>
      </w:r>
    </w:p>
    <w:p>
      <w:r>
        <w:t>požigati</w:t>
      </w:r>
    </w:p>
    <w:p>
      <w:r>
        <w:t>požidanie</w:t>
      </w:r>
    </w:p>
    <w:p>
      <w:r>
        <w:t>požidatelь</w:t>
      </w:r>
    </w:p>
    <w:p>
      <w:r>
        <w:t>požidatelьnь</w:t>
      </w:r>
    </w:p>
    <w:p>
      <w:r>
        <w:t>požidati</w:t>
      </w:r>
    </w:p>
    <w:p>
      <w:r>
        <w:t>požizati</w:t>
      </w:r>
    </w:p>
    <w:p>
      <w:r>
        <w:t>požiranie</w:t>
      </w:r>
    </w:p>
    <w:p>
      <w:r>
        <w:t>požirati</w:t>
      </w:r>
    </w:p>
    <w:p>
      <w:r>
        <w:t>požirovati</w:t>
      </w:r>
    </w:p>
    <w:p>
      <w:r>
        <w:t>požiti</w:t>
      </w:r>
    </w:p>
    <w:p>
      <w:r>
        <w:t>požrьtie</w:t>
      </w:r>
    </w:p>
    <w:p>
      <w:r>
        <w:t>požrьtьkь</w:t>
      </w:r>
    </w:p>
    <w:p>
      <w:r>
        <w:t>požrêblenie</w:t>
      </w:r>
    </w:p>
    <w:p>
      <w:r>
        <w:t>požrênie</w:t>
      </w:r>
    </w:p>
    <w:p>
      <w:r>
        <w:t>požrêti</w:t>
      </w:r>
    </w:p>
    <w:p>
      <w:r>
        <w:t>pozabiti</w:t>
      </w:r>
    </w:p>
    <w:p>
      <w:r>
        <w:t>pozavidêti</w:t>
      </w:r>
    </w:p>
    <w:p>
      <w:r>
        <w:t>pozvanie</w:t>
      </w:r>
    </w:p>
    <w:p>
      <w:r>
        <w:t>pozdati</w:t>
      </w:r>
    </w:p>
    <w:p>
      <w:r>
        <w:t>pozdvignutie</w:t>
      </w:r>
    </w:p>
    <w:p>
      <w:r>
        <w:t>pozdraviti (se)</w:t>
      </w:r>
    </w:p>
    <w:p>
      <w:r>
        <w:t>pozdravlati (se)</w:t>
      </w:r>
    </w:p>
    <w:p>
      <w:r>
        <w:t>pozdravlevati</w:t>
      </w:r>
    </w:p>
    <w:p>
      <w:r>
        <w:t>pozdravlenie</w:t>
      </w:r>
    </w:p>
    <w:p>
      <w:r>
        <w:t>pozdьnь</w:t>
      </w:r>
    </w:p>
    <w:p>
      <w:r>
        <w:t>pozdê</w:t>
      </w:r>
    </w:p>
    <w:p>
      <w:r>
        <w:t>pozebati</w:t>
      </w:r>
    </w:p>
    <w:p>
      <w:r>
        <w:t>pozemlьnь</w:t>
      </w:r>
    </w:p>
    <w:p>
      <w:r>
        <w:t>pozivati se</w:t>
      </w:r>
    </w:p>
    <w:p>
      <w:r>
        <w:t>pozidati</w:t>
      </w:r>
    </w:p>
    <w:p>
      <w:r>
        <w:t>pozirati</w:t>
      </w:r>
    </w:p>
    <w:p>
      <w:r>
        <w:t>pozlatiti</w:t>
      </w:r>
    </w:p>
    <w:p>
      <w:r>
        <w:t>pozlêditi se</w:t>
      </w:r>
    </w:p>
    <w:p>
      <w:r>
        <w:t>poznavati (se)</w:t>
      </w:r>
    </w:p>
    <w:p>
      <w:r>
        <w:t>poznanie</w:t>
      </w:r>
    </w:p>
    <w:p>
      <w:r>
        <w:t>poznatelь</w:t>
      </w:r>
    </w:p>
    <w:p>
      <w:r>
        <w:t>poznati (se)</w:t>
      </w:r>
    </w:p>
    <w:p>
      <w:r>
        <w:t>poznatie</w:t>
      </w:r>
    </w:p>
    <w:p>
      <w:r>
        <w:t>pozobati</w:t>
      </w:r>
    </w:p>
    <w:p>
      <w:r>
        <w:t>pozoriće</w:t>
      </w:r>
    </w:p>
    <w:p>
      <w:r>
        <w:t>pozorь</w:t>
      </w:r>
    </w:p>
    <w:p>
      <w:r>
        <w:t>pozrakь</w:t>
      </w:r>
    </w:p>
    <w:p>
      <w:r>
        <w:t>pozračiće</w:t>
      </w:r>
    </w:p>
    <w:p>
      <w:r>
        <w:t>pozrьcati</w:t>
      </w:r>
    </w:p>
    <w:p>
      <w:r>
        <w:t>pozrênie</w:t>
      </w:r>
    </w:p>
    <w:p>
      <w:r>
        <w:t>pozrêti</w:t>
      </w:r>
    </w:p>
    <w:p>
      <w:r>
        <w:t>poigrati se</w:t>
      </w:r>
    </w:p>
    <w:p>
      <w:r>
        <w:t>poiskati</w:t>
      </w:r>
    </w:p>
    <w:p>
      <w:r>
        <w:t>poiti</w:t>
      </w:r>
    </w:p>
    <w:p>
      <w:r>
        <w:t>poû</w:t>
      </w:r>
    </w:p>
    <w:p>
      <w:r>
        <w:t>pokaditi</w:t>
      </w:r>
    </w:p>
    <w:p>
      <w:r>
        <w:t>pokazanie</w:t>
      </w:r>
    </w:p>
    <w:p>
      <w:r>
        <w:t>pokazati</w:t>
      </w:r>
    </w:p>
    <w:p>
      <w:r>
        <w:t>pokaznь</w:t>
      </w:r>
    </w:p>
    <w:p>
      <w:r>
        <w:t>pokazovati</w:t>
      </w:r>
    </w:p>
    <w:p>
      <w:r>
        <w:t>pokapati</w:t>
      </w:r>
    </w:p>
    <w:p>
      <w:r>
        <w:t>pokaranie</w:t>
      </w:r>
    </w:p>
    <w:p>
      <w:r>
        <w:t>pokarati</w:t>
      </w:r>
    </w:p>
    <w:p>
      <w:r>
        <w:t>pokarevati</w:t>
      </w:r>
    </w:p>
    <w:p>
      <w:r>
        <w:t>pokarenie</w:t>
      </w:r>
    </w:p>
    <w:p>
      <w:r>
        <w:t>pokarsati</w:t>
      </w:r>
    </w:p>
    <w:p>
      <w:r>
        <w:t>pokarêti (se)</w:t>
      </w:r>
    </w:p>
    <w:p>
      <w:r>
        <w:t>pokaštigati</w:t>
      </w:r>
    </w:p>
    <w:p>
      <w:r>
        <w:t>pokaênie</w:t>
      </w:r>
    </w:p>
    <w:p>
      <w:r>
        <w:t>pokaêti se</w:t>
      </w:r>
    </w:p>
    <w:p>
      <w:r>
        <w:t>pokentaurь</w:t>
      </w:r>
    </w:p>
    <w:p>
      <w:r>
        <w:t>pokenturь</w:t>
      </w:r>
    </w:p>
    <w:p>
      <w:r>
        <w:t>pokivanie</w:t>
      </w:r>
    </w:p>
    <w:p>
      <w:r>
        <w:t>pokivati</w:t>
      </w:r>
    </w:p>
    <w:p>
      <w:r>
        <w:t>pokimanie</w:t>
      </w:r>
    </w:p>
    <w:p>
      <w:r>
        <w:t>pokimati</w:t>
      </w:r>
    </w:p>
    <w:p>
      <w:r>
        <w:t>pokladati (se)</w:t>
      </w:r>
    </w:p>
    <w:p>
      <w:r>
        <w:t>pokladi</w:t>
      </w:r>
    </w:p>
    <w:p>
      <w:r>
        <w:t>pokladь</w:t>
      </w:r>
    </w:p>
    <w:p>
      <w:r>
        <w:t>poklananie</w:t>
      </w:r>
    </w:p>
    <w:p>
      <w:r>
        <w:t>poklanatelno</w:t>
      </w:r>
    </w:p>
    <w:p>
      <w:r>
        <w:t>poklanatelь</w:t>
      </w:r>
    </w:p>
    <w:p>
      <w:r>
        <w:t>poklanatelьnь</w:t>
      </w:r>
    </w:p>
    <w:p>
      <w:r>
        <w:t>poklanati (se)</w:t>
      </w:r>
    </w:p>
    <w:p>
      <w:r>
        <w:t>poklati</w:t>
      </w:r>
    </w:p>
    <w:p>
      <w:r>
        <w:t>pokle</w:t>
      </w:r>
    </w:p>
    <w:p>
      <w:r>
        <w:t>poklê</w:t>
      </w:r>
    </w:p>
    <w:p>
      <w:r>
        <w:t>pokleknuti</w:t>
      </w:r>
    </w:p>
    <w:p>
      <w:r>
        <w:t>poklečati</w:t>
      </w:r>
    </w:p>
    <w:p>
      <w:r>
        <w:t>poklonenie</w:t>
      </w:r>
    </w:p>
    <w:p>
      <w:r>
        <w:t>pokloniti</w:t>
      </w:r>
    </w:p>
    <w:p>
      <w:r>
        <w:t>pokloniti se</w:t>
      </w:r>
    </w:p>
    <w:p>
      <w:r>
        <w:t>poklonno</w:t>
      </w:r>
    </w:p>
    <w:p>
      <w:r>
        <w:t>poklonь</w:t>
      </w:r>
    </w:p>
    <w:p>
      <w:r>
        <w:t>poklonьnь</w:t>
      </w:r>
    </w:p>
    <w:p>
      <w:r>
        <w:t>pokovati</w:t>
      </w:r>
    </w:p>
    <w:p>
      <w:r>
        <w:t>pokovica</w:t>
      </w:r>
    </w:p>
    <w:p>
      <w:r>
        <w:t>pokoi</w:t>
      </w:r>
    </w:p>
    <w:p>
      <w:r>
        <w:t>pokoino</w:t>
      </w:r>
    </w:p>
    <w:p>
      <w:r>
        <w:t>pokoinь</w:t>
      </w:r>
    </w:p>
    <w:p>
      <w:r>
        <w:t>pokoinê</w:t>
      </w:r>
    </w:p>
    <w:p>
      <w:r>
        <w:t>pokoitelь</w:t>
      </w:r>
    </w:p>
    <w:p>
      <w:r>
        <w:t>pokoiti (se)</w:t>
      </w:r>
    </w:p>
    <w:p>
      <w:r>
        <w:t>pokoiće</w:t>
      </w:r>
    </w:p>
    <w:p>
      <w:r>
        <w:t>pokolê</w:t>
      </w:r>
    </w:p>
    <w:p>
      <w:r>
        <w:t>pokolêbati se</w:t>
      </w:r>
    </w:p>
    <w:p>
      <w:r>
        <w:t>pokonnikь</w:t>
      </w:r>
    </w:p>
    <w:p>
      <w:r>
        <w:t>pokonnica</w:t>
      </w:r>
    </w:p>
    <w:p>
      <w:r>
        <w:t>pokonьnь</w:t>
      </w:r>
    </w:p>
    <w:p>
      <w:r>
        <w:t>pokopati</w:t>
      </w:r>
    </w:p>
    <w:p>
      <w:r>
        <w:t>pokora</w:t>
      </w:r>
    </w:p>
    <w:p>
      <w:r>
        <w:t>pokorevati se</w:t>
      </w:r>
    </w:p>
    <w:p>
      <w:r>
        <w:t>pokorenie</w:t>
      </w:r>
    </w:p>
    <w:p>
      <w:r>
        <w:t>pokorivь</w:t>
      </w:r>
    </w:p>
    <w:p>
      <w:r>
        <w:t>pokoritelь</w:t>
      </w:r>
    </w:p>
    <w:p>
      <w:r>
        <w:t>pokoriti (se)</w:t>
      </w:r>
    </w:p>
    <w:p>
      <w:r>
        <w:t>pokoriće</w:t>
      </w:r>
    </w:p>
    <w:p>
      <w:r>
        <w:t>pokorlivь</w:t>
      </w:r>
    </w:p>
    <w:p>
      <w:r>
        <w:t>pokornikь</w:t>
      </w:r>
    </w:p>
    <w:p>
      <w:r>
        <w:t>pokornê</w:t>
      </w:r>
    </w:p>
    <w:p>
      <w:r>
        <w:t>pokorьnь</w:t>
      </w:r>
    </w:p>
    <w:p>
      <w:r>
        <w:t>pokraplati</w:t>
      </w:r>
    </w:p>
    <w:p>
      <w:r>
        <w:t>pokrasti</w:t>
      </w:r>
    </w:p>
    <w:p>
      <w:r>
        <w:t>pokrivalo</w:t>
      </w:r>
    </w:p>
    <w:p>
      <w:r>
        <w:t>pokrivati</w:t>
      </w:r>
    </w:p>
    <w:p>
      <w:r>
        <w:t>pokrivača</w:t>
      </w:r>
    </w:p>
    <w:p>
      <w:r>
        <w:t>pokrivenie</w:t>
      </w:r>
    </w:p>
    <w:p>
      <w:r>
        <w:t>pokrilь</w:t>
      </w:r>
    </w:p>
    <w:p>
      <w:r>
        <w:t>pokriti</w:t>
      </w:r>
    </w:p>
    <w:p>
      <w:r>
        <w:t>pokrovitelь</w:t>
      </w:r>
    </w:p>
    <w:p>
      <w:r>
        <w:t>pokroviće</w:t>
      </w:r>
    </w:p>
    <w:p>
      <w:r>
        <w:t>pokrovь</w:t>
      </w:r>
    </w:p>
    <w:p>
      <w:r>
        <w:t>pokropiti</w:t>
      </w:r>
    </w:p>
    <w:p>
      <w:r>
        <w:t>pokroplenie</w:t>
      </w:r>
    </w:p>
    <w:p>
      <w:r>
        <w:t>pokrьvavlati</w:t>
      </w:r>
    </w:p>
    <w:p>
      <w:r>
        <w:t>pokrьvenie</w:t>
      </w:r>
    </w:p>
    <w:p>
      <w:r>
        <w:t>pokrьvenь</w:t>
      </w:r>
    </w:p>
    <w:p>
      <w:r>
        <w:t>pokrьmiti</w:t>
      </w:r>
    </w:p>
    <w:p>
      <w:r>
        <w:t>pokrьstiti</w:t>
      </w:r>
    </w:p>
    <w:p>
      <w:r>
        <w:t>pokrêpiti</w:t>
      </w:r>
    </w:p>
    <w:p>
      <w:r>
        <w:t>pokrêplevati</w:t>
      </w:r>
    </w:p>
    <w:p>
      <w:r>
        <w:t>pokudati</w:t>
      </w:r>
    </w:p>
    <w:p>
      <w:r>
        <w:t>pokusiti se</w:t>
      </w:r>
    </w:p>
    <w:p>
      <w:r>
        <w:t>pokušati se</w:t>
      </w:r>
    </w:p>
    <w:p>
      <w:r>
        <w:t>pokuševati se</w:t>
      </w:r>
    </w:p>
    <w:p>
      <w:r>
        <w:t>polaganie</w:t>
      </w:r>
    </w:p>
    <w:p>
      <w:r>
        <w:t>polagati</w:t>
      </w:r>
    </w:p>
    <w:p>
      <w:r>
        <w:t>polagati se</w:t>
      </w:r>
    </w:p>
    <w:p>
      <w:r>
        <w:t>polana</w:t>
      </w:r>
    </w:p>
    <w:p>
      <w:r>
        <w:t>polata</w:t>
      </w:r>
    </w:p>
    <w:p>
      <w:r>
        <w:t>polača</w:t>
      </w:r>
    </w:p>
    <w:p>
      <w:r>
        <w:t>polačica</w:t>
      </w:r>
    </w:p>
    <w:p>
      <w:r>
        <w:t>polvêčьnь</w:t>
      </w:r>
    </w:p>
    <w:p>
      <w:r>
        <w:t>poldne</w:t>
      </w:r>
    </w:p>
    <w:p>
      <w:r>
        <w:t>poldrugь</w:t>
      </w:r>
    </w:p>
    <w:p>
      <w:r>
        <w:t>pole</w:t>
      </w:r>
    </w:p>
    <w:p>
      <w:r>
        <w:t>poležati</w:t>
      </w:r>
    </w:p>
    <w:p>
      <w:r>
        <w:t>polemii</w:t>
      </w:r>
    </w:p>
    <w:p>
      <w:r>
        <w:t>poletêti</w:t>
      </w:r>
    </w:p>
    <w:p>
      <w:r>
        <w:t>polza</w:t>
      </w:r>
    </w:p>
    <w:p>
      <w:r>
        <w:t>polzevati</w:t>
      </w:r>
    </w:p>
    <w:p>
      <w:r>
        <w:t>polznevati</w:t>
      </w:r>
    </w:p>
    <w:p>
      <w:r>
        <w:t>polzno</w:t>
      </w:r>
    </w:p>
    <w:p>
      <w:r>
        <w:t>polzьnь</w:t>
      </w:r>
    </w:p>
    <w:p>
      <w:r>
        <w:t>polzьstvovati</w:t>
      </w:r>
    </w:p>
    <w:p>
      <w:r>
        <w:t>poli</w:t>
      </w:r>
    </w:p>
    <w:p>
      <w:r>
        <w:t>polizati</w:t>
      </w:r>
    </w:p>
    <w:p>
      <w:r>
        <w:t>polikarpь</w:t>
      </w:r>
    </w:p>
    <w:p>
      <w:r>
        <w:t>polikrapь</w:t>
      </w:r>
    </w:p>
    <w:p>
      <w:r>
        <w:t>polikronii</w:t>
      </w:r>
    </w:p>
    <w:p>
      <w:r>
        <w:t>polikronь</w:t>
      </w:r>
    </w:p>
    <w:p>
      <w:r>
        <w:t>polimarciumь</w:t>
      </w:r>
    </w:p>
    <w:p>
      <w:r>
        <w:t>politi</w:t>
      </w:r>
    </w:p>
    <w:p>
      <w:r>
        <w:t>poličnica</w:t>
      </w:r>
    </w:p>
    <w:p>
      <w:r>
        <w:t>poliêti</w:t>
      </w:r>
    </w:p>
    <w:p>
      <w:r>
        <w:t>polma</w:t>
      </w:r>
    </w:p>
    <w:p>
      <w:r>
        <w:t>polnoćь</w:t>
      </w:r>
    </w:p>
    <w:p>
      <w:r>
        <w:t>polnь</w:t>
      </w:r>
    </w:p>
    <w:p>
      <w:r>
        <w:t>polovina</w:t>
      </w:r>
    </w:p>
    <w:p>
      <w:r>
        <w:t>polovica</w:t>
      </w:r>
    </w:p>
    <w:p>
      <w:r>
        <w:t>polovьnь</w:t>
      </w:r>
    </w:p>
    <w:p>
      <w:r>
        <w:t>položenie</w:t>
      </w:r>
    </w:p>
    <w:p>
      <w:r>
        <w:t>položiti</w:t>
      </w:r>
    </w:p>
    <w:p>
      <w:r>
        <w:t>polomiti se</w:t>
      </w:r>
    </w:p>
    <w:p>
      <w:r>
        <w:t>polskь</w:t>
      </w:r>
    </w:p>
    <w:p>
      <w:r>
        <w:t>poludne</w:t>
      </w:r>
    </w:p>
    <w:p>
      <w:r>
        <w:t>poludьnie</w:t>
      </w:r>
    </w:p>
    <w:p>
      <w:r>
        <w:t>poludь(nь)nь</w:t>
      </w:r>
    </w:p>
    <w:p>
      <w:r>
        <w:t>polunoći</w:t>
      </w:r>
    </w:p>
    <w:p>
      <w:r>
        <w:t>polunoćie</w:t>
      </w:r>
    </w:p>
    <w:p>
      <w:r>
        <w:t>polunoćnie</w:t>
      </w:r>
    </w:p>
    <w:p>
      <w:r>
        <w:t>polunoćь</w:t>
      </w:r>
    </w:p>
    <w:p>
      <w:r>
        <w:t>polь</w:t>
      </w:r>
    </w:p>
    <w:p>
      <w:r>
        <w:t>polьhku</w:t>
      </w:r>
    </w:p>
    <w:p>
      <w:r>
        <w:t>polьhčanie</w:t>
      </w:r>
    </w:p>
    <w:p>
      <w:r>
        <w:t>polьhčevati</w:t>
      </w:r>
    </w:p>
    <w:p>
      <w:r>
        <w:t>polьhčenie</w:t>
      </w:r>
    </w:p>
    <w:p>
      <w:r>
        <w:t>polьgčiti (se)</w:t>
      </w:r>
    </w:p>
    <w:p>
      <w:r>
        <w:t>polêvati</w:t>
      </w:r>
    </w:p>
    <w:p>
      <w:r>
        <w:t>polêzьnь</w:t>
      </w:r>
    </w:p>
    <w:p>
      <w:r>
        <w:t>polênce</w:t>
      </w:r>
    </w:p>
    <w:p>
      <w:r>
        <w:t>polêsti</w:t>
      </w:r>
    </w:p>
    <w:p>
      <w:r>
        <w:t>polêti</w:t>
      </w:r>
    </w:p>
    <w:p>
      <w:r>
        <w:t>polûbiti</w:t>
      </w:r>
    </w:p>
    <w:p>
      <w:r>
        <w:t>pomavanie</w:t>
      </w:r>
    </w:p>
    <w:p>
      <w:r>
        <w:t>pomavati</w:t>
      </w:r>
    </w:p>
    <w:p>
      <w:r>
        <w:t>pomaganie</w:t>
      </w:r>
    </w:p>
    <w:p>
      <w:r>
        <w:t>pomagati</w:t>
      </w:r>
    </w:p>
    <w:p>
      <w:r>
        <w:t>pomazanie</w:t>
      </w:r>
    </w:p>
    <w:p>
      <w:r>
        <w:t>pomazanikь</w:t>
      </w:r>
    </w:p>
    <w:p>
      <w:r>
        <w:t>pomazati</w:t>
      </w:r>
    </w:p>
    <w:p>
      <w:r>
        <w:t>pomazivati</w:t>
      </w:r>
    </w:p>
    <w:p>
      <w:r>
        <w:t>pomazovati</w:t>
      </w:r>
    </w:p>
    <w:p>
      <w:r>
        <w:t>pomalu</w:t>
      </w:r>
    </w:p>
    <w:p>
      <w:r>
        <w:t>pomalê</w:t>
      </w:r>
    </w:p>
    <w:p>
      <w:r>
        <w:t>pomalêčь</w:t>
      </w:r>
    </w:p>
    <w:p>
      <w:r>
        <w:t>pomanuti</w:t>
      </w:r>
    </w:p>
    <w:p>
      <w:r>
        <w:t>pomastь</w:t>
      </w:r>
    </w:p>
    <w:p>
      <w:r>
        <w:t>pomaênie</w:t>
      </w:r>
    </w:p>
    <w:p>
      <w:r>
        <w:t>pomaêti</w:t>
      </w:r>
    </w:p>
    <w:p>
      <w:r>
        <w:t>pomenenie</w:t>
      </w:r>
    </w:p>
    <w:p>
      <w:r>
        <w:t>pomenovati se</w:t>
      </w:r>
    </w:p>
    <w:p>
      <w:r>
        <w:t>pomenutie</w:t>
      </w:r>
    </w:p>
    <w:p>
      <w:r>
        <w:t>pomenuti</w:t>
      </w:r>
    </w:p>
    <w:p>
      <w:r>
        <w:t>pomesti</w:t>
      </w:r>
    </w:p>
    <w:p>
      <w:r>
        <w:t>pometati</w:t>
      </w:r>
    </w:p>
    <w:p>
      <w:r>
        <w:t>pomêtati</w:t>
      </w:r>
    </w:p>
    <w:p>
      <w:r>
        <w:t>pomigati</w:t>
      </w:r>
    </w:p>
    <w:p>
      <w:r>
        <w:t>pomigačь</w:t>
      </w:r>
    </w:p>
    <w:p>
      <w:r>
        <w:t>pomie</w:t>
      </w:r>
    </w:p>
    <w:p>
      <w:r>
        <w:t>pomizanie</w:t>
      </w:r>
    </w:p>
    <w:p>
      <w:r>
        <w:t>pomizati</w:t>
      </w:r>
    </w:p>
    <w:p>
      <w:r>
        <w:t>pomizь</w:t>
      </w:r>
    </w:p>
    <w:p>
      <w:r>
        <w:t>pomilati</w:t>
      </w:r>
    </w:p>
    <w:p>
      <w:r>
        <w:t>pomilovanie</w:t>
      </w:r>
    </w:p>
    <w:p>
      <w:r>
        <w:t>pomilovatelь</w:t>
      </w:r>
    </w:p>
    <w:p>
      <w:r>
        <w:t>pomilovatelьnь</w:t>
      </w:r>
    </w:p>
    <w:p>
      <w:r>
        <w:t>pomilovati</w:t>
      </w:r>
    </w:p>
    <w:p>
      <w:r>
        <w:t>pominanie</w:t>
      </w:r>
    </w:p>
    <w:p>
      <w:r>
        <w:t>pominati</w:t>
      </w:r>
    </w:p>
    <w:p>
      <w:r>
        <w:t>pominenie</w:t>
      </w:r>
    </w:p>
    <w:p>
      <w:r>
        <w:t>pomirati</w:t>
      </w:r>
    </w:p>
    <w:p>
      <w:r>
        <w:t>pomisliti</w:t>
      </w:r>
    </w:p>
    <w:p>
      <w:r>
        <w:t>pomislь</w:t>
      </w:r>
    </w:p>
    <w:p>
      <w:r>
        <w:t>pomišlati</w:t>
      </w:r>
    </w:p>
    <w:p>
      <w:r>
        <w:t>pomišlevati</w:t>
      </w:r>
    </w:p>
    <w:p>
      <w:r>
        <w:t>pomišlenie</w:t>
      </w:r>
    </w:p>
    <w:p>
      <w:r>
        <w:t>pomlaždenie</w:t>
      </w:r>
    </w:p>
    <w:p>
      <w:r>
        <w:t>pomlьviti</w:t>
      </w:r>
    </w:p>
    <w:p>
      <w:r>
        <w:t>pomlьčati</w:t>
      </w:r>
    </w:p>
    <w:p>
      <w:r>
        <w:t>pomnêti (se)</w:t>
      </w:r>
    </w:p>
    <w:p>
      <w:r>
        <w:t>pomoženie</w:t>
      </w:r>
    </w:p>
    <w:p>
      <w:r>
        <w:t>pomožitelnica</w:t>
      </w:r>
    </w:p>
    <w:p>
      <w:r>
        <w:t>pomožitelь</w:t>
      </w:r>
    </w:p>
    <w:p>
      <w:r>
        <w:t>pomožitelьnь</w:t>
      </w:r>
    </w:p>
    <w:p>
      <w:r>
        <w:t>pomoliti (se)</w:t>
      </w:r>
    </w:p>
    <w:p>
      <w:r>
        <w:t>pomorie</w:t>
      </w:r>
    </w:p>
    <w:p>
      <w:r>
        <w:t>pomoriti</w:t>
      </w:r>
    </w:p>
    <w:p>
      <w:r>
        <w:t>pomoći</w:t>
      </w:r>
    </w:p>
    <w:p>
      <w:r>
        <w:t>pomoćnikь</w:t>
      </w:r>
    </w:p>
    <w:p>
      <w:r>
        <w:t>pomoćnica</w:t>
      </w:r>
    </w:p>
    <w:p>
      <w:r>
        <w:t>pomoćь</w:t>
      </w:r>
    </w:p>
    <w:p>
      <w:r>
        <w:t>pomračati se</w:t>
      </w:r>
    </w:p>
    <w:p>
      <w:r>
        <w:t>pomračenie</w:t>
      </w:r>
    </w:p>
    <w:p>
      <w:r>
        <w:t>pomračiti (se)</w:t>
      </w:r>
    </w:p>
    <w:p>
      <w:r>
        <w:t>pomrьzêti</w:t>
      </w:r>
    </w:p>
    <w:p>
      <w:r>
        <w:t>pomrьknenie</w:t>
      </w:r>
    </w:p>
    <w:p>
      <w:r>
        <w:t>pomrьknuti</w:t>
      </w:r>
    </w:p>
    <w:p>
      <w:r>
        <w:t>pomrьknutie</w:t>
      </w:r>
    </w:p>
    <w:p>
      <w:r>
        <w:t>pomrьmnati</w:t>
      </w:r>
    </w:p>
    <w:p>
      <w:r>
        <w:t>pomrьsiti</w:t>
      </w:r>
    </w:p>
    <w:p>
      <w:r>
        <w:t>pomrьčiti</w:t>
      </w:r>
    </w:p>
    <w:p>
      <w:r>
        <w:t>pomrêti</w:t>
      </w:r>
    </w:p>
    <w:p>
      <w:r>
        <w:t>pomučiti</w:t>
      </w:r>
    </w:p>
    <w:p>
      <w:r>
        <w:t>pomčati</w:t>
      </w:r>
    </w:p>
    <w:p>
      <w:r>
        <w:t>pomьgliti</w:t>
      </w:r>
    </w:p>
    <w:p>
      <w:r>
        <w:t>pomьnkavati</w:t>
      </w:r>
    </w:p>
    <w:p>
      <w:r>
        <w:t>pomьnkanie</w:t>
      </w:r>
    </w:p>
    <w:p>
      <w:r>
        <w:t>pomьnkati</w:t>
      </w:r>
    </w:p>
    <w:p>
      <w:r>
        <w:t>pomьnkivati</w:t>
      </w:r>
    </w:p>
    <w:p>
      <w:r>
        <w:t>pomьnkovati</w:t>
      </w:r>
    </w:p>
    <w:p>
      <w:r>
        <w:t>pomênьkь</w:t>
      </w:r>
    </w:p>
    <w:p>
      <w:r>
        <w:t>ponavlati se</w:t>
      </w:r>
    </w:p>
    <w:p>
      <w:r>
        <w:t>ponaplьniti</w:t>
      </w:r>
    </w:p>
    <w:p>
      <w:r>
        <w:t>ponapraviti</w:t>
      </w:r>
    </w:p>
    <w:p>
      <w:r>
        <w:t>ponareći</w:t>
      </w:r>
    </w:p>
    <w:p>
      <w:r>
        <w:t>ponaćrьviti se</w:t>
      </w:r>
    </w:p>
    <w:p>
      <w:r>
        <w:t>pongracii</w:t>
      </w:r>
    </w:p>
    <w:p>
      <w:r>
        <w:t>pondirь</w:t>
      </w:r>
    </w:p>
    <w:p>
      <w:r>
        <w:t>ponevrêditi</w:t>
      </w:r>
    </w:p>
    <w:p>
      <w:r>
        <w:t>ponevrêdovati</w:t>
      </w:r>
    </w:p>
    <w:p>
      <w:r>
        <w:t>ponedêli</w:t>
      </w:r>
    </w:p>
    <w:p>
      <w:r>
        <w:t>ponedêlьkь</w:t>
      </w:r>
    </w:p>
    <w:p>
      <w:r>
        <w:t>poneže</w:t>
      </w:r>
    </w:p>
    <w:p>
      <w:r>
        <w:t>ponesti</w:t>
      </w:r>
    </w:p>
    <w:p>
      <w:r>
        <w:t>ponižati</w:t>
      </w:r>
    </w:p>
    <w:p>
      <w:r>
        <w:t>poniževati</w:t>
      </w:r>
    </w:p>
    <w:p>
      <w:r>
        <w:t>poniženie</w:t>
      </w:r>
    </w:p>
    <w:p>
      <w:r>
        <w:t>poniženo</w:t>
      </w:r>
    </w:p>
    <w:p>
      <w:r>
        <w:t>ponizitelь</w:t>
      </w:r>
    </w:p>
    <w:p>
      <w:r>
        <w:t>poniziti (se)</w:t>
      </w:r>
    </w:p>
    <w:p>
      <w:r>
        <w:t>poniki</w:t>
      </w:r>
    </w:p>
    <w:p>
      <w:r>
        <w:t>ponirati</w:t>
      </w:r>
    </w:p>
    <w:p>
      <w:r>
        <w:t>ponoviti</w:t>
      </w:r>
    </w:p>
    <w:p>
      <w:r>
        <w:t>ponovlenie</w:t>
      </w:r>
    </w:p>
    <w:p>
      <w:r>
        <w:t>ponovlenikь</w:t>
      </w:r>
    </w:p>
    <w:p>
      <w:r>
        <w:t>ponosba</w:t>
      </w:r>
    </w:p>
    <w:p>
      <w:r>
        <w:t>ponositi</w:t>
      </w:r>
    </w:p>
    <w:p>
      <w:r>
        <w:t>ponošenie</w:t>
      </w:r>
    </w:p>
    <w:p>
      <w:r>
        <w:t>ponosь</w:t>
      </w:r>
    </w:p>
    <w:p>
      <w:r>
        <w:t>ponosьnь</w:t>
      </w:r>
    </w:p>
    <w:p>
      <w:r>
        <w:t>pono(sь)stvie</w:t>
      </w:r>
    </w:p>
    <w:p>
      <w:r>
        <w:t>ponošati</w:t>
      </w:r>
    </w:p>
    <w:p>
      <w:r>
        <w:t>ponpiênь</w:t>
      </w:r>
    </w:p>
    <w:p>
      <w:r>
        <w:t>ponrêti</w:t>
      </w:r>
    </w:p>
    <w:p>
      <w:r>
        <w:t>pontiniênskь</w:t>
      </w:r>
    </w:p>
    <w:p>
      <w:r>
        <w:t>pontь</w:t>
      </w:r>
    </w:p>
    <w:p>
      <w:r>
        <w:t>pontьskь</w:t>
      </w:r>
    </w:p>
    <w:p>
      <w:r>
        <w:t>ponuditi</w:t>
      </w:r>
    </w:p>
    <w:p>
      <w:r>
        <w:t>ponuždati</w:t>
      </w:r>
    </w:p>
    <w:p>
      <w:r>
        <w:t>ponuždenie</w:t>
      </w:r>
    </w:p>
    <w:p>
      <w:r>
        <w:t>ponuknuti</w:t>
      </w:r>
    </w:p>
    <w:p>
      <w:r>
        <w:t>ponuknutie</w:t>
      </w:r>
    </w:p>
    <w:p>
      <w:r>
        <w:t>ponukovati</w:t>
      </w:r>
    </w:p>
    <w:p>
      <w:r>
        <w:t>ponciêna</w:t>
      </w:r>
    </w:p>
    <w:p>
      <w:r>
        <w:t>ponciênskь</w:t>
      </w:r>
    </w:p>
    <w:p>
      <w:r>
        <w:t>ponciênь</w:t>
      </w:r>
    </w:p>
    <w:p>
      <w:r>
        <w:t>ponê</w:t>
      </w:r>
    </w:p>
    <w:p>
      <w:r>
        <w:t>ponêstra</w:t>
      </w:r>
    </w:p>
    <w:p>
      <w:r>
        <w:t>ponêstrica</w:t>
      </w:r>
    </w:p>
    <w:p>
      <w:r>
        <w:t>pookratiti</w:t>
      </w:r>
    </w:p>
    <w:p>
      <w:r>
        <w:t>poopravitelь</w:t>
      </w:r>
    </w:p>
    <w:p>
      <w:r>
        <w:t>poopraviti</w:t>
      </w:r>
    </w:p>
    <w:p>
      <w:r>
        <w:t>poostriti</w:t>
      </w:r>
    </w:p>
    <w:p>
      <w:r>
        <w:t>pooćutiti</w:t>
      </w:r>
    </w:p>
    <w:p>
      <w:r>
        <w:t>popadati</w:t>
      </w:r>
    </w:p>
    <w:p>
      <w:r>
        <w:t>popalati</w:t>
      </w:r>
    </w:p>
    <w:p>
      <w:r>
        <w:t>popalevati</w:t>
      </w:r>
    </w:p>
    <w:p>
      <w:r>
        <w:t>popaliti</w:t>
      </w:r>
    </w:p>
    <w:p>
      <w:r>
        <w:t>popasti (se)</w:t>
      </w:r>
    </w:p>
    <w:p>
      <w:r>
        <w:t>popasti</w:t>
      </w:r>
    </w:p>
    <w:p>
      <w:r>
        <w:t>popaćiti se</w:t>
      </w:r>
    </w:p>
    <w:p>
      <w:r>
        <w:t>popelati</w:t>
      </w:r>
    </w:p>
    <w:p>
      <w:r>
        <w:t>popelь</w:t>
      </w:r>
    </w:p>
    <w:p>
      <w:r>
        <w:t>popelьnь</w:t>
      </w:r>
    </w:p>
    <w:p>
      <w:r>
        <w:t>popeti</w:t>
      </w:r>
    </w:p>
    <w:p>
      <w:r>
        <w:t>popeći se</w:t>
      </w:r>
    </w:p>
    <w:p>
      <w:r>
        <w:t>popečaliti</w:t>
      </w:r>
    </w:p>
    <w:p>
      <w:r>
        <w:t>popira</w:t>
      </w:r>
    </w:p>
    <w:p>
      <w:r>
        <w:t>porirь</w:t>
      </w:r>
    </w:p>
    <w:p>
      <w:r>
        <w:t>popiratelь</w:t>
      </w:r>
    </w:p>
    <w:p>
      <w:r>
        <w:t>popirati</w:t>
      </w:r>
    </w:p>
    <w:p>
      <w:r>
        <w:t>popisovati</w:t>
      </w:r>
    </w:p>
    <w:p>
      <w:r>
        <w:t>popiti</w:t>
      </w:r>
    </w:p>
    <w:p>
      <w:r>
        <w:t>popluti</w:t>
      </w:r>
    </w:p>
    <w:p>
      <w:r>
        <w:t>poplьzati</w:t>
      </w:r>
    </w:p>
    <w:p>
      <w:r>
        <w:t>poplьzivь</w:t>
      </w:r>
    </w:p>
    <w:p>
      <w:r>
        <w:t>poplьznenie</w:t>
      </w:r>
    </w:p>
    <w:p>
      <w:r>
        <w:t>poplьznovenie</w:t>
      </w:r>
    </w:p>
    <w:p>
      <w:r>
        <w:t>poplьznuti</w:t>
      </w:r>
    </w:p>
    <w:p>
      <w:r>
        <w:t>poplьznutie</w:t>
      </w:r>
    </w:p>
    <w:p>
      <w:r>
        <w:t>poplьzêti</w:t>
      </w:r>
    </w:p>
    <w:p>
      <w:r>
        <w:t>poplьnoma</w:t>
      </w:r>
    </w:p>
    <w:p>
      <w:r>
        <w:t>poplêniti</w:t>
      </w:r>
    </w:p>
    <w:p>
      <w:r>
        <w:t>poplûvati</w:t>
      </w:r>
    </w:p>
    <w:p>
      <w:r>
        <w:t>popovica</w:t>
      </w:r>
    </w:p>
    <w:p>
      <w:r>
        <w:t>popovskь</w:t>
      </w:r>
    </w:p>
    <w:p>
      <w:r>
        <w:t>popovstvo</w:t>
      </w:r>
    </w:p>
    <w:p>
      <w:r>
        <w:t>popovь</w:t>
      </w:r>
    </w:p>
    <w:p>
      <w:r>
        <w:t>popolêzьnь</w:t>
      </w:r>
    </w:p>
    <w:p>
      <w:r>
        <w:t>poposlušati</w:t>
      </w:r>
    </w:p>
    <w:p>
      <w:r>
        <w:t>popravitelnica</w:t>
      </w:r>
    </w:p>
    <w:p>
      <w:r>
        <w:t>popravitelь</w:t>
      </w:r>
    </w:p>
    <w:p>
      <w:r>
        <w:t>popraviti (se)</w:t>
      </w:r>
    </w:p>
    <w:p>
      <w:r>
        <w:t>popravlati</w:t>
      </w:r>
    </w:p>
    <w:p>
      <w:r>
        <w:t>popravlenie</w:t>
      </w:r>
    </w:p>
    <w:p>
      <w:r>
        <w:t>popranie</w:t>
      </w:r>
    </w:p>
    <w:p>
      <w:r>
        <w:t>poprati</w:t>
      </w:r>
    </w:p>
    <w:p>
      <w:r>
        <w:t>poprositi</w:t>
      </w:r>
    </w:p>
    <w:p>
      <w:r>
        <w:t>poprugь</w:t>
      </w:r>
    </w:p>
    <w:p>
      <w:r>
        <w:t>poprьslakь</w:t>
      </w:r>
    </w:p>
    <w:p>
      <w:r>
        <w:t>poprêdь</w:t>
      </w:r>
    </w:p>
    <w:p>
      <w:r>
        <w:t>poprêtiti</w:t>
      </w:r>
    </w:p>
    <w:p>
      <w:r>
        <w:t>popuditi</w:t>
      </w:r>
    </w:p>
    <w:p>
      <w:r>
        <w:t>popustiti</w:t>
      </w:r>
    </w:p>
    <w:p>
      <w:r>
        <w:t>popućati</w:t>
      </w:r>
    </w:p>
    <w:p>
      <w:r>
        <w:t>popućenie</w:t>
      </w:r>
    </w:p>
    <w:p>
      <w:r>
        <w:t>popь</w:t>
      </w:r>
    </w:p>
    <w:p>
      <w:r>
        <w:t>poraba</w:t>
      </w:r>
    </w:p>
    <w:p>
      <w:r>
        <w:t>porabiti</w:t>
      </w:r>
    </w:p>
    <w:p>
      <w:r>
        <w:t>porablenie</w:t>
      </w:r>
    </w:p>
    <w:p>
      <w:r>
        <w:t>porabotati</w:t>
      </w:r>
    </w:p>
    <w:p>
      <w:r>
        <w:t>porabotiti</w:t>
      </w:r>
    </w:p>
    <w:p>
      <w:r>
        <w:t>poraboćati (se)</w:t>
      </w:r>
    </w:p>
    <w:p>
      <w:r>
        <w:t>poradovati se</w:t>
      </w:r>
    </w:p>
    <w:p>
      <w:r>
        <w:t>poražanie</w:t>
      </w:r>
    </w:p>
    <w:p>
      <w:r>
        <w:t>poražati</w:t>
      </w:r>
    </w:p>
    <w:p>
      <w:r>
        <w:t>poraždati</w:t>
      </w:r>
    </w:p>
    <w:p>
      <w:r>
        <w:t>poraževati se</w:t>
      </w:r>
    </w:p>
    <w:p>
      <w:r>
        <w:t>poraženie</w:t>
      </w:r>
    </w:p>
    <w:p>
      <w:r>
        <w:t>poraziti</w:t>
      </w:r>
    </w:p>
    <w:p>
      <w:r>
        <w:t>porasštropiti</w:t>
      </w:r>
    </w:p>
    <w:p>
      <w:r>
        <w:t>porasьlь</w:t>
      </w:r>
    </w:p>
    <w:p>
      <w:r>
        <w:t>poredica</w:t>
      </w:r>
    </w:p>
    <w:p>
      <w:r>
        <w:t>poredno</w:t>
      </w:r>
    </w:p>
    <w:p>
      <w:r>
        <w:t>porednê</w:t>
      </w:r>
    </w:p>
    <w:p>
      <w:r>
        <w:t>poredoma</w:t>
      </w:r>
    </w:p>
    <w:p>
      <w:r>
        <w:t>poreći</w:t>
      </w:r>
    </w:p>
    <w:p>
      <w:r>
        <w:t>porečaninь</w:t>
      </w:r>
    </w:p>
    <w:p>
      <w:r>
        <w:t>porečenie</w:t>
      </w:r>
    </w:p>
    <w:p>
      <w:r>
        <w:t>porečь</w:t>
      </w:r>
    </w:p>
    <w:p>
      <w:r>
        <w:t>porinuti</w:t>
      </w:r>
    </w:p>
    <w:p>
      <w:r>
        <w:t>poricati</w:t>
      </w:r>
    </w:p>
    <w:p>
      <w:r>
        <w:t>poroda</w:t>
      </w:r>
    </w:p>
    <w:p>
      <w:r>
        <w:t>poroditi</w:t>
      </w:r>
    </w:p>
    <w:p>
      <w:r>
        <w:t>porodь</w:t>
      </w:r>
    </w:p>
    <w:p>
      <w:r>
        <w:t>porodьkь</w:t>
      </w:r>
    </w:p>
    <w:p>
      <w:r>
        <w:t>poroždenie</w:t>
      </w:r>
    </w:p>
    <w:p>
      <w:r>
        <w:t>porokь</w:t>
      </w:r>
    </w:p>
    <w:p>
      <w:r>
        <w:t>poročnikь</w:t>
      </w:r>
    </w:p>
    <w:p>
      <w:r>
        <w:t>poročьnь</w:t>
      </w:r>
    </w:p>
    <w:p>
      <w:r>
        <w:t>portugaliê</w:t>
      </w:r>
    </w:p>
    <w:p>
      <w:r>
        <w:t>portuensi</w:t>
      </w:r>
    </w:p>
    <w:p>
      <w:r>
        <w:t>portuenskь</w:t>
      </w:r>
    </w:p>
    <w:p>
      <w:r>
        <w:t>portunatь</w:t>
      </w:r>
    </w:p>
    <w:p>
      <w:r>
        <w:t>fortunatь</w:t>
      </w:r>
    </w:p>
    <w:p>
      <w:r>
        <w:t>poruganie</w:t>
      </w:r>
    </w:p>
    <w:p>
      <w:r>
        <w:t>porugati (se)</w:t>
      </w:r>
    </w:p>
    <w:p>
      <w:r>
        <w:t>porutiti seš</w:t>
      </w:r>
    </w:p>
    <w:p>
      <w:r>
        <w:t>poručati</w:t>
      </w:r>
    </w:p>
    <w:p>
      <w:r>
        <w:t>poručenie</w:t>
      </w:r>
    </w:p>
    <w:p>
      <w:r>
        <w:t>poručiti</w:t>
      </w:r>
    </w:p>
    <w:p>
      <w:r>
        <w:t>poručnikь</w:t>
      </w:r>
    </w:p>
    <w:p>
      <w:r>
        <w:t>porfirii</w:t>
      </w:r>
    </w:p>
    <w:p>
      <w:r>
        <w:t>porcinkula</w:t>
      </w:r>
    </w:p>
    <w:p>
      <w:r>
        <w:t>porьmnanie</w:t>
      </w:r>
    </w:p>
    <w:p>
      <w:r>
        <w:t>porьptati</w:t>
      </w:r>
    </w:p>
    <w:p>
      <w:r>
        <w:t>posaganie</w:t>
      </w:r>
    </w:p>
    <w:p>
      <w:r>
        <w:t>posagati</w:t>
      </w:r>
    </w:p>
    <w:p>
      <w:r>
        <w:t>posagnuti</w:t>
      </w:r>
    </w:p>
    <w:p>
      <w:r>
        <w:t>posaditi</w:t>
      </w:r>
    </w:p>
    <w:p>
      <w:r>
        <w:t>posaditi se</w:t>
      </w:r>
    </w:p>
    <w:p>
      <w:r>
        <w:t>posaždati</w:t>
      </w:r>
    </w:p>
    <w:p>
      <w:r>
        <w:t>posaždivati</w:t>
      </w:r>
    </w:p>
    <w:p>
      <w:r>
        <w:t>posvariti</w:t>
      </w:r>
    </w:p>
    <w:p>
      <w:r>
        <w:t>posvetiliće</w:t>
      </w:r>
    </w:p>
    <w:p>
      <w:r>
        <w:t>posvetiti</w:t>
      </w:r>
    </w:p>
    <w:p>
      <w:r>
        <w:t>posvećati</w:t>
      </w:r>
    </w:p>
    <w:p>
      <w:r>
        <w:t>posvećevati</w:t>
      </w:r>
    </w:p>
    <w:p>
      <w:r>
        <w:t>posvećenie</w:t>
      </w:r>
    </w:p>
    <w:p>
      <w:r>
        <w:t>posebê</w:t>
      </w:r>
    </w:p>
    <w:p>
      <w:r>
        <w:t>poseganie</w:t>
      </w:r>
    </w:p>
    <w:p>
      <w:r>
        <w:t>poseženie</w:t>
      </w:r>
    </w:p>
    <w:p>
      <w:r>
        <w:t>poseći</w:t>
      </w:r>
    </w:p>
    <w:p>
      <w:r>
        <w:t>posilanie</w:t>
      </w:r>
    </w:p>
    <w:p>
      <w:r>
        <w:t>posilati</w:t>
      </w:r>
    </w:p>
    <w:p>
      <w:r>
        <w:t>posiliti</w:t>
      </w:r>
    </w:p>
    <w:p>
      <w:r>
        <w:t>posiniti</w:t>
      </w:r>
    </w:p>
    <w:p>
      <w:r>
        <w:t>posipanie</w:t>
      </w:r>
    </w:p>
    <w:p>
      <w:r>
        <w:t>posipati</w:t>
      </w:r>
    </w:p>
    <w:p>
      <w:r>
        <w:t>poskvrьnevati</w:t>
      </w:r>
    </w:p>
    <w:p>
      <w:r>
        <w:t>poskvrьnenie</w:t>
      </w:r>
    </w:p>
    <w:p>
      <w:r>
        <w:t>poskvrьniti</w:t>
      </w:r>
    </w:p>
    <w:p>
      <w:r>
        <w:t>poskroviće</w:t>
      </w:r>
    </w:p>
    <w:p>
      <w:r>
        <w:t>poskrunevati</w:t>
      </w:r>
    </w:p>
    <w:p>
      <w:r>
        <w:t>poskrunenie</w:t>
      </w:r>
    </w:p>
    <w:p>
      <w:r>
        <w:t>poskruniti</w:t>
      </w:r>
    </w:p>
    <w:p>
      <w:r>
        <w:t>poskrьbêti</w:t>
      </w:r>
    </w:p>
    <w:p>
      <w:r>
        <w:t>poskrьštati</w:t>
      </w:r>
    </w:p>
    <w:p>
      <w:r>
        <w:t>poslabiti</w:t>
      </w:r>
    </w:p>
    <w:p>
      <w:r>
        <w:t>poslablati</w:t>
      </w:r>
    </w:p>
    <w:p>
      <w:r>
        <w:t>poslanie</w:t>
      </w:r>
    </w:p>
    <w:p>
      <w:r>
        <w:t>poslanikь</w:t>
      </w:r>
    </w:p>
    <w:p>
      <w:r>
        <w:t>poslanstvo</w:t>
      </w:r>
    </w:p>
    <w:p>
      <w:r>
        <w:t>poslanь</w:t>
      </w:r>
    </w:p>
    <w:p>
      <w:r>
        <w:t>poslastь</w:t>
      </w:r>
    </w:p>
    <w:p>
      <w:r>
        <w:t>poslati</w:t>
      </w:r>
    </w:p>
    <w:p>
      <w:r>
        <w:t>poslenica</w:t>
      </w:r>
    </w:p>
    <w:p>
      <w:r>
        <w:t>posluženie</w:t>
      </w:r>
    </w:p>
    <w:p>
      <w:r>
        <w:t>poslužitelь</w:t>
      </w:r>
    </w:p>
    <w:p>
      <w:r>
        <w:t>poslužiti</w:t>
      </w:r>
    </w:p>
    <w:p>
      <w:r>
        <w:t>posluhь</w:t>
      </w:r>
    </w:p>
    <w:p>
      <w:r>
        <w:t>poslušanie</w:t>
      </w:r>
    </w:p>
    <w:p>
      <w:r>
        <w:t>poslušatelь</w:t>
      </w:r>
    </w:p>
    <w:p>
      <w:r>
        <w:t>poslušati</w:t>
      </w:r>
    </w:p>
    <w:p>
      <w:r>
        <w:t>poslušlivь</w:t>
      </w:r>
    </w:p>
    <w:p>
      <w:r>
        <w:t>poslušnikь</w:t>
      </w:r>
    </w:p>
    <w:p>
      <w:r>
        <w:t>poslušno</w:t>
      </w:r>
    </w:p>
    <w:p>
      <w:r>
        <w:t>poslušьnь</w:t>
      </w:r>
    </w:p>
    <w:p>
      <w:r>
        <w:t>poslušьstvie</w:t>
      </w:r>
    </w:p>
    <w:p>
      <w:r>
        <w:t>poslušьstvo</w:t>
      </w:r>
    </w:p>
    <w:p>
      <w:r>
        <w:t>poslušьstvovanie</w:t>
      </w:r>
    </w:p>
    <w:p>
      <w:r>
        <w:t>poslušьstvovati</w:t>
      </w:r>
    </w:p>
    <w:p>
      <w:r>
        <w:t>poslêdi</w:t>
      </w:r>
    </w:p>
    <w:p>
      <w:r>
        <w:t>poslêditi</w:t>
      </w:r>
    </w:p>
    <w:p>
      <w:r>
        <w:t>poslêdnii</w:t>
      </w:r>
    </w:p>
    <w:p>
      <w:r>
        <w:t>poslêdnikь</w:t>
      </w:r>
    </w:p>
    <w:p>
      <w:r>
        <w:t>poslêdovanie</w:t>
      </w:r>
    </w:p>
    <w:p>
      <w:r>
        <w:t>poslêdovati</w:t>
      </w:r>
    </w:p>
    <w:p>
      <w:r>
        <w:t>poslêdstvo</w:t>
      </w:r>
    </w:p>
    <w:p>
      <w:r>
        <w:t>poslêdstvovati</w:t>
      </w:r>
    </w:p>
    <w:p>
      <w:r>
        <w:t>poslêdь</w:t>
      </w:r>
    </w:p>
    <w:p>
      <w:r>
        <w:t>poslêdьkь</w:t>
      </w:r>
    </w:p>
    <w:p>
      <w:r>
        <w:t>poslêžde</w:t>
      </w:r>
    </w:p>
    <w:p>
      <w:r>
        <w:t>poslê</w:t>
      </w:r>
    </w:p>
    <w:p>
      <w:r>
        <w:t>posmiêti se</w:t>
      </w:r>
    </w:p>
    <w:p>
      <w:r>
        <w:t>posmotriti</w:t>
      </w:r>
    </w:p>
    <w:p>
      <w:r>
        <w:t>posmêvati</w:t>
      </w:r>
    </w:p>
    <w:p>
      <w:r>
        <w:t>posobie</w:t>
      </w:r>
    </w:p>
    <w:p>
      <w:r>
        <w:t>posobstvo</w:t>
      </w:r>
    </w:p>
    <w:p>
      <w:r>
        <w:t>posobstvovati</w:t>
      </w:r>
    </w:p>
    <w:p>
      <w:r>
        <w:t>posobьcь</w:t>
      </w:r>
    </w:p>
    <w:p>
      <w:r>
        <w:t>posoliti</w:t>
      </w:r>
    </w:p>
    <w:p>
      <w:r>
        <w:t>pospati</w:t>
      </w:r>
    </w:p>
    <w:p>
      <w:r>
        <w:t>pospećьstvie</w:t>
      </w:r>
    </w:p>
    <w:p>
      <w:r>
        <w:t>pospêvati (se)</w:t>
      </w:r>
    </w:p>
    <w:p>
      <w:r>
        <w:t>pospêti se</w:t>
      </w:r>
    </w:p>
    <w:p>
      <w:r>
        <w:t>pospêhovanie</w:t>
      </w:r>
    </w:p>
    <w:p>
      <w:r>
        <w:t>pospêhovati (se)</w:t>
      </w:r>
    </w:p>
    <w:p>
      <w:r>
        <w:t>pospêhь</w:t>
      </w:r>
    </w:p>
    <w:p>
      <w:r>
        <w:t>pospêšanie</w:t>
      </w:r>
    </w:p>
    <w:p>
      <w:r>
        <w:t>pospêšati</w:t>
      </w:r>
    </w:p>
    <w:p>
      <w:r>
        <w:t>pospêševati</w:t>
      </w:r>
    </w:p>
    <w:p>
      <w:r>
        <w:t>pospêšenie</w:t>
      </w:r>
    </w:p>
    <w:p>
      <w:r>
        <w:t>pospêšiti (se)</w:t>
      </w:r>
    </w:p>
    <w:p>
      <w:r>
        <w:t>pospêšnikь</w:t>
      </w:r>
    </w:p>
    <w:p>
      <w:r>
        <w:t>pospêšno</w:t>
      </w:r>
    </w:p>
    <w:p>
      <w:r>
        <w:t>pospêšnê</w:t>
      </w:r>
    </w:p>
    <w:p>
      <w:r>
        <w:t>pospêšьnь</w:t>
      </w:r>
    </w:p>
    <w:p>
      <w:r>
        <w:t>pospêšьstvo</w:t>
      </w:r>
    </w:p>
    <w:p>
      <w:r>
        <w:t>pospêšьstvovati</w:t>
      </w:r>
    </w:p>
    <w:p>
      <w:r>
        <w:t>posramiti</w:t>
      </w:r>
    </w:p>
    <w:p>
      <w:r>
        <w:t>posramlati</w:t>
      </w:r>
    </w:p>
    <w:p>
      <w:r>
        <w:t>posramlevati</w:t>
      </w:r>
    </w:p>
    <w:p>
      <w:r>
        <w:t>posramlenie</w:t>
      </w:r>
    </w:p>
    <w:p>
      <w:r>
        <w:t>posrebriti</w:t>
      </w:r>
    </w:p>
    <w:p>
      <w:r>
        <w:t>posrêdie</w:t>
      </w:r>
    </w:p>
    <w:p>
      <w:r>
        <w:t>posrêdьnь</w:t>
      </w:r>
    </w:p>
    <w:p>
      <w:r>
        <w:t>posrêdê</w:t>
      </w:r>
    </w:p>
    <w:p>
      <w:r>
        <w:t>postava</w:t>
      </w:r>
    </w:p>
    <w:p>
      <w:r>
        <w:t>postavati</w:t>
      </w:r>
    </w:p>
    <w:p>
      <w:r>
        <w:t>postaviti (se)</w:t>
      </w:r>
    </w:p>
    <w:p>
      <w:r>
        <w:t>postavlati (se)</w:t>
      </w:r>
    </w:p>
    <w:p>
      <w:r>
        <w:t>postavlevati (se)</w:t>
      </w:r>
    </w:p>
    <w:p>
      <w:r>
        <w:t>postavlenie</w:t>
      </w:r>
    </w:p>
    <w:p>
      <w:r>
        <w:t>postavь</w:t>
      </w:r>
    </w:p>
    <w:p>
      <w:r>
        <w:t>postati</w:t>
      </w:r>
    </w:p>
    <w:p>
      <w:r>
        <w:t>postela</w:t>
      </w:r>
    </w:p>
    <w:p>
      <w:r>
        <w:t>postelica</w:t>
      </w:r>
    </w:p>
    <w:p>
      <w:r>
        <w:t>postentati</w:t>
      </w:r>
    </w:p>
    <w:p>
      <w:r>
        <w:t>postivati</w:t>
      </w:r>
    </w:p>
    <w:p>
      <w:r>
        <w:t>postignuti</w:t>
      </w:r>
    </w:p>
    <w:p>
      <w:r>
        <w:t>postigь</w:t>
      </w:r>
    </w:p>
    <w:p>
      <w:r>
        <w:t>postidêti (se)</w:t>
      </w:r>
    </w:p>
    <w:p>
      <w:r>
        <w:t>postiždavati</w:t>
      </w:r>
    </w:p>
    <w:p>
      <w:r>
        <w:t>postiždati (se)</w:t>
      </w:r>
    </w:p>
    <w:p>
      <w:r>
        <w:t>postiždevati</w:t>
      </w:r>
    </w:p>
    <w:p>
      <w:r>
        <w:t>postiždenie</w:t>
      </w:r>
    </w:p>
    <w:p>
      <w:r>
        <w:t>postižno</w:t>
      </w:r>
    </w:p>
    <w:p>
      <w:r>
        <w:t>postižnê</w:t>
      </w:r>
    </w:p>
    <w:p>
      <w:r>
        <w:t>postižьnь</w:t>
      </w:r>
    </w:p>
    <w:p>
      <w:r>
        <w:t>postilati</w:t>
      </w:r>
    </w:p>
    <w:p>
      <w:r>
        <w:t>postinnica</w:t>
      </w:r>
    </w:p>
    <w:p>
      <w:r>
        <w:t>postiti (se)</w:t>
      </w:r>
    </w:p>
    <w:p>
      <w:r>
        <w:t>postlanie</w:t>
      </w:r>
    </w:p>
    <w:p>
      <w:r>
        <w:t>postlati</w:t>
      </w:r>
    </w:p>
    <w:p>
      <w:r>
        <w:t>postnikь</w:t>
      </w:r>
    </w:p>
    <w:p>
      <w:r>
        <w:t>postolь</w:t>
      </w:r>
    </w:p>
    <w:p>
      <w:r>
        <w:t>postoênie</w:t>
      </w:r>
    </w:p>
    <w:p>
      <w:r>
        <w:t>postoêti</w:t>
      </w:r>
    </w:p>
    <w:p>
      <w:r>
        <w:t>postradanie</w:t>
      </w:r>
    </w:p>
    <w:p>
      <w:r>
        <w:t>postradati</w:t>
      </w:r>
    </w:p>
    <w:p>
      <w:r>
        <w:t>postraêti</w:t>
      </w:r>
    </w:p>
    <w:p>
      <w:r>
        <w:t>postrigati</w:t>
      </w:r>
    </w:p>
    <w:p>
      <w:r>
        <w:t>postriženie</w:t>
      </w:r>
    </w:p>
    <w:p>
      <w:r>
        <w:t>postrići</w:t>
      </w:r>
    </w:p>
    <w:p>
      <w:r>
        <w:t>postroiti se</w:t>
      </w:r>
    </w:p>
    <w:p>
      <w:r>
        <w:t>postrьgati</w:t>
      </w:r>
    </w:p>
    <w:p>
      <w:r>
        <w:t>postrêkanie</w:t>
      </w:r>
    </w:p>
    <w:p>
      <w:r>
        <w:t>postrêkatelь</w:t>
      </w:r>
    </w:p>
    <w:p>
      <w:r>
        <w:t>postrêkati</w:t>
      </w:r>
    </w:p>
    <w:p>
      <w:r>
        <w:t>postrьti</w:t>
      </w:r>
    </w:p>
    <w:p>
      <w:r>
        <w:t>postupati</w:t>
      </w:r>
    </w:p>
    <w:p>
      <w:r>
        <w:t>postupiti</w:t>
      </w:r>
    </w:p>
    <w:p>
      <w:r>
        <w:t>postuplenie</w:t>
      </w:r>
    </w:p>
    <w:p>
      <w:r>
        <w:t>postь</w:t>
      </w:r>
    </w:p>
    <w:p>
      <w:r>
        <w:t>postьnь</w:t>
      </w:r>
    </w:p>
    <w:p>
      <w:r>
        <w:t>posuditi</w:t>
      </w:r>
    </w:p>
    <w:p>
      <w:r>
        <w:t>posuždevati</w:t>
      </w:r>
    </w:p>
    <w:p>
      <w:r>
        <w:t>posuždenie</w:t>
      </w:r>
    </w:p>
    <w:p>
      <w:r>
        <w:t>posuti</w:t>
      </w:r>
    </w:p>
    <w:p>
      <w:r>
        <w:t>posušiti</w:t>
      </w:r>
    </w:p>
    <w:p>
      <w:r>
        <w:t>posьlь</w:t>
      </w:r>
    </w:p>
    <w:p>
      <w:r>
        <w:t>posьlstvie</w:t>
      </w:r>
    </w:p>
    <w:p>
      <w:r>
        <w:t>posьlstvo</w:t>
      </w:r>
    </w:p>
    <w:p>
      <w:r>
        <w:t>posьhnuti</w:t>
      </w:r>
    </w:p>
    <w:p>
      <w:r>
        <w:t>posêdêti</w:t>
      </w:r>
    </w:p>
    <w:p>
      <w:r>
        <w:t>posêkati (se)</w:t>
      </w:r>
    </w:p>
    <w:p>
      <w:r>
        <w:t>posêsti</w:t>
      </w:r>
    </w:p>
    <w:p>
      <w:r>
        <w:t>posêtitelь</w:t>
      </w:r>
    </w:p>
    <w:p>
      <w:r>
        <w:t>posêtiti</w:t>
      </w:r>
    </w:p>
    <w:p>
      <w:r>
        <w:t>posêtovati</w:t>
      </w:r>
    </w:p>
    <w:p>
      <w:r>
        <w:t>posêćati</w:t>
      </w:r>
    </w:p>
    <w:p>
      <w:r>
        <w:t>posêćenie</w:t>
      </w:r>
    </w:p>
    <w:p>
      <w:r>
        <w:t>posêći</w:t>
      </w:r>
    </w:p>
    <w:p>
      <w:r>
        <w:t>posêêti</w:t>
      </w:r>
    </w:p>
    <w:p>
      <w:r>
        <w:t>potaevati</w:t>
      </w:r>
    </w:p>
    <w:p>
      <w:r>
        <w:t>potaenie</w:t>
      </w:r>
    </w:p>
    <w:p>
      <w:r>
        <w:t>potainь</w:t>
      </w:r>
    </w:p>
    <w:p>
      <w:r>
        <w:t>potaiti</w:t>
      </w:r>
    </w:p>
    <w:p>
      <w:r>
        <w:t>potapati</w:t>
      </w:r>
    </w:p>
    <w:p>
      <w:r>
        <w:t>potaplati</w:t>
      </w:r>
    </w:p>
    <w:p>
      <w:r>
        <w:t>potaênie</w:t>
      </w:r>
    </w:p>
    <w:p>
      <w:r>
        <w:t>potaêti</w:t>
      </w:r>
    </w:p>
    <w:p>
      <w:r>
        <w:t>potvarati</w:t>
      </w:r>
    </w:p>
    <w:p>
      <w:r>
        <w:t>potvoriti</w:t>
      </w:r>
    </w:p>
    <w:p>
      <w:r>
        <w:t>potvorь</w:t>
      </w:r>
    </w:p>
    <w:p>
      <w:r>
        <w:t>potvrьditelь</w:t>
      </w:r>
    </w:p>
    <w:p>
      <w:r>
        <w:t>potvrьditi</w:t>
      </w:r>
    </w:p>
    <w:p>
      <w:r>
        <w:t>potvrьždati</w:t>
      </w:r>
    </w:p>
    <w:p>
      <w:r>
        <w:t>potvrьždevati</w:t>
      </w:r>
    </w:p>
    <w:p>
      <w:r>
        <w:t>potvrьždenie</w:t>
      </w:r>
    </w:p>
    <w:p>
      <w:r>
        <w:t>potegnuti</w:t>
      </w:r>
    </w:p>
    <w:p>
      <w:r>
        <w:t>potežanie</w:t>
      </w:r>
    </w:p>
    <w:p>
      <w:r>
        <w:t>potežati</w:t>
      </w:r>
    </w:p>
    <w:p>
      <w:r>
        <w:t>potezati</w:t>
      </w:r>
    </w:p>
    <w:p>
      <w:r>
        <w:t>poteklьcь</w:t>
      </w:r>
    </w:p>
    <w:p>
      <w:r>
        <w:t>potetie</w:t>
      </w:r>
    </w:p>
    <w:p>
      <w:r>
        <w:t>poteći</w:t>
      </w:r>
    </w:p>
    <w:p>
      <w:r>
        <w:t>potikavь</w:t>
      </w:r>
    </w:p>
    <w:p>
      <w:r>
        <w:t>potikanie</w:t>
      </w:r>
    </w:p>
    <w:p>
      <w:r>
        <w:t>potikati</w:t>
      </w:r>
    </w:p>
    <w:p>
      <w:r>
        <w:t>potiklivь</w:t>
      </w:r>
    </w:p>
    <w:p>
      <w:r>
        <w:t>potinskь</w:t>
      </w:r>
    </w:p>
    <w:p>
      <w:r>
        <w:t>potirati</w:t>
      </w:r>
    </w:p>
    <w:p>
      <w:r>
        <w:t>potiti se</w:t>
      </w:r>
    </w:p>
    <w:p>
      <w:r>
        <w:t>poticati</w:t>
      </w:r>
    </w:p>
    <w:p>
      <w:r>
        <w:t>potišati</w:t>
      </w:r>
    </w:p>
    <w:p>
      <w:r>
        <w:t>potkovanie</w:t>
      </w:r>
    </w:p>
    <w:p>
      <w:r>
        <w:t>potlačevati</w:t>
      </w:r>
    </w:p>
    <w:p>
      <w:r>
        <w:t>potlačiti</w:t>
      </w:r>
    </w:p>
    <w:p>
      <w:r>
        <w:t>potlьknuti</w:t>
      </w:r>
    </w:p>
    <w:p>
      <w:r>
        <w:t>potokь</w:t>
      </w:r>
    </w:p>
    <w:p>
      <w:r>
        <w:t>potomžde</w:t>
      </w:r>
    </w:p>
    <w:p>
      <w:r>
        <w:t>potomže</w:t>
      </w:r>
    </w:p>
    <w:p>
      <w:r>
        <w:t>potomiti (se)</w:t>
      </w:r>
    </w:p>
    <w:p>
      <w:r>
        <w:t>potomь</w:t>
      </w:r>
    </w:p>
    <w:p>
      <w:r>
        <w:t>potonuti</w:t>
      </w:r>
    </w:p>
    <w:p>
      <w:r>
        <w:t>potonutie</w:t>
      </w:r>
    </w:p>
    <w:p>
      <w:r>
        <w:t>potopiti</w:t>
      </w:r>
    </w:p>
    <w:p>
      <w:r>
        <w:t>potoplenie</w:t>
      </w:r>
    </w:p>
    <w:p>
      <w:r>
        <w:t>potopь</w:t>
      </w:r>
    </w:p>
    <w:p>
      <w:r>
        <w:t>potopьnь</w:t>
      </w:r>
    </w:p>
    <w:p>
      <w:r>
        <w:t>potočiti</w:t>
      </w:r>
    </w:p>
    <w:p>
      <w:r>
        <w:t>potočьcь</w:t>
      </w:r>
    </w:p>
    <w:p>
      <w:r>
        <w:t>potratiti</w:t>
      </w:r>
    </w:p>
    <w:p>
      <w:r>
        <w:t>potresati</w:t>
      </w:r>
    </w:p>
    <w:p>
      <w:r>
        <w:t>potresenie</w:t>
      </w:r>
    </w:p>
    <w:p>
      <w:r>
        <w:t>potresti</w:t>
      </w:r>
    </w:p>
    <w:p>
      <w:r>
        <w:t>potruditi se</w:t>
      </w:r>
    </w:p>
    <w:p>
      <w:r>
        <w:t>potrьpênie</w:t>
      </w:r>
    </w:p>
    <w:p>
      <w:r>
        <w:t>potrьpêti</w:t>
      </w:r>
    </w:p>
    <w:p>
      <w:r>
        <w:t>potrьti</w:t>
      </w:r>
    </w:p>
    <w:p>
      <w:r>
        <w:t>potrêba</w:t>
      </w:r>
    </w:p>
    <w:p>
      <w:r>
        <w:t>potrêbitelь</w:t>
      </w:r>
    </w:p>
    <w:p>
      <w:r>
        <w:t>potrêbiti</w:t>
      </w:r>
    </w:p>
    <w:p>
      <w:r>
        <w:t>potrêblati</w:t>
      </w:r>
    </w:p>
    <w:p>
      <w:r>
        <w:t>potreblenie</w:t>
      </w:r>
    </w:p>
    <w:p>
      <w:r>
        <w:t>potrêbna</w:t>
      </w:r>
    </w:p>
    <w:p>
      <w:r>
        <w:t>potrêbno</w:t>
      </w:r>
    </w:p>
    <w:p>
      <w:r>
        <w:t>potrêbovanie</w:t>
      </w:r>
    </w:p>
    <w:p>
      <w:r>
        <w:t>potrêbovati</w:t>
      </w:r>
    </w:p>
    <w:p>
      <w:r>
        <w:t>potrêbьnь</w:t>
      </w:r>
    </w:p>
    <w:p>
      <w:r>
        <w:t>potrênie</w:t>
      </w:r>
    </w:p>
    <w:p>
      <w:r>
        <w:t>potužiti se</w:t>
      </w:r>
    </w:p>
    <w:p>
      <w:r>
        <w:t>potužnikь</w:t>
      </w:r>
    </w:p>
    <w:p>
      <w:r>
        <w:t>pot'ćevati (se)</w:t>
      </w:r>
    </w:p>
    <w:p>
      <w:r>
        <w:t>pot'ćiti se</w:t>
      </w:r>
    </w:p>
    <w:p>
      <w:r>
        <w:t>potь</w:t>
      </w:r>
    </w:p>
    <w:p>
      <w:r>
        <w:t>potьknenie</w:t>
      </w:r>
    </w:p>
    <w:p>
      <w:r>
        <w:t>potьknuti</w:t>
      </w:r>
    </w:p>
    <w:p>
      <w:r>
        <w:t>potьknutie</w:t>
      </w:r>
    </w:p>
    <w:p>
      <w:r>
        <w:t>potьmnêti</w:t>
      </w:r>
    </w:p>
    <w:p>
      <w:r>
        <w:t>potьmniti</w:t>
      </w:r>
    </w:p>
    <w:p>
      <w:r>
        <w:t>potьnku</w:t>
      </w:r>
    </w:p>
    <w:p>
      <w:r>
        <w:t>potьnčati</w:t>
      </w:r>
    </w:p>
    <w:p>
      <w:r>
        <w:t>potьnь</w:t>
      </w:r>
    </w:p>
    <w:p>
      <w:r>
        <w:t>potьćanie</w:t>
      </w:r>
    </w:p>
    <w:p>
      <w:r>
        <w:t>potьćati (se)</w:t>
      </w:r>
    </w:p>
    <w:p>
      <w:r>
        <w:t>potьčenie</w:t>
      </w:r>
    </w:p>
    <w:p>
      <w:r>
        <w:t>pougoditi</w:t>
      </w:r>
    </w:p>
    <w:p>
      <w:r>
        <w:t>poudvignuti (se)</w:t>
      </w:r>
    </w:p>
    <w:p>
      <w:r>
        <w:t>poudrьžati</w:t>
      </w:r>
    </w:p>
    <w:p>
      <w:r>
        <w:t>poukrêpiti</w:t>
      </w:r>
    </w:p>
    <w:p>
      <w:r>
        <w:t>poulomiti</w:t>
      </w:r>
    </w:p>
    <w:p>
      <w:r>
        <w:t>poustitelь</w:t>
      </w:r>
    </w:p>
    <w:p>
      <w:r>
        <w:t>poustiti</w:t>
      </w:r>
    </w:p>
    <w:p>
      <w:r>
        <w:t>poućati</w:t>
      </w:r>
    </w:p>
    <w:p>
      <w:r>
        <w:t>poućevati</w:t>
      </w:r>
    </w:p>
    <w:p>
      <w:r>
        <w:t>poućenie</w:t>
      </w:r>
    </w:p>
    <w:p>
      <w:r>
        <w:t>poučavati se</w:t>
      </w:r>
    </w:p>
    <w:p>
      <w:r>
        <w:t>poučati (se)</w:t>
      </w:r>
    </w:p>
    <w:p>
      <w:r>
        <w:t>poučevanie</w:t>
      </w:r>
    </w:p>
    <w:p>
      <w:r>
        <w:t>poučevati se</w:t>
      </w:r>
    </w:p>
    <w:p>
      <w:r>
        <w:t>poučenie</w:t>
      </w:r>
    </w:p>
    <w:p>
      <w:r>
        <w:t>poučivati se</w:t>
      </w:r>
    </w:p>
    <w:p>
      <w:r>
        <w:t>poučiti se</w:t>
      </w:r>
    </w:p>
    <w:p>
      <w:r>
        <w:t>pohabiti</w:t>
      </w:r>
    </w:p>
    <w:p>
      <w:r>
        <w:t>pohaždanie</w:t>
      </w:r>
    </w:p>
    <w:p>
      <w:r>
        <w:t>pohaždati</w:t>
      </w:r>
    </w:p>
    <w:p>
      <w:r>
        <w:t>pohvala</w:t>
      </w:r>
    </w:p>
    <w:p>
      <w:r>
        <w:t>pohvalati</w:t>
      </w:r>
    </w:p>
    <w:p>
      <w:r>
        <w:t>pohvalenie</w:t>
      </w:r>
    </w:p>
    <w:p>
      <w:r>
        <w:t>pohvaliti</w:t>
      </w:r>
    </w:p>
    <w:p>
      <w:r>
        <w:t>pohvalitie</w:t>
      </w:r>
    </w:p>
    <w:p>
      <w:r>
        <w:t>pohititi</w:t>
      </w:r>
    </w:p>
    <w:p>
      <w:r>
        <w:t>pohićenie</w:t>
      </w:r>
    </w:p>
    <w:p>
      <w:r>
        <w:t>pohoditi</w:t>
      </w:r>
    </w:p>
    <w:p>
      <w:r>
        <w:t>pohodь</w:t>
      </w:r>
    </w:p>
    <w:p>
      <w:r>
        <w:t>pohodьnь</w:t>
      </w:r>
    </w:p>
    <w:p>
      <w:r>
        <w:t>pohoždenie</w:t>
      </w:r>
    </w:p>
    <w:p>
      <w:r>
        <w:t>pohotivь</w:t>
      </w:r>
    </w:p>
    <w:p>
      <w:r>
        <w:t>pohotnikь</w:t>
      </w:r>
    </w:p>
    <w:p>
      <w:r>
        <w:t>pohotnê</w:t>
      </w:r>
    </w:p>
    <w:p>
      <w:r>
        <w:t>pohotь</w:t>
      </w:r>
    </w:p>
    <w:p>
      <w:r>
        <w:t>pohotьnь</w:t>
      </w:r>
    </w:p>
    <w:p>
      <w:r>
        <w:t>pohotьstvie</w:t>
      </w:r>
    </w:p>
    <w:p>
      <w:r>
        <w:t>pohotьstvo</w:t>
      </w:r>
    </w:p>
    <w:p>
      <w:r>
        <w:t>pohotêvati</w:t>
      </w:r>
    </w:p>
    <w:p>
      <w:r>
        <w:t>pohotênie</w:t>
      </w:r>
    </w:p>
    <w:p>
      <w:r>
        <w:t>pohotêti</w:t>
      </w:r>
    </w:p>
    <w:p>
      <w:r>
        <w:t>pohotêêti</w:t>
      </w:r>
    </w:p>
    <w:p>
      <w:r>
        <w:t>pohrabriti se</w:t>
      </w:r>
    </w:p>
    <w:p>
      <w:r>
        <w:t>pohrьliti se</w:t>
      </w:r>
    </w:p>
    <w:p>
      <w:r>
        <w:t>pohudati</w:t>
      </w:r>
    </w:p>
    <w:p>
      <w:r>
        <w:t>pohulati</w:t>
      </w:r>
    </w:p>
    <w:p>
      <w:r>
        <w:t>pohulenie</w:t>
      </w:r>
    </w:p>
    <w:p>
      <w:r>
        <w:t>pohuliti</w:t>
      </w:r>
    </w:p>
    <w:p>
      <w:r>
        <w:t>poćevati se</w:t>
      </w:r>
    </w:p>
    <w:p>
      <w:r>
        <w:t>poćedati</w:t>
      </w:r>
    </w:p>
    <w:p>
      <w:r>
        <w:t>poćedêti</w:t>
      </w:r>
    </w:p>
    <w:p>
      <w:r>
        <w:t>poćedêêti</w:t>
      </w:r>
    </w:p>
    <w:p>
      <w:r>
        <w:t>poćenie</w:t>
      </w:r>
    </w:p>
    <w:p>
      <w:r>
        <w:t>poćьbtati</w:t>
      </w:r>
    </w:p>
    <w:p>
      <w:r>
        <w:t>poćьptati</w:t>
      </w:r>
    </w:p>
    <w:p>
      <w:r>
        <w:t>počekati</w:t>
      </w:r>
    </w:p>
    <w:p>
      <w:r>
        <w:t>počelnikь</w:t>
      </w:r>
    </w:p>
    <w:p>
      <w:r>
        <w:t>počelo</w:t>
      </w:r>
    </w:p>
    <w:p>
      <w:r>
        <w:t>počenati</w:t>
      </w:r>
    </w:p>
    <w:p>
      <w:r>
        <w:t>početi</w:t>
      </w:r>
    </w:p>
    <w:p>
      <w:r>
        <w:t>početie</w:t>
      </w:r>
    </w:p>
    <w:p>
      <w:r>
        <w:t>početitelь</w:t>
      </w:r>
    </w:p>
    <w:p>
      <w:r>
        <w:t>početьkь</w:t>
      </w:r>
    </w:p>
    <w:p>
      <w:r>
        <w:t>počivanie</w:t>
      </w:r>
    </w:p>
    <w:p>
      <w:r>
        <w:t>počivati</w:t>
      </w:r>
    </w:p>
    <w:p>
      <w:r>
        <w:t>počinati</w:t>
      </w:r>
    </w:p>
    <w:p>
      <w:r>
        <w:t>počinuti</w:t>
      </w:r>
    </w:p>
    <w:p>
      <w:r>
        <w:t>počisti</w:t>
      </w:r>
    </w:p>
    <w:p>
      <w:r>
        <w:t>počtiti</w:t>
      </w:r>
    </w:p>
    <w:p>
      <w:r>
        <w:t>počistiti</w:t>
      </w:r>
    </w:p>
    <w:p>
      <w:r>
        <w:t>počitanie</w:t>
      </w:r>
    </w:p>
    <w:p>
      <w:r>
        <w:t>počitatelь</w:t>
      </w:r>
    </w:p>
    <w:p>
      <w:r>
        <w:t>počitati</w:t>
      </w:r>
    </w:p>
    <w:p>
      <w:r>
        <w:t>počiti</w:t>
      </w:r>
    </w:p>
    <w:p>
      <w:r>
        <w:t>počitie</w:t>
      </w:r>
    </w:p>
    <w:p>
      <w:r>
        <w:t>počrьpalnikь</w:t>
      </w:r>
    </w:p>
    <w:p>
      <w:r>
        <w:t>počrêpalnikь</w:t>
      </w:r>
    </w:p>
    <w:p>
      <w:r>
        <w:t>počrьpanie</w:t>
      </w:r>
    </w:p>
    <w:p>
      <w:r>
        <w:t>počrьpati</w:t>
      </w:r>
    </w:p>
    <w:p>
      <w:r>
        <w:t>počrêpati</w:t>
      </w:r>
    </w:p>
    <w:p>
      <w:r>
        <w:t>počrьpenie</w:t>
      </w:r>
    </w:p>
    <w:p>
      <w:r>
        <w:t>počrêsti</w:t>
      </w:r>
    </w:p>
    <w:p>
      <w:r>
        <w:t>počtenie</w:t>
      </w:r>
    </w:p>
    <w:p>
      <w:r>
        <w:t>počteno</w:t>
      </w:r>
    </w:p>
    <w:p>
      <w:r>
        <w:t>počtenь</w:t>
      </w:r>
    </w:p>
    <w:p>
      <w:r>
        <w:t>počtitelь</w:t>
      </w:r>
    </w:p>
    <w:p>
      <w:r>
        <w:t>počto</w:t>
      </w:r>
    </w:p>
    <w:p>
      <w:r>
        <w:t>počtovanie</w:t>
      </w:r>
    </w:p>
    <w:p>
      <w:r>
        <w:t>počtovati</w:t>
      </w:r>
    </w:p>
    <w:p>
      <w:r>
        <w:t>počustvьnь</w:t>
      </w:r>
    </w:p>
    <w:p>
      <w:r>
        <w:t>počuditi se</w:t>
      </w:r>
    </w:p>
    <w:p>
      <w:r>
        <w:t>počutelь</w:t>
      </w:r>
    </w:p>
    <w:p>
      <w:r>
        <w:t>počuti</w:t>
      </w:r>
    </w:p>
    <w:p>
      <w:r>
        <w:t>počьstь</w:t>
      </w:r>
    </w:p>
    <w:p>
      <w:r>
        <w:t>pošibenь</w:t>
      </w:r>
    </w:p>
    <w:p>
      <w:r>
        <w:t>pošiinica</w:t>
      </w:r>
    </w:p>
    <w:p>
      <w:r>
        <w:t>pošьptati</w:t>
      </w:r>
    </w:p>
    <w:p>
      <w:r>
        <w:t>pošьstie</w:t>
      </w:r>
    </w:p>
    <w:p>
      <w:r>
        <w:t>poêdati</w:t>
      </w:r>
    </w:p>
    <w:p>
      <w:r>
        <w:t>poêdenie</w:t>
      </w:r>
    </w:p>
    <w:p>
      <w:r>
        <w:t>poêsati (se)</w:t>
      </w:r>
    </w:p>
    <w:p>
      <w:r>
        <w:t>poêsti</w:t>
      </w:r>
    </w:p>
    <w:p>
      <w:r>
        <w:t>poêsь</w:t>
      </w:r>
    </w:p>
    <w:p>
      <w:r>
        <w:t>poêti</w:t>
      </w:r>
    </w:p>
    <w:p>
      <w:r>
        <w:t>poêtie</w:t>
      </w:r>
    </w:p>
    <w:p>
      <w:r>
        <w:t>poûtьrie</w:t>
      </w:r>
    </w:p>
    <w:p>
      <w:r>
        <w:t>pra</w:t>
      </w:r>
    </w:p>
    <w:p>
      <w:r>
        <w:t>pravda</w:t>
      </w:r>
    </w:p>
    <w:p>
      <w:r>
        <w:t>pravdanie</w:t>
      </w:r>
    </w:p>
    <w:p>
      <w:r>
        <w:t>pravdati</w:t>
      </w:r>
    </w:p>
    <w:p>
      <w:r>
        <w:t>pravdivь</w:t>
      </w:r>
    </w:p>
    <w:p>
      <w:r>
        <w:t>pravedьnь</w:t>
      </w:r>
    </w:p>
    <w:p>
      <w:r>
        <w:t>pravilo</w:t>
      </w:r>
    </w:p>
    <w:p>
      <w:r>
        <w:t>pravini</w:t>
      </w:r>
    </w:p>
    <w:p>
      <w:r>
        <w:t>pravina</w:t>
      </w:r>
    </w:p>
    <w:p>
      <w:r>
        <w:t>pravitelь</w:t>
      </w:r>
    </w:p>
    <w:p>
      <w:r>
        <w:t>praviti</w:t>
      </w:r>
    </w:p>
    <w:p>
      <w:r>
        <w:t>pravlenie</w:t>
      </w:r>
    </w:p>
    <w:p>
      <w:r>
        <w:t>pravnučie</w:t>
      </w:r>
    </w:p>
    <w:p>
      <w:r>
        <w:t>pravnučica</w:t>
      </w:r>
    </w:p>
    <w:p>
      <w:r>
        <w:t>pravo</w:t>
      </w:r>
    </w:p>
    <w:p>
      <w:r>
        <w:t>pravovêrno</w:t>
      </w:r>
    </w:p>
    <w:p>
      <w:r>
        <w:t>pravovêrьnь</w:t>
      </w:r>
    </w:p>
    <w:p>
      <w:r>
        <w:t>pravoredie</w:t>
      </w:r>
    </w:p>
    <w:p>
      <w:r>
        <w:t>pravostь</w:t>
      </w:r>
    </w:p>
    <w:p>
      <w:r>
        <w:t>pravota</w:t>
      </w:r>
    </w:p>
    <w:p>
      <w:r>
        <w:t>pravь</w:t>
      </w:r>
    </w:p>
    <w:p>
      <w:r>
        <w:t>pravьdnikь</w:t>
      </w:r>
    </w:p>
    <w:p>
      <w:r>
        <w:t>pravьdničь</w:t>
      </w:r>
    </w:p>
    <w:p>
      <w:r>
        <w:t>pravьdno</w:t>
      </w:r>
    </w:p>
    <w:p>
      <w:r>
        <w:t>pravьdnê</w:t>
      </w:r>
    </w:p>
    <w:p>
      <w:r>
        <w:t>pravьdьnь</w:t>
      </w:r>
    </w:p>
    <w:p>
      <w:r>
        <w:t>pravê</w:t>
      </w:r>
    </w:p>
    <w:p>
      <w:r>
        <w:t>pragь</w:t>
      </w:r>
    </w:p>
    <w:p>
      <w:r>
        <w:t>pradêdь</w:t>
      </w:r>
    </w:p>
    <w:p>
      <w:r>
        <w:t>praza</w:t>
      </w:r>
    </w:p>
    <w:p>
      <w:r>
        <w:t>prazdnikь</w:t>
      </w:r>
    </w:p>
    <w:p>
      <w:r>
        <w:t>prazdnica</w:t>
      </w:r>
    </w:p>
    <w:p>
      <w:r>
        <w:t>prazdničstvenь</w:t>
      </w:r>
    </w:p>
    <w:p>
      <w:r>
        <w:t>prazdničьnь</w:t>
      </w:r>
    </w:p>
    <w:p>
      <w:r>
        <w:t>prazdno</w:t>
      </w:r>
    </w:p>
    <w:p>
      <w:r>
        <w:t>prazdnovati</w:t>
      </w:r>
    </w:p>
    <w:p>
      <w:r>
        <w:t>prazdnostь</w:t>
      </w:r>
    </w:p>
    <w:p>
      <w:r>
        <w:t>prazd'nьnь</w:t>
      </w:r>
    </w:p>
    <w:p>
      <w:r>
        <w:t>prazdьnь</w:t>
      </w:r>
    </w:p>
    <w:p>
      <w:r>
        <w:t>praksida</w:t>
      </w:r>
    </w:p>
    <w:p>
      <w:r>
        <w:t>pranie</w:t>
      </w:r>
    </w:p>
    <w:p>
      <w:r>
        <w:t>praprutьnь</w:t>
      </w:r>
    </w:p>
    <w:p>
      <w:r>
        <w:t>praska</w:t>
      </w:r>
    </w:p>
    <w:p>
      <w:r>
        <w:t>praskati</w:t>
      </w:r>
    </w:p>
    <w:p>
      <w:r>
        <w:t>prasьcь</w:t>
      </w:r>
    </w:p>
    <w:p>
      <w:r>
        <w:t>pratelь</w:t>
      </w:r>
    </w:p>
    <w:p>
      <w:r>
        <w:t>prati (se)</w:t>
      </w:r>
    </w:p>
    <w:p>
      <w:r>
        <w:t>prahь</w:t>
      </w:r>
    </w:p>
    <w:p>
      <w:r>
        <w:t>praća</w:t>
      </w:r>
    </w:p>
    <w:p>
      <w:r>
        <w:t>praćati</w:t>
      </w:r>
    </w:p>
    <w:p>
      <w:r>
        <w:t>praćnikь</w:t>
      </w:r>
    </w:p>
    <w:p>
      <w:r>
        <w:t>praščićь</w:t>
      </w:r>
    </w:p>
    <w:p>
      <w:r>
        <w:t>prvênčati</w:t>
      </w:r>
    </w:p>
    <w:p>
      <w:r>
        <w:t>pre</w:t>
      </w:r>
    </w:p>
    <w:p>
      <w:r>
        <w:t>pregnuti</w:t>
      </w:r>
    </w:p>
    <w:p>
      <w:r>
        <w:t>predivati se</w:t>
      </w:r>
    </w:p>
    <w:p>
      <w:r>
        <w:t>predriti</w:t>
      </w:r>
    </w:p>
    <w:p>
      <w:r>
        <w:t>predêvenie</w:t>
      </w:r>
    </w:p>
    <w:p>
      <w:r>
        <w:t>prelatь</w:t>
      </w:r>
    </w:p>
    <w:p>
      <w:r>
        <w:t>prêlatь</w:t>
      </w:r>
    </w:p>
    <w:p>
      <w:r>
        <w:t>premotь</w:t>
      </w:r>
    </w:p>
    <w:p>
      <w:r>
        <w:t>preslica</w:t>
      </w:r>
    </w:p>
    <w:p>
      <w:r>
        <w:t>presti</w:t>
      </w:r>
    </w:p>
    <w:p>
      <w:r>
        <w:t>pretoriê</w:t>
      </w:r>
    </w:p>
    <w:p>
      <w:r>
        <w:t>prefektovь</w:t>
      </w:r>
    </w:p>
    <w:p>
      <w:r>
        <w:t>prefektь</w:t>
      </w:r>
    </w:p>
    <w:p>
      <w:r>
        <w:t>prêfektь</w:t>
      </w:r>
    </w:p>
    <w:p>
      <w:r>
        <w:t>pri</w:t>
      </w:r>
    </w:p>
    <w:p>
      <w:r>
        <w:t>pribavitelь</w:t>
      </w:r>
    </w:p>
    <w:p>
      <w:r>
        <w:t>pribavitelьnь</w:t>
      </w:r>
    </w:p>
    <w:p>
      <w:r>
        <w:t>pribaviti</w:t>
      </w:r>
    </w:p>
    <w:p>
      <w:r>
        <w:t>pribavlati</w:t>
      </w:r>
    </w:p>
    <w:p>
      <w:r>
        <w:t>pribavlenie</w:t>
      </w:r>
    </w:p>
    <w:p>
      <w:r>
        <w:t>pribiti</w:t>
      </w:r>
    </w:p>
    <w:p>
      <w:r>
        <w:t>pribitьkь</w:t>
      </w:r>
    </w:p>
    <w:p>
      <w:r>
        <w:t>pribitьčьnь</w:t>
      </w:r>
    </w:p>
    <w:p>
      <w:r>
        <w:t>pribiêti</w:t>
      </w:r>
    </w:p>
    <w:p>
      <w:r>
        <w:t>približanie</w:t>
      </w:r>
    </w:p>
    <w:p>
      <w:r>
        <w:t>približati (se)</w:t>
      </w:r>
    </w:p>
    <w:p>
      <w:r>
        <w:t>približevati</w:t>
      </w:r>
    </w:p>
    <w:p>
      <w:r>
        <w:t>približenie</w:t>
      </w:r>
    </w:p>
    <w:p>
      <w:r>
        <w:t>približiti (se)</w:t>
      </w:r>
    </w:p>
    <w:p>
      <w:r>
        <w:t>pribliznuti</w:t>
      </w:r>
    </w:p>
    <w:p>
      <w:r>
        <w:t>priblûdati</w:t>
      </w:r>
    </w:p>
    <w:p>
      <w:r>
        <w:t>pribêgati</w:t>
      </w:r>
    </w:p>
    <w:p>
      <w:r>
        <w:t>pribêgnuti</w:t>
      </w:r>
    </w:p>
    <w:p>
      <w:r>
        <w:t>pribêgovati</w:t>
      </w:r>
    </w:p>
    <w:p>
      <w:r>
        <w:t>pribêžati</w:t>
      </w:r>
    </w:p>
    <w:p>
      <w:r>
        <w:t>pribêžiće</w:t>
      </w:r>
    </w:p>
    <w:p>
      <w:r>
        <w:t>privaliti</w:t>
      </w:r>
    </w:p>
    <w:p>
      <w:r>
        <w:t>privatusь</w:t>
      </w:r>
    </w:p>
    <w:p>
      <w:r>
        <w:t>privatušь</w:t>
      </w:r>
    </w:p>
    <w:p>
      <w:r>
        <w:t>privedenie</w:t>
      </w:r>
    </w:p>
    <w:p>
      <w:r>
        <w:t>privedênie</w:t>
      </w:r>
    </w:p>
    <w:p>
      <w:r>
        <w:t>privezati (se)</w:t>
      </w:r>
    </w:p>
    <w:p>
      <w:r>
        <w:t>privezovati</w:t>
      </w:r>
    </w:p>
    <w:p>
      <w:r>
        <w:t>privesti (se)</w:t>
      </w:r>
    </w:p>
    <w:p>
      <w:r>
        <w:t>privzvêstiti</w:t>
      </w:r>
    </w:p>
    <w:p>
      <w:r>
        <w:t>privzmutiti</w:t>
      </w:r>
    </w:p>
    <w:p>
      <w:r>
        <w:t>prividênie</w:t>
      </w:r>
    </w:p>
    <w:p>
      <w:r>
        <w:t>privilijь</w:t>
      </w:r>
    </w:p>
    <w:p>
      <w:r>
        <w:t>privlakь</w:t>
      </w:r>
    </w:p>
    <w:p>
      <w:r>
        <w:t>privlaka</w:t>
      </w:r>
    </w:p>
    <w:p>
      <w:r>
        <w:t>privlačiti</w:t>
      </w:r>
    </w:p>
    <w:p>
      <w:r>
        <w:t>privlêći</w:t>
      </w:r>
    </w:p>
    <w:p>
      <w:r>
        <w:t>privoditi</w:t>
      </w:r>
    </w:p>
    <w:p>
      <w:r>
        <w:t>privrьženie</w:t>
      </w:r>
    </w:p>
    <w:p>
      <w:r>
        <w:t>privrêći</w:t>
      </w:r>
    </w:p>
    <w:p>
      <w:r>
        <w:t>privêtь</w:t>
      </w:r>
    </w:p>
    <w:p>
      <w:r>
        <w:t>prigvoždati</w:t>
      </w:r>
    </w:p>
    <w:p>
      <w:r>
        <w:t>prigvoždenie</w:t>
      </w:r>
    </w:p>
    <w:p>
      <w:r>
        <w:t>prigvozditi</w:t>
      </w:r>
    </w:p>
    <w:p>
      <w:r>
        <w:t>prigvozdьnь</w:t>
      </w:r>
    </w:p>
    <w:p>
      <w:r>
        <w:t>prigiblati se</w:t>
      </w:r>
    </w:p>
    <w:p>
      <w:r>
        <w:t>priglagolati</w:t>
      </w:r>
    </w:p>
    <w:p>
      <w:r>
        <w:t>priglasiti</w:t>
      </w:r>
    </w:p>
    <w:p>
      <w:r>
        <w:t>prigledati</w:t>
      </w:r>
    </w:p>
    <w:p>
      <w:r>
        <w:t>prignati</w:t>
      </w:r>
    </w:p>
    <w:p>
      <w:r>
        <w:t>prignuti</w:t>
      </w:r>
    </w:p>
    <w:p>
      <w:r>
        <w:t>prignêtati</w:t>
      </w:r>
    </w:p>
    <w:p>
      <w:r>
        <w:t>prigodati se</w:t>
      </w:r>
    </w:p>
    <w:p>
      <w:r>
        <w:t>prigoditi se</w:t>
      </w:r>
    </w:p>
    <w:p>
      <w:r>
        <w:t>prigoniti</w:t>
      </w:r>
    </w:p>
    <w:p>
      <w:r>
        <w:t>prigotavlati</w:t>
      </w:r>
    </w:p>
    <w:p>
      <w:r>
        <w:t>prigotovati</w:t>
      </w:r>
    </w:p>
    <w:p>
      <w:r>
        <w:t>prigotoviti</w:t>
      </w:r>
    </w:p>
    <w:p>
      <w:r>
        <w:t>prigotovlati</w:t>
      </w:r>
    </w:p>
    <w:p>
      <w:r>
        <w:t>prigromaditi</w:t>
      </w:r>
    </w:p>
    <w:p>
      <w:r>
        <w:t>prigromaždenie</w:t>
      </w:r>
    </w:p>
    <w:p>
      <w:r>
        <w:t>pridanie</w:t>
      </w:r>
    </w:p>
    <w:p>
      <w:r>
        <w:t>pridati</w:t>
      </w:r>
    </w:p>
    <w:p>
      <w:r>
        <w:t>pridaêti</w:t>
      </w:r>
    </w:p>
    <w:p>
      <w:r>
        <w:t>pridvarie</w:t>
      </w:r>
    </w:p>
    <w:p>
      <w:r>
        <w:t>pridihati</w:t>
      </w:r>
    </w:p>
    <w:p>
      <w:r>
        <w:t>pridobiti</w:t>
      </w:r>
    </w:p>
    <w:p>
      <w:r>
        <w:t>pridružati (se)</w:t>
      </w:r>
    </w:p>
    <w:p>
      <w:r>
        <w:t>pridruževati</w:t>
      </w:r>
    </w:p>
    <w:p>
      <w:r>
        <w:t>pridruženie</w:t>
      </w:r>
    </w:p>
    <w:p>
      <w:r>
        <w:t>pridruženica</w:t>
      </w:r>
    </w:p>
    <w:p>
      <w:r>
        <w:t>pridružiti (se)</w:t>
      </w:r>
    </w:p>
    <w:p>
      <w:r>
        <w:t>pridružnikь</w:t>
      </w:r>
    </w:p>
    <w:p>
      <w:r>
        <w:t>pridružьbnikь</w:t>
      </w:r>
    </w:p>
    <w:p>
      <w:r>
        <w:t>pridrьžati se</w:t>
      </w:r>
    </w:p>
    <w:p>
      <w:r>
        <w:t>pridêvati se</w:t>
      </w:r>
    </w:p>
    <w:p>
      <w:r>
        <w:t>pridêvenie</w:t>
      </w:r>
    </w:p>
    <w:p>
      <w:r>
        <w:t>pridêvьkь</w:t>
      </w:r>
    </w:p>
    <w:p>
      <w:r>
        <w:t>pridêlati</w:t>
      </w:r>
    </w:p>
    <w:p>
      <w:r>
        <w:t>pridêti</w:t>
      </w:r>
    </w:p>
    <w:p>
      <w:r>
        <w:t>priemanie</w:t>
      </w:r>
    </w:p>
    <w:p>
      <w:r>
        <w:t>priematelnikь</w:t>
      </w:r>
    </w:p>
    <w:p>
      <w:r>
        <w:t>priematelno</w:t>
      </w:r>
    </w:p>
    <w:p>
      <w:r>
        <w:t>priematelь</w:t>
      </w:r>
    </w:p>
    <w:p>
      <w:r>
        <w:t>priematelьnь</w:t>
      </w:r>
    </w:p>
    <w:p>
      <w:r>
        <w:t>priemati</w:t>
      </w:r>
    </w:p>
    <w:p>
      <w:r>
        <w:t>priemnikь</w:t>
      </w:r>
    </w:p>
    <w:p>
      <w:r>
        <w:t>priemьnь</w:t>
      </w:r>
    </w:p>
    <w:p>
      <w:r>
        <w:t>prižeći</w:t>
      </w:r>
    </w:p>
    <w:p>
      <w:r>
        <w:t>prižženie</w:t>
      </w:r>
    </w:p>
    <w:p>
      <w:r>
        <w:t>prižiganie</w:t>
      </w:r>
    </w:p>
    <w:p>
      <w:r>
        <w:t>prižigati</w:t>
      </w:r>
    </w:p>
    <w:p>
      <w:r>
        <w:t>prižiti</w:t>
      </w:r>
    </w:p>
    <w:p>
      <w:r>
        <w:t>prižrêbiti (se)</w:t>
      </w:r>
    </w:p>
    <w:p>
      <w:r>
        <w:t>prižrêblati (se)</w:t>
      </w:r>
    </w:p>
    <w:p>
      <w:r>
        <w:t>prižrêblenie</w:t>
      </w:r>
    </w:p>
    <w:p>
      <w:r>
        <w:t>prizvanie</w:t>
      </w:r>
    </w:p>
    <w:p>
      <w:r>
        <w:t>prizvati</w:t>
      </w:r>
    </w:p>
    <w:p>
      <w:r>
        <w:t>prizdravь</w:t>
      </w:r>
    </w:p>
    <w:p>
      <w:r>
        <w:t>prizivanie</w:t>
      </w:r>
    </w:p>
    <w:p>
      <w:r>
        <w:t>prizivati</w:t>
      </w:r>
    </w:p>
    <w:p>
      <w:r>
        <w:t>prizidnica</w:t>
      </w:r>
    </w:p>
    <w:p>
      <w:r>
        <w:t>priziranie</w:t>
      </w:r>
    </w:p>
    <w:p>
      <w:r>
        <w:t>prizirati</w:t>
      </w:r>
    </w:p>
    <w:p>
      <w:r>
        <w:t>prizrakь</w:t>
      </w:r>
    </w:p>
    <w:p>
      <w:r>
        <w:t>prizritelь</w:t>
      </w:r>
    </w:p>
    <w:p>
      <w:r>
        <w:t>prizrênie</w:t>
      </w:r>
    </w:p>
    <w:p>
      <w:r>
        <w:t>prizrêti</w:t>
      </w:r>
    </w:p>
    <w:p>
      <w:r>
        <w:t>priiektь</w:t>
      </w:r>
    </w:p>
    <w:p>
      <w:r>
        <w:t>priiskanie</w:t>
      </w:r>
    </w:p>
    <w:p>
      <w:r>
        <w:t>priiskati</w:t>
      </w:r>
    </w:p>
    <w:p>
      <w:r>
        <w:t>priiskovati</w:t>
      </w:r>
    </w:p>
    <w:p>
      <w:r>
        <w:t>priishodiće</w:t>
      </w:r>
    </w:p>
    <w:p>
      <w:r>
        <w:t>priiti</w:t>
      </w:r>
    </w:p>
    <w:p>
      <w:r>
        <w:t>prikazanie</w:t>
      </w:r>
    </w:p>
    <w:p>
      <w:r>
        <w:t>prikazati</w:t>
      </w:r>
    </w:p>
    <w:p>
      <w:r>
        <w:t>prikazovati</w:t>
      </w:r>
    </w:p>
    <w:p>
      <w:r>
        <w:t>prikasati (se)</w:t>
      </w:r>
    </w:p>
    <w:p>
      <w:r>
        <w:t>prikladati</w:t>
      </w:r>
    </w:p>
    <w:p>
      <w:r>
        <w:t>prikladno</w:t>
      </w:r>
    </w:p>
    <w:p>
      <w:r>
        <w:t>prikladnê</w:t>
      </w:r>
    </w:p>
    <w:p>
      <w:r>
        <w:t>prikladь</w:t>
      </w:r>
    </w:p>
    <w:p>
      <w:r>
        <w:t>prikladьnь</w:t>
      </w:r>
    </w:p>
    <w:p>
      <w:r>
        <w:t>priklanati (se)</w:t>
      </w:r>
    </w:p>
    <w:p>
      <w:r>
        <w:t>prikloniti (se)</w:t>
      </w:r>
    </w:p>
    <w:p>
      <w:r>
        <w:t>priklonьnь</w:t>
      </w:r>
    </w:p>
    <w:p>
      <w:r>
        <w:t>priklêtь</w:t>
      </w:r>
    </w:p>
    <w:p>
      <w:r>
        <w:t>priklûčai</w:t>
      </w:r>
    </w:p>
    <w:p>
      <w:r>
        <w:t>priklûčati (se)</w:t>
      </w:r>
    </w:p>
    <w:p>
      <w:r>
        <w:t>priklûčevati (se)</w:t>
      </w:r>
    </w:p>
    <w:p>
      <w:r>
        <w:t>priklûčenie</w:t>
      </w:r>
    </w:p>
    <w:p>
      <w:r>
        <w:t>priklûčiti se</w:t>
      </w:r>
    </w:p>
    <w:p>
      <w:r>
        <w:t>priklûčь</w:t>
      </w:r>
    </w:p>
    <w:p>
      <w:r>
        <w:t>priklûčьnь</w:t>
      </w:r>
    </w:p>
    <w:p>
      <w:r>
        <w:t>prikosnenie</w:t>
      </w:r>
    </w:p>
    <w:p>
      <w:r>
        <w:t>prikosnovenie</w:t>
      </w:r>
    </w:p>
    <w:p>
      <w:r>
        <w:t>prikosnuti (se)</w:t>
      </w:r>
    </w:p>
    <w:p>
      <w:r>
        <w:t>prikrivati</w:t>
      </w:r>
    </w:p>
    <w:p>
      <w:r>
        <w:t>prikriviti</w:t>
      </w:r>
    </w:p>
    <w:p>
      <w:r>
        <w:t>prikrivlati</w:t>
      </w:r>
    </w:p>
    <w:p>
      <w:r>
        <w:t>prikriti</w:t>
      </w:r>
    </w:p>
    <w:p>
      <w:r>
        <w:t>prikrьvenie</w:t>
      </w:r>
    </w:p>
    <w:p>
      <w:r>
        <w:t>prikupiti (se)</w:t>
      </w:r>
    </w:p>
    <w:p>
      <w:r>
        <w:t>prikupovati se</w:t>
      </w:r>
    </w:p>
    <w:p>
      <w:r>
        <w:t>prilagati (se)</w:t>
      </w:r>
    </w:p>
    <w:p>
      <w:r>
        <w:t>prilaskanie</w:t>
      </w:r>
    </w:p>
    <w:p>
      <w:r>
        <w:t>prilaskati</w:t>
      </w:r>
    </w:p>
    <w:p>
      <w:r>
        <w:t>priležanie</w:t>
      </w:r>
    </w:p>
    <w:p>
      <w:r>
        <w:t>priležati</w:t>
      </w:r>
    </w:p>
    <w:p>
      <w:r>
        <w:t>priležeće</w:t>
      </w:r>
    </w:p>
    <w:p>
      <w:r>
        <w:t>priležno</w:t>
      </w:r>
    </w:p>
    <w:p>
      <w:r>
        <w:t>priležnê</w:t>
      </w:r>
    </w:p>
    <w:p>
      <w:r>
        <w:t>priležьnь</w:t>
      </w:r>
    </w:p>
    <w:p>
      <w:r>
        <w:t>prilernii</w:t>
      </w:r>
    </w:p>
    <w:p>
      <w:r>
        <w:t>priletêti</w:t>
      </w:r>
    </w:p>
    <w:p>
      <w:r>
        <w:t>prileći</w:t>
      </w:r>
    </w:p>
    <w:p>
      <w:r>
        <w:t>prilivati</w:t>
      </w:r>
    </w:p>
    <w:p>
      <w:r>
        <w:t>prilizati se</w:t>
      </w:r>
    </w:p>
    <w:p>
      <w:r>
        <w:t>prilika</w:t>
      </w:r>
    </w:p>
    <w:p>
      <w:r>
        <w:t>prilipati</w:t>
      </w:r>
    </w:p>
    <w:p>
      <w:r>
        <w:t>priliplati</w:t>
      </w:r>
    </w:p>
    <w:p>
      <w:r>
        <w:t>priličnica</w:t>
      </w:r>
    </w:p>
    <w:p>
      <w:r>
        <w:t>prilično</w:t>
      </w:r>
    </w:p>
    <w:p>
      <w:r>
        <w:t>prilič'stvo</w:t>
      </w:r>
    </w:p>
    <w:p>
      <w:r>
        <w:t>priličьnь</w:t>
      </w:r>
    </w:p>
    <w:p>
      <w:r>
        <w:t>priliêti</w:t>
      </w:r>
    </w:p>
    <w:p>
      <w:r>
        <w:t>prilnuti</w:t>
      </w:r>
    </w:p>
    <w:p>
      <w:r>
        <w:t>priloga</w:t>
      </w:r>
    </w:p>
    <w:p>
      <w:r>
        <w:t>priloženie</w:t>
      </w:r>
    </w:p>
    <w:p>
      <w:r>
        <w:t>priložiti (se)</w:t>
      </w:r>
    </w:p>
    <w:p>
      <w:r>
        <w:t>priložnikь</w:t>
      </w:r>
    </w:p>
    <w:p>
      <w:r>
        <w:t>prilpêti</w:t>
      </w:r>
    </w:p>
    <w:p>
      <w:r>
        <w:t>prilučati</w:t>
      </w:r>
    </w:p>
    <w:p>
      <w:r>
        <w:t>prilučiti (se)</w:t>
      </w:r>
    </w:p>
    <w:p>
      <w:r>
        <w:t>prilučьnь</w:t>
      </w:r>
    </w:p>
    <w:p>
      <w:r>
        <w:t>prilêpati</w:t>
      </w:r>
    </w:p>
    <w:p>
      <w:r>
        <w:t>prilêpiti (se)</w:t>
      </w:r>
    </w:p>
    <w:p>
      <w:r>
        <w:t>prilêplati se</w:t>
      </w:r>
    </w:p>
    <w:p>
      <w:r>
        <w:t>prima</w:t>
      </w:r>
    </w:p>
    <w:p>
      <w:r>
        <w:t>primetati</w:t>
      </w:r>
    </w:p>
    <w:p>
      <w:r>
        <w:t>priminuti se</w:t>
      </w:r>
    </w:p>
    <w:p>
      <w:r>
        <w:t>primirenie</w:t>
      </w:r>
    </w:p>
    <w:p>
      <w:r>
        <w:t>primiriti se</w:t>
      </w:r>
    </w:p>
    <w:p>
      <w:r>
        <w:t>primislьlie</w:t>
      </w:r>
    </w:p>
    <w:p>
      <w:r>
        <w:t>primitelno</w:t>
      </w:r>
    </w:p>
    <w:p>
      <w:r>
        <w:t>primitivь</w:t>
      </w:r>
    </w:p>
    <w:p>
      <w:r>
        <w:t>primitь</w:t>
      </w:r>
    </w:p>
    <w:p>
      <w:r>
        <w:t>primicati se</w:t>
      </w:r>
    </w:p>
    <w:p>
      <w:r>
        <w:t>primišlenie</w:t>
      </w:r>
    </w:p>
    <w:p>
      <w:r>
        <w:t>primrakь</w:t>
      </w:r>
    </w:p>
    <w:p>
      <w:r>
        <w:t>primračati se</w:t>
      </w:r>
    </w:p>
    <w:p>
      <w:r>
        <w:t>primračie</w:t>
      </w:r>
    </w:p>
    <w:p>
      <w:r>
        <w:t>primračiti</w:t>
      </w:r>
    </w:p>
    <w:p>
      <w:r>
        <w:t>primračьnь</w:t>
      </w:r>
    </w:p>
    <w:p>
      <w:r>
        <w:t>primь</w:t>
      </w:r>
    </w:p>
    <w:p>
      <w:r>
        <w:t>primêniti (se)</w:t>
      </w:r>
    </w:p>
    <w:p>
      <w:r>
        <w:t>primêsiti (se)</w:t>
      </w:r>
    </w:p>
    <w:p>
      <w:r>
        <w:t>primêšati (se)</w:t>
      </w:r>
    </w:p>
    <w:p>
      <w:r>
        <w:t>primêšenie</w:t>
      </w:r>
    </w:p>
    <w:p>
      <w:r>
        <w:t>prinavrьšenь</w:t>
      </w:r>
    </w:p>
    <w:p>
      <w:r>
        <w:t>prinaiti</w:t>
      </w:r>
    </w:p>
    <w:p>
      <w:r>
        <w:t>prinareći</w:t>
      </w:r>
    </w:p>
    <w:p>
      <w:r>
        <w:t>prinaricati</w:t>
      </w:r>
    </w:p>
    <w:p>
      <w:r>
        <w:t>prinahoditi</w:t>
      </w:r>
    </w:p>
    <w:p>
      <w:r>
        <w:t>prinašati</w:t>
      </w:r>
    </w:p>
    <w:p>
      <w:r>
        <w:t>prinesenie</w:t>
      </w:r>
    </w:p>
    <w:p>
      <w:r>
        <w:t>prinesti</w:t>
      </w:r>
    </w:p>
    <w:p>
      <w:r>
        <w:t>priniknovenie</w:t>
      </w:r>
    </w:p>
    <w:p>
      <w:r>
        <w:t>priniknuti</w:t>
      </w:r>
    </w:p>
    <w:p>
      <w:r>
        <w:t>prinositi</w:t>
      </w:r>
    </w:p>
    <w:p>
      <w:r>
        <w:t>prinosь</w:t>
      </w:r>
    </w:p>
    <w:p>
      <w:r>
        <w:t>prinošenie</w:t>
      </w:r>
    </w:p>
    <w:p>
      <w:r>
        <w:t>prinuditi</w:t>
      </w:r>
    </w:p>
    <w:p>
      <w:r>
        <w:t>prinuždavati</w:t>
      </w:r>
    </w:p>
    <w:p>
      <w:r>
        <w:t>prinuždati</w:t>
      </w:r>
    </w:p>
    <w:p>
      <w:r>
        <w:t>principь</w:t>
      </w:r>
    </w:p>
    <w:p>
      <w:r>
        <w:t>prinčipь</w:t>
      </w:r>
    </w:p>
    <w:p>
      <w:r>
        <w:t>priobratiti</w:t>
      </w:r>
    </w:p>
    <w:p>
      <w:r>
        <w:t>priobraćati</w:t>
      </w:r>
    </w:p>
    <w:p>
      <w:r>
        <w:t>priobrêsti</w:t>
      </w:r>
    </w:p>
    <w:p>
      <w:r>
        <w:t>priobrêtati</w:t>
      </w:r>
    </w:p>
    <w:p>
      <w:r>
        <w:t>priobrêtenie</w:t>
      </w:r>
    </w:p>
    <w:p>
      <w:r>
        <w:t>priobrêći</w:t>
      </w:r>
    </w:p>
    <w:p>
      <w:r>
        <w:t>priobćati</w:t>
      </w:r>
    </w:p>
    <w:p>
      <w:r>
        <w:t>priodêvenь</w:t>
      </w:r>
    </w:p>
    <w:p>
      <w:r>
        <w:t>priotvoriti</w:t>
      </w:r>
    </w:p>
    <w:p>
      <w:r>
        <w:t>pripadati</w:t>
      </w:r>
    </w:p>
    <w:p>
      <w:r>
        <w:t>pripasti</w:t>
      </w:r>
    </w:p>
    <w:p>
      <w:r>
        <w:t>pripelati</w:t>
      </w:r>
    </w:p>
    <w:p>
      <w:r>
        <w:t>pripeti</w:t>
      </w:r>
    </w:p>
    <w:p>
      <w:r>
        <w:t>pripirati</w:t>
      </w:r>
    </w:p>
    <w:p>
      <w:r>
        <w:t>pripisati</w:t>
      </w:r>
    </w:p>
    <w:p>
      <w:r>
        <w:t>priploditi</w:t>
      </w:r>
    </w:p>
    <w:p>
      <w:r>
        <w:t>priplodь</w:t>
      </w:r>
    </w:p>
    <w:p>
      <w:r>
        <w:t>priplodьkь</w:t>
      </w:r>
    </w:p>
    <w:p>
      <w:r>
        <w:t>pripluti</w:t>
      </w:r>
    </w:p>
    <w:p>
      <w:r>
        <w:t>pripovêdavьcь</w:t>
      </w:r>
    </w:p>
    <w:p>
      <w:r>
        <w:t>pripovêdati</w:t>
      </w:r>
    </w:p>
    <w:p>
      <w:r>
        <w:t>pripodablati (se)</w:t>
      </w:r>
    </w:p>
    <w:p>
      <w:r>
        <w:t>pripodobiti</w:t>
      </w:r>
    </w:p>
    <w:p>
      <w:r>
        <w:t>pripodoblati (se)</w:t>
      </w:r>
    </w:p>
    <w:p>
      <w:r>
        <w:t>pripodoblenie</w:t>
      </w:r>
    </w:p>
    <w:p>
      <w:r>
        <w:t>pripodoblenь</w:t>
      </w:r>
    </w:p>
    <w:p>
      <w:r>
        <w:t>pripodobьnь</w:t>
      </w:r>
    </w:p>
    <w:p>
      <w:r>
        <w:t>pripoložiti</w:t>
      </w:r>
    </w:p>
    <w:p>
      <w:r>
        <w:t>pripomoćь</w:t>
      </w:r>
    </w:p>
    <w:p>
      <w:r>
        <w:t>priposilati</w:t>
      </w:r>
    </w:p>
    <w:p>
      <w:r>
        <w:t>priposlati</w:t>
      </w:r>
    </w:p>
    <w:p>
      <w:r>
        <w:t>priprava</w:t>
      </w:r>
    </w:p>
    <w:p>
      <w:r>
        <w:t>pripraviti (se)</w:t>
      </w:r>
    </w:p>
    <w:p>
      <w:r>
        <w:t>pripravlati (se)</w:t>
      </w:r>
    </w:p>
    <w:p>
      <w:r>
        <w:t>pripravlenie</w:t>
      </w:r>
    </w:p>
    <w:p>
      <w:r>
        <w:t>pripravьnь</w:t>
      </w:r>
    </w:p>
    <w:p>
      <w:r>
        <w:t>priprašanie</w:t>
      </w:r>
    </w:p>
    <w:p>
      <w:r>
        <w:t>priprašati</w:t>
      </w:r>
    </w:p>
    <w:p>
      <w:r>
        <w:t>pripreći</w:t>
      </w:r>
    </w:p>
    <w:p>
      <w:r>
        <w:t>priproćь</w:t>
      </w:r>
    </w:p>
    <w:p>
      <w:r>
        <w:t>priproćьstvie</w:t>
      </w:r>
    </w:p>
    <w:p>
      <w:r>
        <w:t>priproćьstvo</w:t>
      </w:r>
    </w:p>
    <w:p>
      <w:r>
        <w:t>pripuditi se</w:t>
      </w:r>
    </w:p>
    <w:p>
      <w:r>
        <w:t>pripustiti</w:t>
      </w:r>
    </w:p>
    <w:p>
      <w:r>
        <w:t>priputьnь</w:t>
      </w:r>
    </w:p>
    <w:p>
      <w:r>
        <w:t>priravnati (se)</w:t>
      </w:r>
    </w:p>
    <w:p>
      <w:r>
        <w:t>priraziti</w:t>
      </w:r>
    </w:p>
    <w:p>
      <w:r>
        <w:t>prirasti</w:t>
      </w:r>
    </w:p>
    <w:p>
      <w:r>
        <w:t>priredьnь</w:t>
      </w:r>
    </w:p>
    <w:p>
      <w:r>
        <w:t>prireći</w:t>
      </w:r>
    </w:p>
    <w:p>
      <w:r>
        <w:t>priricati</w:t>
      </w:r>
    </w:p>
    <w:p>
      <w:r>
        <w:t>prirokь</w:t>
      </w:r>
    </w:p>
    <w:p>
      <w:r>
        <w:t>prisvenuti</w:t>
      </w:r>
    </w:p>
    <w:p>
      <w:r>
        <w:t>prisega</w:t>
      </w:r>
    </w:p>
    <w:p>
      <w:r>
        <w:t>prisegati</w:t>
      </w:r>
    </w:p>
    <w:p>
      <w:r>
        <w:t>priseženie</w:t>
      </w:r>
    </w:p>
    <w:p>
      <w:r>
        <w:t>prisezati</w:t>
      </w:r>
    </w:p>
    <w:p>
      <w:r>
        <w:t>priseliti se</w:t>
      </w:r>
    </w:p>
    <w:p>
      <w:r>
        <w:t>priseći</w:t>
      </w:r>
    </w:p>
    <w:p>
      <w:r>
        <w:t>prisiliti</w:t>
      </w:r>
    </w:p>
    <w:p>
      <w:r>
        <w:t>prisinoviti</w:t>
      </w:r>
    </w:p>
    <w:p>
      <w:r>
        <w:t>prisinovlenie</w:t>
      </w:r>
    </w:p>
    <w:p>
      <w:r>
        <w:t>prisiêti</w:t>
      </w:r>
    </w:p>
    <w:p>
      <w:r>
        <w:t>priska</w:t>
      </w:r>
    </w:p>
    <w:p>
      <w:r>
        <w:t>priscilla</w:t>
      </w:r>
    </w:p>
    <w:p>
      <w:r>
        <w:t>prisko</w:t>
      </w:r>
    </w:p>
    <w:p>
      <w:r>
        <w:t>priskrьbьnь</w:t>
      </w:r>
    </w:p>
    <w:p>
      <w:r>
        <w:t>priskulla</w:t>
      </w:r>
    </w:p>
    <w:p>
      <w:r>
        <w:t>prislati</w:t>
      </w:r>
    </w:p>
    <w:p>
      <w:r>
        <w:t>prisloniti</w:t>
      </w:r>
    </w:p>
    <w:p>
      <w:r>
        <w:t>prislužati</w:t>
      </w:r>
    </w:p>
    <w:p>
      <w:r>
        <w:t>prisluževati</w:t>
      </w:r>
    </w:p>
    <w:p>
      <w:r>
        <w:t>prislužiti</w:t>
      </w:r>
    </w:p>
    <w:p>
      <w:r>
        <w:t>prisno</w:t>
      </w:r>
    </w:p>
    <w:p>
      <w:r>
        <w:t>prisnodêva</w:t>
      </w:r>
    </w:p>
    <w:p>
      <w:r>
        <w:t>prisnosi</w:t>
      </w:r>
    </w:p>
    <w:p>
      <w:r>
        <w:t>prisnosućь</w:t>
      </w:r>
    </w:p>
    <w:p>
      <w:r>
        <w:t>prisnosućьnь</w:t>
      </w:r>
    </w:p>
    <w:p>
      <w:r>
        <w:t>prisnota</w:t>
      </w:r>
    </w:p>
    <w:p>
      <w:r>
        <w:t>prisobьnь</w:t>
      </w:r>
    </w:p>
    <w:p>
      <w:r>
        <w:t>prispêvati</w:t>
      </w:r>
    </w:p>
    <w:p>
      <w:r>
        <w:t>prispêti</w:t>
      </w:r>
    </w:p>
    <w:p>
      <w:r>
        <w:t>pristaviti</w:t>
      </w:r>
    </w:p>
    <w:p>
      <w:r>
        <w:t>pristavlati</w:t>
      </w:r>
    </w:p>
    <w:p>
      <w:r>
        <w:t>pristavlenь</w:t>
      </w:r>
    </w:p>
    <w:p>
      <w:r>
        <w:t>pristavnikь</w:t>
      </w:r>
    </w:p>
    <w:p>
      <w:r>
        <w:t>pristavstvo</w:t>
      </w:r>
    </w:p>
    <w:p>
      <w:r>
        <w:t>pritavstvovati</w:t>
      </w:r>
    </w:p>
    <w:p>
      <w:r>
        <w:t>pristavь</w:t>
      </w:r>
    </w:p>
    <w:p>
      <w:r>
        <w:t>pristanenie</w:t>
      </w:r>
    </w:p>
    <w:p>
      <w:r>
        <w:t>pristanie</w:t>
      </w:r>
    </w:p>
    <w:p>
      <w:r>
        <w:t>pristaniće</w:t>
      </w:r>
    </w:p>
    <w:p>
      <w:r>
        <w:t>pristanutie</w:t>
      </w:r>
    </w:p>
    <w:p>
      <w:r>
        <w:t>pristatelnikь</w:t>
      </w:r>
    </w:p>
    <w:p>
      <w:r>
        <w:t>pristatelnica</w:t>
      </w:r>
    </w:p>
    <w:p>
      <w:r>
        <w:t>pristati</w:t>
      </w:r>
    </w:p>
    <w:p>
      <w:r>
        <w:t>pristaêti</w:t>
      </w:r>
    </w:p>
    <w:p>
      <w:r>
        <w:t>pristoênie</w:t>
      </w:r>
    </w:p>
    <w:p>
      <w:r>
        <w:t>pristoêti</w:t>
      </w:r>
    </w:p>
    <w:p>
      <w:r>
        <w:t>pristrahь</w:t>
      </w:r>
    </w:p>
    <w:p>
      <w:r>
        <w:t>pristrašati</w:t>
      </w:r>
    </w:p>
    <w:p>
      <w:r>
        <w:t>pristrašiti</w:t>
      </w:r>
    </w:p>
    <w:p>
      <w:r>
        <w:t>pristrašьnь</w:t>
      </w:r>
    </w:p>
    <w:p>
      <w:r>
        <w:t>pristrašenь</w:t>
      </w:r>
    </w:p>
    <w:p>
      <w:r>
        <w:t>pristrišie</w:t>
      </w:r>
    </w:p>
    <w:p>
      <w:r>
        <w:t>pristrišьkь</w:t>
      </w:r>
    </w:p>
    <w:p>
      <w:r>
        <w:t>pristroenie</w:t>
      </w:r>
    </w:p>
    <w:p>
      <w:r>
        <w:t>pristroiti (se)</w:t>
      </w:r>
    </w:p>
    <w:p>
      <w:r>
        <w:t>pristupati</w:t>
      </w:r>
    </w:p>
    <w:p>
      <w:r>
        <w:t>pristupiti</w:t>
      </w:r>
    </w:p>
    <w:p>
      <w:r>
        <w:t>pristuplenie</w:t>
      </w:r>
    </w:p>
    <w:p>
      <w:r>
        <w:t>pristupь</w:t>
      </w:r>
    </w:p>
    <w:p>
      <w:r>
        <w:t>prisuditi</w:t>
      </w:r>
    </w:p>
    <w:p>
      <w:r>
        <w:t>prisuždenie</w:t>
      </w:r>
    </w:p>
    <w:p>
      <w:r>
        <w:t>priscinь</w:t>
      </w:r>
    </w:p>
    <w:p>
      <w:r>
        <w:t>prisьnь</w:t>
      </w:r>
    </w:p>
    <w:p>
      <w:r>
        <w:t>prisьhnuti</w:t>
      </w:r>
    </w:p>
    <w:p>
      <w:r>
        <w:t>prisêdêti</w:t>
      </w:r>
    </w:p>
    <w:p>
      <w:r>
        <w:t>prisêtiti</w:t>
      </w:r>
    </w:p>
    <w:p>
      <w:r>
        <w:t>prisêćanie</w:t>
      </w:r>
    </w:p>
    <w:p>
      <w:r>
        <w:t>prisêćati</w:t>
      </w:r>
    </w:p>
    <w:p>
      <w:r>
        <w:t>prisêćenie</w:t>
      </w:r>
    </w:p>
    <w:p>
      <w:r>
        <w:t>pritvoriti (se)</w:t>
      </w:r>
    </w:p>
    <w:p>
      <w:r>
        <w:t>pritvorь</w:t>
      </w:r>
    </w:p>
    <w:p>
      <w:r>
        <w:t>pritvorьnь</w:t>
      </w:r>
    </w:p>
    <w:p>
      <w:r>
        <w:t>pritegnuti</w:t>
      </w:r>
    </w:p>
    <w:p>
      <w:r>
        <w:t>pritežatelь</w:t>
      </w:r>
    </w:p>
    <w:p>
      <w:r>
        <w:t>pritežati</w:t>
      </w:r>
    </w:p>
    <w:p>
      <w:r>
        <w:t>priteći</w:t>
      </w:r>
    </w:p>
    <w:p>
      <w:r>
        <w:t>priti</w:t>
      </w:r>
    </w:p>
    <w:p>
      <w:r>
        <w:t>pritikati</w:t>
      </w:r>
    </w:p>
    <w:p>
      <w:r>
        <w:t>pritina</w:t>
      </w:r>
    </w:p>
    <w:p>
      <w:r>
        <w:t>pritiskati</w:t>
      </w:r>
    </w:p>
    <w:p>
      <w:r>
        <w:t>pritisnuti</w:t>
      </w:r>
    </w:p>
    <w:p>
      <w:r>
        <w:t>priticati</w:t>
      </w:r>
    </w:p>
    <w:p>
      <w:r>
        <w:t>pritlêći</w:t>
      </w:r>
    </w:p>
    <w:p>
      <w:r>
        <w:t>pritrьti</w:t>
      </w:r>
    </w:p>
    <w:p>
      <w:r>
        <w:t>pritča</w:t>
      </w:r>
    </w:p>
    <w:p>
      <w:r>
        <w:t>pritčaêti</w:t>
      </w:r>
    </w:p>
    <w:p>
      <w:r>
        <w:t>pritčevati</w:t>
      </w:r>
    </w:p>
    <w:p>
      <w:r>
        <w:t>pritьknuti</w:t>
      </w:r>
    </w:p>
    <w:p>
      <w:r>
        <w:t>pritьknutie</w:t>
      </w:r>
    </w:p>
    <w:p>
      <w:r>
        <w:t>pritьčno</w:t>
      </w:r>
    </w:p>
    <w:p>
      <w:r>
        <w:t>pritьč'stvovati</w:t>
      </w:r>
    </w:p>
    <w:p>
      <w:r>
        <w:t>pritьčь</w:t>
      </w:r>
    </w:p>
    <w:p>
      <w:r>
        <w:t>pritêkati</w:t>
      </w:r>
    </w:p>
    <w:p>
      <w:r>
        <w:t>priugotovanie</w:t>
      </w:r>
    </w:p>
    <w:p>
      <w:r>
        <w:t>priugotovati</w:t>
      </w:r>
    </w:p>
    <w:p>
      <w:r>
        <w:t>priurь</w:t>
      </w:r>
    </w:p>
    <w:p>
      <w:r>
        <w:t>priučati</w:t>
      </w:r>
    </w:p>
    <w:p>
      <w:r>
        <w:t>prihaždati</w:t>
      </w:r>
    </w:p>
    <w:p>
      <w:r>
        <w:t>prihitati</w:t>
      </w:r>
    </w:p>
    <w:p>
      <w:r>
        <w:t>prihoditelь</w:t>
      </w:r>
    </w:p>
    <w:p>
      <w:r>
        <w:t>prihoditi (se)</w:t>
      </w:r>
    </w:p>
    <w:p>
      <w:r>
        <w:t>prihodiće</w:t>
      </w:r>
    </w:p>
    <w:p>
      <w:r>
        <w:t>prihodь</w:t>
      </w:r>
    </w:p>
    <w:p>
      <w:r>
        <w:t>prihodьkь</w:t>
      </w:r>
    </w:p>
    <w:p>
      <w:r>
        <w:t>prihodьnь</w:t>
      </w:r>
    </w:p>
    <w:p>
      <w:r>
        <w:t>prihoždenie</w:t>
      </w:r>
    </w:p>
    <w:p>
      <w:r>
        <w:t>pricêpiti (se)</w:t>
      </w:r>
    </w:p>
    <w:p>
      <w:r>
        <w:t>pričekati</w:t>
      </w:r>
    </w:p>
    <w:p>
      <w:r>
        <w:t>pričenie</w:t>
      </w:r>
    </w:p>
    <w:p>
      <w:r>
        <w:t>pričestie</w:t>
      </w:r>
    </w:p>
    <w:p>
      <w:r>
        <w:t>pričestitelь</w:t>
      </w:r>
    </w:p>
    <w:p>
      <w:r>
        <w:t>pričestiti (se)</w:t>
      </w:r>
    </w:p>
    <w:p>
      <w:r>
        <w:t>pričestnikь</w:t>
      </w:r>
    </w:p>
    <w:p>
      <w:r>
        <w:t>pričestnica</w:t>
      </w:r>
    </w:p>
    <w:p>
      <w:r>
        <w:t>pričestьnь</w:t>
      </w:r>
    </w:p>
    <w:p>
      <w:r>
        <w:t>pričeti</w:t>
      </w:r>
    </w:p>
    <w:p>
      <w:r>
        <w:t>pričećavati se</w:t>
      </w:r>
    </w:p>
    <w:p>
      <w:r>
        <w:t>pričećati (se)</w:t>
      </w:r>
    </w:p>
    <w:p>
      <w:r>
        <w:t>pričećevati (se)</w:t>
      </w:r>
    </w:p>
    <w:p>
      <w:r>
        <w:t>pričećenie</w:t>
      </w:r>
    </w:p>
    <w:p>
      <w:r>
        <w:t>pričinati (se)</w:t>
      </w:r>
    </w:p>
    <w:p>
      <w:r>
        <w:t>pričiniti</w:t>
      </w:r>
    </w:p>
    <w:p>
      <w:r>
        <w:t>pričisti (se)</w:t>
      </w:r>
    </w:p>
    <w:p>
      <w:r>
        <w:t>pričitati (se)</w:t>
      </w:r>
    </w:p>
    <w:p>
      <w:r>
        <w:t>pričućati</w:t>
      </w:r>
    </w:p>
    <w:p>
      <w:r>
        <w:t>pričьstnikь</w:t>
      </w:r>
    </w:p>
    <w:p>
      <w:r>
        <w:t>pričьtenie</w:t>
      </w:r>
    </w:p>
    <w:p>
      <w:r>
        <w:t>pričьtnikь</w:t>
      </w:r>
    </w:p>
    <w:p>
      <w:r>
        <w:t>prišenie</w:t>
      </w:r>
    </w:p>
    <w:p>
      <w:r>
        <w:t>prišlica</w:t>
      </w:r>
    </w:p>
    <w:p>
      <w:r>
        <w:t>prišlьca</w:t>
      </w:r>
    </w:p>
    <w:p>
      <w:r>
        <w:t>prišьlstvie</w:t>
      </w:r>
    </w:p>
    <w:p>
      <w:r>
        <w:t>prišьlstvovati</w:t>
      </w:r>
    </w:p>
    <w:p>
      <w:r>
        <w:t>prišlьcь</w:t>
      </w:r>
    </w:p>
    <w:p>
      <w:r>
        <w:t>prišьstvie</w:t>
      </w:r>
    </w:p>
    <w:p>
      <w:r>
        <w:t>prišьstvo</w:t>
      </w:r>
    </w:p>
    <w:p>
      <w:r>
        <w:t>prišьstvovati</w:t>
      </w:r>
    </w:p>
    <w:p>
      <w:r>
        <w:t>prišьstie</w:t>
      </w:r>
    </w:p>
    <w:p>
      <w:r>
        <w:t>prišьstьnь</w:t>
      </w:r>
    </w:p>
    <w:p>
      <w:r>
        <w:t>priêznivo</w:t>
      </w:r>
    </w:p>
    <w:p>
      <w:r>
        <w:t>priêzivo</w:t>
      </w:r>
    </w:p>
    <w:p>
      <w:r>
        <w:t>priêznivь</w:t>
      </w:r>
    </w:p>
    <w:p>
      <w:r>
        <w:t>priêzьnstvo</w:t>
      </w:r>
    </w:p>
    <w:p>
      <w:r>
        <w:t>priêz'nь</w:t>
      </w:r>
    </w:p>
    <w:p>
      <w:r>
        <w:t>priêtelica</w:t>
      </w:r>
    </w:p>
    <w:p>
      <w:r>
        <w:t>priêtelnica</w:t>
      </w:r>
    </w:p>
    <w:p>
      <w:r>
        <w:t>priêtelь</w:t>
      </w:r>
    </w:p>
    <w:p>
      <w:r>
        <w:t>priêti</w:t>
      </w:r>
    </w:p>
    <w:p>
      <w:r>
        <w:t>priêtie</w:t>
      </w:r>
    </w:p>
    <w:p>
      <w:r>
        <w:t>priêtno</w:t>
      </w:r>
    </w:p>
    <w:p>
      <w:r>
        <w:t>priêtь</w:t>
      </w:r>
    </w:p>
    <w:p>
      <w:r>
        <w:t>priêtьnь</w:t>
      </w:r>
    </w:p>
    <w:p>
      <w:r>
        <w:t>pro</w:t>
      </w:r>
    </w:p>
    <w:p>
      <w:r>
        <w:t>probaviti</w:t>
      </w:r>
    </w:p>
    <w:p>
      <w:r>
        <w:t>probadati</w:t>
      </w:r>
    </w:p>
    <w:p>
      <w:r>
        <w:t>probatь</w:t>
      </w:r>
    </w:p>
    <w:p>
      <w:r>
        <w:t>probiti</w:t>
      </w:r>
    </w:p>
    <w:p>
      <w:r>
        <w:t>probodenie</w:t>
      </w:r>
    </w:p>
    <w:p>
      <w:r>
        <w:t>probosti</w:t>
      </w:r>
    </w:p>
    <w:p>
      <w:r>
        <w:t>probuditi se</w:t>
      </w:r>
    </w:p>
    <w:p>
      <w:r>
        <w:t>probuždati</w:t>
      </w:r>
    </w:p>
    <w:p>
      <w:r>
        <w:t>provaždati</w:t>
      </w:r>
    </w:p>
    <w:p>
      <w:r>
        <w:t>provdêlenie</w:t>
      </w:r>
    </w:p>
    <w:p>
      <w:r>
        <w:t>provenciê</w:t>
      </w:r>
    </w:p>
    <w:p>
      <w:r>
        <w:t>provesti</w:t>
      </w:r>
    </w:p>
    <w:p>
      <w:r>
        <w:t>provzglasiti</w:t>
      </w:r>
    </w:p>
    <w:p>
      <w:r>
        <w:t>provzglašati</w:t>
      </w:r>
    </w:p>
    <w:p>
      <w:r>
        <w:t>providênie</w:t>
      </w:r>
    </w:p>
    <w:p>
      <w:r>
        <w:t>providêti</w:t>
      </w:r>
    </w:p>
    <w:p>
      <w:r>
        <w:t>proviševati</w:t>
      </w:r>
    </w:p>
    <w:p>
      <w:r>
        <w:t>provoditi (se)</w:t>
      </w:r>
    </w:p>
    <w:p>
      <w:r>
        <w:t>provoždati</w:t>
      </w:r>
    </w:p>
    <w:p>
      <w:r>
        <w:t>provrьženie</w:t>
      </w:r>
    </w:p>
    <w:p>
      <w:r>
        <w:t>provrêći</w:t>
      </w:r>
    </w:p>
    <w:p>
      <w:r>
        <w:t>provьzvêstitelь</w:t>
      </w:r>
    </w:p>
    <w:p>
      <w:r>
        <w:t>provьzvêstiti</w:t>
      </w:r>
    </w:p>
    <w:p>
      <w:r>
        <w:t>provьzvêćati</w:t>
      </w:r>
    </w:p>
    <w:p>
      <w:r>
        <w:t>provьzvêćenie</w:t>
      </w:r>
    </w:p>
    <w:p>
      <w:r>
        <w:t>provêdьcь</w:t>
      </w:r>
    </w:p>
    <w:p>
      <w:r>
        <w:t>provêdêti</w:t>
      </w:r>
    </w:p>
    <w:p>
      <w:r>
        <w:t>provêstiti</w:t>
      </w:r>
    </w:p>
    <w:p>
      <w:r>
        <w:t>provêćavati</w:t>
      </w:r>
    </w:p>
    <w:p>
      <w:r>
        <w:t>provêćanie</w:t>
      </w:r>
    </w:p>
    <w:p>
      <w:r>
        <w:t>provêćati</w:t>
      </w:r>
    </w:p>
    <w:p>
      <w:r>
        <w:t>provêćevati</w:t>
      </w:r>
    </w:p>
    <w:p>
      <w:r>
        <w:t>provêćenie</w:t>
      </w:r>
    </w:p>
    <w:p>
      <w:r>
        <w:t>proganati</w:t>
      </w:r>
    </w:p>
    <w:p>
      <w:r>
        <w:t>proglagolati</w:t>
      </w:r>
    </w:p>
    <w:p>
      <w:r>
        <w:t>proglasiti</w:t>
      </w:r>
    </w:p>
    <w:p>
      <w:r>
        <w:t>proglašati</w:t>
      </w:r>
    </w:p>
    <w:p>
      <w:r>
        <w:t>proglašenie</w:t>
      </w:r>
    </w:p>
    <w:p>
      <w:r>
        <w:t>proglašenь</w:t>
      </w:r>
    </w:p>
    <w:p>
      <w:r>
        <w:t>progledanie</w:t>
      </w:r>
    </w:p>
    <w:p>
      <w:r>
        <w:t>prognanie</w:t>
      </w:r>
    </w:p>
    <w:p>
      <w:r>
        <w:t>prognati</w:t>
      </w:r>
    </w:p>
    <w:p>
      <w:r>
        <w:t>prognêvanie</w:t>
      </w:r>
    </w:p>
    <w:p>
      <w:r>
        <w:t>prognêvati</w:t>
      </w:r>
    </w:p>
    <w:p>
      <w:r>
        <w:t>prognêvati se</w:t>
      </w:r>
    </w:p>
    <w:p>
      <w:r>
        <w:t>progovaranie</w:t>
      </w:r>
    </w:p>
    <w:p>
      <w:r>
        <w:t>progovarati</w:t>
      </w:r>
    </w:p>
    <w:p>
      <w:r>
        <w:t>progovorenie</w:t>
      </w:r>
    </w:p>
    <w:p>
      <w:r>
        <w:t>progovoriti</w:t>
      </w:r>
    </w:p>
    <w:p>
      <w:r>
        <w:t>progonati</w:t>
      </w:r>
    </w:p>
    <w:p>
      <w:r>
        <w:t>progonenie</w:t>
      </w:r>
    </w:p>
    <w:p>
      <w:r>
        <w:t>progonitelь</w:t>
      </w:r>
    </w:p>
    <w:p>
      <w:r>
        <w:t>progoniti</w:t>
      </w:r>
    </w:p>
    <w:p>
      <w:r>
        <w:t>progristi</w:t>
      </w:r>
    </w:p>
    <w:p>
      <w:r>
        <w:t>prodavati</w:t>
      </w:r>
    </w:p>
    <w:p>
      <w:r>
        <w:t>prodatelьnь</w:t>
      </w:r>
    </w:p>
    <w:p>
      <w:r>
        <w:t>prodati (se)</w:t>
      </w:r>
    </w:p>
    <w:p>
      <w:r>
        <w:t>prodaêti (se)</w:t>
      </w:r>
    </w:p>
    <w:p>
      <w:r>
        <w:t>prodika</w:t>
      </w:r>
    </w:p>
    <w:p>
      <w:r>
        <w:t>prodikanie</w:t>
      </w:r>
    </w:p>
    <w:p>
      <w:r>
        <w:t>prodikatorь</w:t>
      </w:r>
    </w:p>
    <w:p>
      <w:r>
        <w:t>prodikaturь</w:t>
      </w:r>
    </w:p>
    <w:p>
      <w:r>
        <w:t>prodikačь</w:t>
      </w:r>
    </w:p>
    <w:p>
      <w:r>
        <w:t>prodikovanie</w:t>
      </w:r>
    </w:p>
    <w:p>
      <w:r>
        <w:t>prodikovati</w:t>
      </w:r>
    </w:p>
    <w:p>
      <w:r>
        <w:t>prodičьstvo</w:t>
      </w:r>
    </w:p>
    <w:p>
      <w:r>
        <w:t>prodlьžati</w:t>
      </w:r>
    </w:p>
    <w:p>
      <w:r>
        <w:t>prodlьženie</w:t>
      </w:r>
    </w:p>
    <w:p>
      <w:r>
        <w:t>prodlьžiti</w:t>
      </w:r>
    </w:p>
    <w:p>
      <w:r>
        <w:t>prodromь</w:t>
      </w:r>
    </w:p>
    <w:p>
      <w:r>
        <w:t>prodružiti</w:t>
      </w:r>
    </w:p>
    <w:p>
      <w:r>
        <w:t>prozvati (se)</w:t>
      </w:r>
    </w:p>
    <w:p>
      <w:r>
        <w:t>prozviterstvo</w:t>
      </w:r>
    </w:p>
    <w:p>
      <w:r>
        <w:t>prozviterь</w:t>
      </w:r>
    </w:p>
    <w:p>
      <w:r>
        <w:t>prozebati</w:t>
      </w:r>
    </w:p>
    <w:p>
      <w:r>
        <w:t>prozebenie</w:t>
      </w:r>
    </w:p>
    <w:p>
      <w:r>
        <w:t>prozebnuti</w:t>
      </w:r>
    </w:p>
    <w:p>
      <w:r>
        <w:t>prozebsti</w:t>
      </w:r>
    </w:p>
    <w:p>
      <w:r>
        <w:t>prozivati (se)</w:t>
      </w:r>
    </w:p>
    <w:p>
      <w:r>
        <w:t>prozirati</w:t>
      </w:r>
    </w:p>
    <w:p>
      <w:r>
        <w:t>proznamenovati</w:t>
      </w:r>
    </w:p>
    <w:p>
      <w:r>
        <w:t>prozorivь</w:t>
      </w:r>
    </w:p>
    <w:p>
      <w:r>
        <w:t>prozorь</w:t>
      </w:r>
    </w:p>
    <w:p>
      <w:r>
        <w:t>prozorьnь</w:t>
      </w:r>
    </w:p>
    <w:p>
      <w:r>
        <w:t>prozrênie</w:t>
      </w:r>
    </w:p>
    <w:p>
      <w:r>
        <w:t>prozrêti</w:t>
      </w:r>
    </w:p>
    <w:p>
      <w:r>
        <w:t>proiti</w:t>
      </w:r>
    </w:p>
    <w:p>
      <w:r>
        <w:t>prokaženь</w:t>
      </w:r>
    </w:p>
    <w:p>
      <w:r>
        <w:t>prokazь</w:t>
      </w:r>
    </w:p>
    <w:p>
      <w:r>
        <w:t>prokleti (se)</w:t>
      </w:r>
    </w:p>
    <w:p>
      <w:r>
        <w:t>prokletie</w:t>
      </w:r>
    </w:p>
    <w:p>
      <w:r>
        <w:t>prokletstvie</w:t>
      </w:r>
    </w:p>
    <w:p>
      <w:r>
        <w:t>prokletstvo</w:t>
      </w:r>
    </w:p>
    <w:p>
      <w:r>
        <w:t>prokletь</w:t>
      </w:r>
    </w:p>
    <w:p>
      <w:r>
        <w:t>prokletьcь</w:t>
      </w:r>
    </w:p>
    <w:p>
      <w:r>
        <w:t>proklinati</w:t>
      </w:r>
    </w:p>
    <w:p>
      <w:r>
        <w:t>prokolii</w:t>
      </w:r>
    </w:p>
    <w:p>
      <w:r>
        <w:t>prokolь</w:t>
      </w:r>
    </w:p>
    <w:p>
      <w:r>
        <w:t>prokopii</w:t>
      </w:r>
    </w:p>
    <w:p>
      <w:r>
        <w:t>prolivati (se)</w:t>
      </w:r>
    </w:p>
    <w:p>
      <w:r>
        <w:t>proliti (se)</w:t>
      </w:r>
    </w:p>
    <w:p>
      <w:r>
        <w:t>prolitie</w:t>
      </w:r>
    </w:p>
    <w:p>
      <w:r>
        <w:t>proliênie</w:t>
      </w:r>
    </w:p>
    <w:p>
      <w:r>
        <w:t>proliêti (se)</w:t>
      </w:r>
    </w:p>
    <w:p>
      <w:r>
        <w:t>polobzanie</w:t>
      </w:r>
    </w:p>
    <w:p>
      <w:r>
        <w:t>prologь</w:t>
      </w:r>
    </w:p>
    <w:p>
      <w:r>
        <w:t>proloženie</w:t>
      </w:r>
    </w:p>
    <w:p>
      <w:r>
        <w:t>prolêvanie</w:t>
      </w:r>
    </w:p>
    <w:p>
      <w:r>
        <w:t>promesti</w:t>
      </w:r>
    </w:p>
    <w:p>
      <w:r>
        <w:t>promitelno</w:t>
      </w:r>
    </w:p>
    <w:p>
      <w:r>
        <w:t>promitь</w:t>
      </w:r>
    </w:p>
    <w:p>
      <w:r>
        <w:t>promišlati</w:t>
      </w:r>
    </w:p>
    <w:p>
      <w:r>
        <w:t>promišlenie</w:t>
      </w:r>
    </w:p>
    <w:p>
      <w:r>
        <w:t>promьknuti se</w:t>
      </w:r>
    </w:p>
    <w:p>
      <w:r>
        <w:t>promêna</w:t>
      </w:r>
    </w:p>
    <w:p>
      <w:r>
        <w:t>promênevati se</w:t>
      </w:r>
    </w:p>
    <w:p>
      <w:r>
        <w:t>promênenie</w:t>
      </w:r>
    </w:p>
    <w:p>
      <w:r>
        <w:t>promêniti (se)</w:t>
      </w:r>
    </w:p>
    <w:p>
      <w:r>
        <w:t>pronaznati</w:t>
      </w:r>
    </w:p>
    <w:p>
      <w:r>
        <w:t>pronareći</w:t>
      </w:r>
    </w:p>
    <w:p>
      <w:r>
        <w:t>pronarêkovati</w:t>
      </w:r>
    </w:p>
    <w:p>
      <w:r>
        <w:t>pronesti</w:t>
      </w:r>
    </w:p>
    <w:p>
      <w:r>
        <w:t>pronirivь</w:t>
      </w:r>
    </w:p>
    <w:p>
      <w:r>
        <w:t>proniečenie</w:t>
      </w:r>
    </w:p>
    <w:p>
      <w:r>
        <w:t>pronošati</w:t>
      </w:r>
    </w:p>
    <w:p>
      <w:r>
        <w:t>pronьznuti</w:t>
      </w:r>
    </w:p>
    <w:p>
      <w:r>
        <w:t>proobrazovati</w:t>
      </w:r>
    </w:p>
    <w:p>
      <w:r>
        <w:t>propadati se</w:t>
      </w:r>
    </w:p>
    <w:p>
      <w:r>
        <w:t>propadьnь</w:t>
      </w:r>
    </w:p>
    <w:p>
      <w:r>
        <w:t>propastь</w:t>
      </w:r>
    </w:p>
    <w:p>
      <w:r>
        <w:t>propaciê</w:t>
      </w:r>
    </w:p>
    <w:p>
      <w:r>
        <w:t>profaciê</w:t>
      </w:r>
    </w:p>
    <w:p>
      <w:r>
        <w:t>propelo</w:t>
      </w:r>
    </w:p>
    <w:p>
      <w:r>
        <w:t>propeti (se)</w:t>
      </w:r>
    </w:p>
    <w:p>
      <w:r>
        <w:t>propetie</w:t>
      </w:r>
    </w:p>
    <w:p>
      <w:r>
        <w:t>propečaliti</w:t>
      </w:r>
    </w:p>
    <w:p>
      <w:r>
        <w:t>propinati</w:t>
      </w:r>
    </w:p>
    <w:p>
      <w:r>
        <w:t>propisanie</w:t>
      </w:r>
    </w:p>
    <w:p>
      <w:r>
        <w:t>propisati</w:t>
      </w:r>
    </w:p>
    <w:p>
      <w:r>
        <w:t>proplakati (se)</w:t>
      </w:r>
    </w:p>
    <w:p>
      <w:r>
        <w:t>proplьzati (se)</w:t>
      </w:r>
    </w:p>
    <w:p>
      <w:r>
        <w:t>proplьćenie</w:t>
      </w:r>
    </w:p>
    <w:p>
      <w:r>
        <w:t>propnutie</w:t>
      </w:r>
    </w:p>
    <w:p>
      <w:r>
        <w:t>propovaždati</w:t>
      </w:r>
    </w:p>
    <w:p>
      <w:r>
        <w:t>propovêdanie</w:t>
      </w:r>
    </w:p>
    <w:p>
      <w:r>
        <w:t>propovêdatelь</w:t>
      </w:r>
    </w:p>
    <w:p>
      <w:r>
        <w:t>propovêdatelьnь</w:t>
      </w:r>
    </w:p>
    <w:p>
      <w:r>
        <w:t>propovêdati (se)</w:t>
      </w:r>
    </w:p>
    <w:p>
      <w:r>
        <w:t>propovêdnikь</w:t>
      </w:r>
    </w:p>
    <w:p>
      <w:r>
        <w:t>propovêdь</w:t>
      </w:r>
    </w:p>
    <w:p>
      <w:r>
        <w:t>propovêdêti (se)</w:t>
      </w:r>
    </w:p>
    <w:p>
      <w:r>
        <w:t>proprati</w:t>
      </w:r>
    </w:p>
    <w:p>
      <w:r>
        <w:t>proraziti</w:t>
      </w:r>
    </w:p>
    <w:p>
      <w:r>
        <w:t>prorazumь</w:t>
      </w:r>
    </w:p>
    <w:p>
      <w:r>
        <w:t>prorazumêti</w:t>
      </w:r>
    </w:p>
    <w:p>
      <w:r>
        <w:t>prorastenie</w:t>
      </w:r>
    </w:p>
    <w:p>
      <w:r>
        <w:t>prorasti</w:t>
      </w:r>
    </w:p>
    <w:p>
      <w:r>
        <w:t>proreći</w:t>
      </w:r>
    </w:p>
    <w:p>
      <w:r>
        <w:t>prorečenie</w:t>
      </w:r>
    </w:p>
    <w:p>
      <w:r>
        <w:t>proricanie</w:t>
      </w:r>
    </w:p>
    <w:p>
      <w:r>
        <w:t>proricati (se)</w:t>
      </w:r>
    </w:p>
    <w:p>
      <w:r>
        <w:t>prorokovanie</w:t>
      </w:r>
    </w:p>
    <w:p>
      <w:r>
        <w:t>prorokovati (se)</w:t>
      </w:r>
    </w:p>
    <w:p>
      <w:r>
        <w:t>prorokovica</w:t>
      </w:r>
    </w:p>
    <w:p>
      <w:r>
        <w:t>prorokь</w:t>
      </w:r>
    </w:p>
    <w:p>
      <w:r>
        <w:t>proročica</w:t>
      </w:r>
    </w:p>
    <w:p>
      <w:r>
        <w:t>proročnêe</w:t>
      </w:r>
    </w:p>
    <w:p>
      <w:r>
        <w:t>proroč'stvie</w:t>
      </w:r>
    </w:p>
    <w:p>
      <w:r>
        <w:t>proroč'stvo</w:t>
      </w:r>
    </w:p>
    <w:p>
      <w:r>
        <w:t>proroč'stvovati</w:t>
      </w:r>
    </w:p>
    <w:p>
      <w:r>
        <w:t>proročь</w:t>
      </w:r>
    </w:p>
    <w:p>
      <w:r>
        <w:t>proročьskь</w:t>
      </w:r>
    </w:p>
    <w:p>
      <w:r>
        <w:t>prorêzati</w:t>
      </w:r>
    </w:p>
    <w:p>
      <w:r>
        <w:t>pros</w:t>
      </w:r>
    </w:p>
    <w:p>
      <w:r>
        <w:t>prosba</w:t>
      </w:r>
    </w:p>
    <w:p>
      <w:r>
        <w:t>prosvetiti se</w:t>
      </w:r>
    </w:p>
    <w:p>
      <w:r>
        <w:t>prosv'têti (se)</w:t>
      </w:r>
    </w:p>
    <w:p>
      <w:r>
        <w:t>prosvêdokovati</w:t>
      </w:r>
    </w:p>
    <w:p>
      <w:r>
        <w:t>prosvêtitelь</w:t>
      </w:r>
    </w:p>
    <w:p>
      <w:r>
        <w:t>prosvêtiti (se)</w:t>
      </w:r>
    </w:p>
    <w:p>
      <w:r>
        <w:t>prosvêtlati (se)</w:t>
      </w:r>
    </w:p>
    <w:p>
      <w:r>
        <w:t>prosvêtlevati (se)</w:t>
      </w:r>
    </w:p>
    <w:p>
      <w:r>
        <w:t>prosvêtliti (se)</w:t>
      </w:r>
    </w:p>
    <w:p>
      <w:r>
        <w:t>prosvêćati (se)</w:t>
      </w:r>
    </w:p>
    <w:p>
      <w:r>
        <w:t>prosvêćevati (se)</w:t>
      </w:r>
    </w:p>
    <w:p>
      <w:r>
        <w:t>prosvêćenie</w:t>
      </w:r>
    </w:p>
    <w:p>
      <w:r>
        <w:t>prosvêćenь</w:t>
      </w:r>
    </w:p>
    <w:p>
      <w:r>
        <w:t>prosilosanь</w:t>
      </w:r>
    </w:p>
    <w:p>
      <w:r>
        <w:t>prosipati</w:t>
      </w:r>
    </w:p>
    <w:p>
      <w:r>
        <w:t>prositelь</w:t>
      </w:r>
    </w:p>
    <w:p>
      <w:r>
        <w:t>prositi (se)</w:t>
      </w:r>
    </w:p>
    <w:p>
      <w:r>
        <w:t>prosiêti (se)</w:t>
      </w:r>
    </w:p>
    <w:p>
      <w:r>
        <w:t>proskrьblevati</w:t>
      </w:r>
    </w:p>
    <w:p>
      <w:r>
        <w:t>proslaviti (se)</w:t>
      </w:r>
    </w:p>
    <w:p>
      <w:r>
        <w:t>proslavlati (se)</w:t>
      </w:r>
    </w:p>
    <w:p>
      <w:r>
        <w:t>proslavlenie</w:t>
      </w:r>
    </w:p>
    <w:p>
      <w:r>
        <w:t>proslivь</w:t>
      </w:r>
    </w:p>
    <w:p>
      <w:r>
        <w:t>proslišati</w:t>
      </w:r>
    </w:p>
    <w:p>
      <w:r>
        <w:t>prosluti (se)</w:t>
      </w:r>
    </w:p>
    <w:p>
      <w:r>
        <w:t>proslьziti (se)</w:t>
      </w:r>
    </w:p>
    <w:p>
      <w:r>
        <w:t>prosmatrati</w:t>
      </w:r>
    </w:p>
    <w:p>
      <w:r>
        <w:t>prosmotrevati</w:t>
      </w:r>
    </w:p>
    <w:p>
      <w:r>
        <w:t>prosmotrenie</w:t>
      </w:r>
    </w:p>
    <w:p>
      <w:r>
        <w:t>prosmotritelь</w:t>
      </w:r>
    </w:p>
    <w:p>
      <w:r>
        <w:t>prosmotriti</w:t>
      </w:r>
    </w:p>
    <w:p>
      <w:r>
        <w:t>prosmotrьlivь</w:t>
      </w:r>
    </w:p>
    <w:p>
      <w:r>
        <w:t>prosmraditi</w:t>
      </w:r>
    </w:p>
    <w:p>
      <w:r>
        <w:t>prosmraždati</w:t>
      </w:r>
    </w:p>
    <w:p>
      <w:r>
        <w:t>proso</w:t>
      </w:r>
    </w:p>
    <w:p>
      <w:r>
        <w:t>prospati</w:t>
      </w:r>
    </w:p>
    <w:p>
      <w:r>
        <w:t>prosperь</w:t>
      </w:r>
    </w:p>
    <w:p>
      <w:r>
        <w:t>prospêvati (se)</w:t>
      </w:r>
    </w:p>
    <w:p>
      <w:r>
        <w:t>prospênie</w:t>
      </w:r>
    </w:p>
    <w:p>
      <w:r>
        <w:t>prospêti (se)</w:t>
      </w:r>
    </w:p>
    <w:p>
      <w:r>
        <w:t>prospêhovati</w:t>
      </w:r>
    </w:p>
    <w:p>
      <w:r>
        <w:t>prospêšnikь</w:t>
      </w:r>
    </w:p>
    <w:p>
      <w:r>
        <w:t>prospêšno</w:t>
      </w:r>
    </w:p>
    <w:p>
      <w:r>
        <w:t>prospêšьnь</w:t>
      </w:r>
    </w:p>
    <w:p>
      <w:r>
        <w:t>prospêšьstvie</w:t>
      </w:r>
    </w:p>
    <w:p>
      <w:r>
        <w:t>prospêšьstvo</w:t>
      </w:r>
    </w:p>
    <w:p>
      <w:r>
        <w:t>prostini</w:t>
      </w:r>
    </w:p>
    <w:p>
      <w:r>
        <w:t>prostirati (se)</w:t>
      </w:r>
    </w:p>
    <w:p>
      <w:r>
        <w:t>prostirka</w:t>
      </w:r>
    </w:p>
    <w:p>
      <w:r>
        <w:t>prostiti</w:t>
      </w:r>
    </w:p>
    <w:p>
      <w:r>
        <w:t>prosto</w:t>
      </w:r>
    </w:p>
    <w:p>
      <w:r>
        <w:t>prostovlasь</w:t>
      </w:r>
    </w:p>
    <w:p>
      <w:r>
        <w:t>prostorь</w:t>
      </w:r>
    </w:p>
    <w:p>
      <w:r>
        <w:t>prostota</w:t>
      </w:r>
    </w:p>
    <w:p>
      <w:r>
        <w:t>prostranie</w:t>
      </w:r>
    </w:p>
    <w:p>
      <w:r>
        <w:t>prostraniti</w:t>
      </w:r>
    </w:p>
    <w:p>
      <w:r>
        <w:t>prostrano</w:t>
      </w:r>
    </w:p>
    <w:p>
      <w:r>
        <w:t>prostranodavьcь</w:t>
      </w:r>
    </w:p>
    <w:p>
      <w:r>
        <w:t>prostranostь</w:t>
      </w:r>
    </w:p>
    <w:p>
      <w:r>
        <w:t>prostranstvie</w:t>
      </w:r>
    </w:p>
    <w:p>
      <w:r>
        <w:t>prostranstvo</w:t>
      </w:r>
    </w:p>
    <w:p>
      <w:r>
        <w:t>prostranь</w:t>
      </w:r>
    </w:p>
    <w:p>
      <w:r>
        <w:t>prostratь</w:t>
      </w:r>
    </w:p>
    <w:p>
      <w:r>
        <w:t>prostrьgati</w:t>
      </w:r>
    </w:p>
    <w:p>
      <w:r>
        <w:t>prostrьtie</w:t>
      </w:r>
    </w:p>
    <w:p>
      <w:r>
        <w:t>prostrêlati</w:t>
      </w:r>
    </w:p>
    <w:p>
      <w:r>
        <w:t>prostrêliti</w:t>
      </w:r>
    </w:p>
    <w:p>
      <w:r>
        <w:t>prostrêti (se)</w:t>
      </w:r>
    </w:p>
    <w:p>
      <w:r>
        <w:t>prostь</w:t>
      </w:r>
    </w:p>
    <w:p>
      <w:r>
        <w:t>prosura</w:t>
      </w:r>
    </w:p>
    <w:p>
      <w:r>
        <w:t>prosuti</w:t>
      </w:r>
    </w:p>
    <w:p>
      <w:r>
        <w:t>prosьcь</w:t>
      </w:r>
    </w:p>
    <w:p>
      <w:r>
        <w:t>prosьêkina</w:t>
      </w:r>
    </w:p>
    <w:p>
      <w:r>
        <w:t>prosêkь</w:t>
      </w:r>
    </w:p>
    <w:p>
      <w:r>
        <w:t>prosêdênie</w:t>
      </w:r>
    </w:p>
    <w:p>
      <w:r>
        <w:t>prosêkati</w:t>
      </w:r>
    </w:p>
    <w:p>
      <w:r>
        <w:t>prosêsti (se)</w:t>
      </w:r>
    </w:p>
    <w:p>
      <w:r>
        <w:t>prosêći</w:t>
      </w:r>
    </w:p>
    <w:p>
      <w:r>
        <w:t>protasii</w:t>
      </w:r>
    </w:p>
    <w:p>
      <w:r>
        <w:t>protaênie</w:t>
      </w:r>
    </w:p>
    <w:p>
      <w:r>
        <w:t>protaêti</w:t>
      </w:r>
    </w:p>
    <w:p>
      <w:r>
        <w:t>protegnuti</w:t>
      </w:r>
    </w:p>
    <w:p>
      <w:r>
        <w:t>protežanie</w:t>
      </w:r>
    </w:p>
    <w:p>
      <w:r>
        <w:t>protezati</w:t>
      </w:r>
    </w:p>
    <w:p>
      <w:r>
        <w:t>protekstovь</w:t>
      </w:r>
    </w:p>
    <w:p>
      <w:r>
        <w:t>prošekstatovь</w:t>
      </w:r>
    </w:p>
    <w:p>
      <w:r>
        <w:t>protesati</w:t>
      </w:r>
    </w:p>
    <w:p>
      <w:r>
        <w:t>proteti se</w:t>
      </w:r>
    </w:p>
    <w:p>
      <w:r>
        <w:t>proteći</w:t>
      </w:r>
    </w:p>
    <w:p>
      <w:r>
        <w:t>proti</w:t>
      </w:r>
    </w:p>
    <w:p>
      <w:r>
        <w:t>protiviti (se)</w:t>
      </w:r>
    </w:p>
    <w:p>
      <w:r>
        <w:t>protivlati (se)</w:t>
      </w:r>
    </w:p>
    <w:p>
      <w:r>
        <w:t>protivlenie</w:t>
      </w:r>
    </w:p>
    <w:p>
      <w:r>
        <w:t>protivna</w:t>
      </w:r>
    </w:p>
    <w:p>
      <w:r>
        <w:t>protivnikь</w:t>
      </w:r>
    </w:p>
    <w:p>
      <w:r>
        <w:t>protivno</w:t>
      </w:r>
    </w:p>
    <w:p>
      <w:r>
        <w:t>protivnoe</w:t>
      </w:r>
    </w:p>
    <w:p>
      <w:r>
        <w:t>protivnostь</w:t>
      </w:r>
    </w:p>
    <w:p>
      <w:r>
        <w:t>protivnê</w:t>
      </w:r>
    </w:p>
    <w:p>
      <w:r>
        <w:t>protivu</w:t>
      </w:r>
    </w:p>
    <w:p>
      <w:r>
        <w:t>protivugovorenie</w:t>
      </w:r>
    </w:p>
    <w:p>
      <w:r>
        <w:t>protivćina</w:t>
      </w:r>
    </w:p>
    <w:p>
      <w:r>
        <w:t>protivь</w:t>
      </w:r>
    </w:p>
    <w:p>
      <w:r>
        <w:t>protivьnstvo</w:t>
      </w:r>
    </w:p>
    <w:p>
      <w:r>
        <w:t>protivьnь</w:t>
      </w:r>
    </w:p>
    <w:p>
      <w:r>
        <w:t>protinušь</w:t>
      </w:r>
    </w:p>
    <w:p>
      <w:r>
        <w:t>protlačiti</w:t>
      </w:r>
    </w:p>
    <w:p>
      <w:r>
        <w:t>protlьkovati</w:t>
      </w:r>
    </w:p>
    <w:p>
      <w:r>
        <w:t>protlêći</w:t>
      </w:r>
    </w:p>
    <w:p>
      <w:r>
        <w:t>protrьgivati se</w:t>
      </w:r>
    </w:p>
    <w:p>
      <w:r>
        <w:t>protrьgnenie</w:t>
      </w:r>
    </w:p>
    <w:p>
      <w:r>
        <w:t>protrьgnuti (se)</w:t>
      </w:r>
    </w:p>
    <w:p>
      <w:r>
        <w:t>protrьgnutie</w:t>
      </w:r>
    </w:p>
    <w:p>
      <w:r>
        <w:t>protrьzati</w:t>
      </w:r>
    </w:p>
    <w:p>
      <w:r>
        <w:t>protrьzovati</w:t>
      </w:r>
    </w:p>
    <w:p>
      <w:r>
        <w:t>protu</w:t>
      </w:r>
    </w:p>
    <w:p>
      <w:r>
        <w:t>protulêtie</w:t>
      </w:r>
    </w:p>
    <w:p>
      <w:r>
        <w:t>protulêto</w:t>
      </w:r>
    </w:p>
    <w:p>
      <w:r>
        <w:t>protulêtьnь</w:t>
      </w:r>
    </w:p>
    <w:p>
      <w:r>
        <w:t>protь</w:t>
      </w:r>
    </w:p>
    <w:p>
      <w:r>
        <w:t>prougotovati</w:t>
      </w:r>
    </w:p>
    <w:p>
      <w:r>
        <w:t>profekstvo</w:t>
      </w:r>
    </w:p>
    <w:p>
      <w:r>
        <w:t>profekta</w:t>
      </w:r>
    </w:p>
    <w:p>
      <w:r>
        <w:t>proferetika</w:t>
      </w:r>
    </w:p>
    <w:p>
      <w:r>
        <w:t>profektь</w:t>
      </w:r>
    </w:p>
    <w:p>
      <w:r>
        <w:t>prohaždati se</w:t>
      </w:r>
    </w:p>
    <w:p>
      <w:r>
        <w:t>prohladitelь</w:t>
      </w:r>
    </w:p>
    <w:p>
      <w:r>
        <w:t>prohladiti</w:t>
      </w:r>
    </w:p>
    <w:p>
      <w:r>
        <w:t>prohlaždenie</w:t>
      </w:r>
    </w:p>
    <w:p>
      <w:r>
        <w:t>prohoditi</w:t>
      </w:r>
    </w:p>
    <w:p>
      <w:r>
        <w:t>prohodь</w:t>
      </w:r>
    </w:p>
    <w:p>
      <w:r>
        <w:t>prohoždenie</w:t>
      </w:r>
    </w:p>
    <w:p>
      <w:r>
        <w:t>prohorь</w:t>
      </w:r>
    </w:p>
    <w:p>
      <w:r>
        <w:t>proćenie</w:t>
      </w:r>
    </w:p>
    <w:p>
      <w:r>
        <w:t>procvisti</w:t>
      </w:r>
    </w:p>
    <w:p>
      <w:r>
        <w:t>procvitati</w:t>
      </w:r>
    </w:p>
    <w:p>
      <w:r>
        <w:t>procêniti</w:t>
      </w:r>
    </w:p>
    <w:p>
      <w:r>
        <w:t>procêpiti</w:t>
      </w:r>
    </w:p>
    <w:p>
      <w:r>
        <w:t>pročee</w:t>
      </w:r>
    </w:p>
    <w:p>
      <w:r>
        <w:t>pročesionь</w:t>
      </w:r>
    </w:p>
    <w:p>
      <w:r>
        <w:t>pročesь</w:t>
      </w:r>
    </w:p>
    <w:p>
      <w:r>
        <w:t>proči(i)</w:t>
      </w:r>
    </w:p>
    <w:p>
      <w:r>
        <w:t>pročimь</w:t>
      </w:r>
    </w:p>
    <w:p>
      <w:r>
        <w:t>pročisti</w:t>
      </w:r>
    </w:p>
    <w:p>
      <w:r>
        <w:t>pročitati</w:t>
      </w:r>
    </w:p>
    <w:p>
      <w:r>
        <w:t>pročьtati</w:t>
      </w:r>
    </w:p>
    <w:p>
      <w:r>
        <w:t>prošelitь</w:t>
      </w:r>
    </w:p>
    <w:p>
      <w:r>
        <w:t>prošenie</w:t>
      </w:r>
    </w:p>
    <w:p>
      <w:r>
        <w:t>prošenikь</w:t>
      </w:r>
    </w:p>
    <w:p>
      <w:r>
        <w:t>prošlivь</w:t>
      </w:r>
    </w:p>
    <w:p>
      <w:r>
        <w:t>prošna</w:t>
      </w:r>
    </w:p>
    <w:p>
      <w:r>
        <w:t>prošьstie</w:t>
      </w:r>
    </w:p>
    <w:p>
      <w:r>
        <w:t>proêvlati</w:t>
      </w:r>
    </w:p>
    <w:p>
      <w:r>
        <w:t>proêti</w:t>
      </w:r>
    </w:p>
    <w:p>
      <w:r>
        <w:t>prugastь</w:t>
      </w:r>
    </w:p>
    <w:p>
      <w:r>
        <w:t>prugiê</w:t>
      </w:r>
    </w:p>
    <w:p>
      <w:r>
        <w:t>frijiê</w:t>
      </w:r>
    </w:p>
    <w:p>
      <w:r>
        <w:t>pruglo</w:t>
      </w:r>
    </w:p>
    <w:p>
      <w:r>
        <w:t>prugь</w:t>
      </w:r>
    </w:p>
    <w:p>
      <w:r>
        <w:t>pruditi</w:t>
      </w:r>
    </w:p>
    <w:p>
      <w:r>
        <w:t>prudno</w:t>
      </w:r>
    </w:p>
    <w:p>
      <w:r>
        <w:t>prudь</w:t>
      </w:r>
    </w:p>
    <w:p>
      <w:r>
        <w:t>prudьnь</w:t>
      </w:r>
    </w:p>
    <w:p>
      <w:r>
        <w:t>pružati</w:t>
      </w:r>
    </w:p>
    <w:p>
      <w:r>
        <w:t>prutie</w:t>
      </w:r>
    </w:p>
    <w:p>
      <w:r>
        <w:t>prutь</w:t>
      </w:r>
    </w:p>
    <w:p>
      <w:r>
        <w:t>prьvadь</w:t>
      </w:r>
    </w:p>
    <w:p>
      <w:r>
        <w:t>prьvanь</w:t>
      </w:r>
    </w:p>
    <w:p>
      <w:r>
        <w:t>prьvenič'stvo</w:t>
      </w:r>
    </w:p>
    <w:p>
      <w:r>
        <w:t>prьvina</w:t>
      </w:r>
    </w:p>
    <w:p>
      <w:r>
        <w:t>prьvičь</w:t>
      </w:r>
    </w:p>
    <w:p>
      <w:r>
        <w:t>prьvo</w:t>
      </w:r>
    </w:p>
    <w:p>
      <w:r>
        <w:t>prьvodostoênie</w:t>
      </w:r>
    </w:p>
    <w:p>
      <w:r>
        <w:t>prьvoe</w:t>
      </w:r>
    </w:p>
    <w:p>
      <w:r>
        <w:t>prьvozdanь</w:t>
      </w:r>
    </w:p>
    <w:p>
      <w:r>
        <w:t>prьvoredie</w:t>
      </w:r>
    </w:p>
    <w:p>
      <w:r>
        <w:t>prьvorodie</w:t>
      </w:r>
    </w:p>
    <w:p>
      <w:r>
        <w:t>prьvorodьnь</w:t>
      </w:r>
    </w:p>
    <w:p>
      <w:r>
        <w:t>prьvoroždenь</w:t>
      </w:r>
    </w:p>
    <w:p>
      <w:r>
        <w:t>prьvosnovanь</w:t>
      </w:r>
    </w:p>
    <w:p>
      <w:r>
        <w:t>prьvostvorenь</w:t>
      </w:r>
    </w:p>
    <w:p>
      <w:r>
        <w:t>prьvočedie</w:t>
      </w:r>
    </w:p>
    <w:p>
      <w:r>
        <w:t>prьvočedь</w:t>
      </w:r>
    </w:p>
    <w:p>
      <w:r>
        <w:t>prьvoû</w:t>
      </w:r>
    </w:p>
    <w:p>
      <w:r>
        <w:t>prьvь</w:t>
      </w:r>
    </w:p>
    <w:p>
      <w:r>
        <w:t>prьvêe</w:t>
      </w:r>
    </w:p>
    <w:p>
      <w:r>
        <w:t>prьvêeroditelь</w:t>
      </w:r>
    </w:p>
    <w:p>
      <w:r>
        <w:t>prьvênica</w:t>
      </w:r>
    </w:p>
    <w:p>
      <w:r>
        <w:t>prьvênčьstvie</w:t>
      </w:r>
    </w:p>
    <w:p>
      <w:r>
        <w:t>prьvênьč'stvo</w:t>
      </w:r>
    </w:p>
    <w:p>
      <w:r>
        <w:t>prьvênьcь</w:t>
      </w:r>
    </w:p>
    <w:p>
      <w:r>
        <w:t>prьga</w:t>
      </w:r>
    </w:p>
    <w:p>
      <w:r>
        <w:t>prьgatoriê</w:t>
      </w:r>
    </w:p>
    <w:p>
      <w:r>
        <w:t>prьžina</w:t>
      </w:r>
    </w:p>
    <w:p>
      <w:r>
        <w:t>prьžunь</w:t>
      </w:r>
    </w:p>
    <w:p>
      <w:r>
        <w:t>prьmanceriê</w:t>
      </w:r>
    </w:p>
    <w:p>
      <w:r>
        <w:t>promanciriê</w:t>
      </w:r>
    </w:p>
    <w:p>
      <w:r>
        <w:t>prьmancirь</w:t>
      </w:r>
    </w:p>
    <w:p>
      <w:r>
        <w:t>promancirь</w:t>
      </w:r>
    </w:p>
    <w:p>
      <w:r>
        <w:t>prьprь</w:t>
      </w:r>
    </w:p>
    <w:p>
      <w:r>
        <w:t>prьsi</w:t>
      </w:r>
    </w:p>
    <w:p>
      <w:r>
        <w:t>prьstenь</w:t>
      </w:r>
    </w:p>
    <w:p>
      <w:r>
        <w:t>prьstenьcь</w:t>
      </w:r>
    </w:p>
    <w:p>
      <w:r>
        <w:t>prьstie</w:t>
      </w:r>
    </w:p>
    <w:p>
      <w:r>
        <w:t>prьstь</w:t>
      </w:r>
    </w:p>
    <w:p>
      <w:r>
        <w:t>prьstьnь</w:t>
      </w:r>
    </w:p>
    <w:p>
      <w:r>
        <w:t>prьsura</w:t>
      </w:r>
    </w:p>
    <w:p>
      <w:r>
        <w:t>prьtь</w:t>
      </w:r>
    </w:p>
    <w:p>
      <w:r>
        <w:t>prьćavьcь</w:t>
      </w:r>
    </w:p>
    <w:p>
      <w:r>
        <w:t>prêbalьda</w:t>
      </w:r>
    </w:p>
    <w:p>
      <w:r>
        <w:t>prêbarati</w:t>
      </w:r>
    </w:p>
    <w:p>
      <w:r>
        <w:t>prêbdêti</w:t>
      </w:r>
    </w:p>
    <w:p>
      <w:r>
        <w:t>prêbivaliće</w:t>
      </w:r>
    </w:p>
    <w:p>
      <w:r>
        <w:t>prêbivanie</w:t>
      </w:r>
    </w:p>
    <w:p>
      <w:r>
        <w:t>prêbivatelno</w:t>
      </w:r>
    </w:p>
    <w:p>
      <w:r>
        <w:t>prêbivatelь</w:t>
      </w:r>
    </w:p>
    <w:p>
      <w:r>
        <w:t>prêbivatelьnь</w:t>
      </w:r>
    </w:p>
    <w:p>
      <w:r>
        <w:t>prêbivati</w:t>
      </w:r>
    </w:p>
    <w:p>
      <w:r>
        <w:t>prêbienie</w:t>
      </w:r>
    </w:p>
    <w:p>
      <w:r>
        <w:t>prêbižanie</w:t>
      </w:r>
    </w:p>
    <w:p>
      <w:r>
        <w:t>prêbiti</w:t>
      </w:r>
    </w:p>
    <w:p>
      <w:r>
        <w:t>prêbitьtnêe</w:t>
      </w:r>
    </w:p>
    <w:p>
      <w:r>
        <w:t>prêblagь</w:t>
      </w:r>
    </w:p>
    <w:p>
      <w:r>
        <w:t>prêblaženь</w:t>
      </w:r>
    </w:p>
    <w:p>
      <w:r>
        <w:t>prêbluždenie</w:t>
      </w:r>
    </w:p>
    <w:p>
      <w:r>
        <w:t>prêbogatь</w:t>
      </w:r>
    </w:p>
    <w:p>
      <w:r>
        <w:t>prêboritelь</w:t>
      </w:r>
    </w:p>
    <w:p>
      <w:r>
        <w:t>prêboriti</w:t>
      </w:r>
    </w:p>
    <w:p>
      <w:r>
        <w:t>prêbroditi se</w:t>
      </w:r>
    </w:p>
    <w:p>
      <w:r>
        <w:t>prêbrьzo</w:t>
      </w:r>
    </w:p>
    <w:p>
      <w:r>
        <w:t>prêbrьzь</w:t>
      </w:r>
    </w:p>
    <w:p>
      <w:r>
        <w:t>prêbêlostь</w:t>
      </w:r>
    </w:p>
    <w:p>
      <w:r>
        <w:t>prêbêlь</w:t>
      </w:r>
    </w:p>
    <w:p>
      <w:r>
        <w:t>prêvelii</w:t>
      </w:r>
    </w:p>
    <w:p>
      <w:r>
        <w:t>prêveliko</w:t>
      </w:r>
    </w:p>
    <w:p>
      <w:r>
        <w:t>prêvelikь</w:t>
      </w:r>
    </w:p>
    <w:p>
      <w:r>
        <w:t>prêveličavь</w:t>
      </w:r>
    </w:p>
    <w:p>
      <w:r>
        <w:t>prêveličьnь</w:t>
      </w:r>
    </w:p>
    <w:p>
      <w:r>
        <w:t>prêvelê</w:t>
      </w:r>
    </w:p>
    <w:p>
      <w:r>
        <w:t>prêveselo</w:t>
      </w:r>
    </w:p>
    <w:p>
      <w:r>
        <w:t>prêveselь</w:t>
      </w:r>
    </w:p>
    <w:p>
      <w:r>
        <w:t>prêvesti</w:t>
      </w:r>
    </w:p>
    <w:p>
      <w:r>
        <w:t>prêvzapućenь</w:t>
      </w:r>
    </w:p>
    <w:p>
      <w:r>
        <w:t>prêvzbožno</w:t>
      </w:r>
    </w:p>
    <w:p>
      <w:r>
        <w:t>prêvzboritelь</w:t>
      </w:r>
    </w:p>
    <w:p>
      <w:r>
        <w:t>prêvzvêstitelь</w:t>
      </w:r>
    </w:p>
    <w:p>
      <w:r>
        <w:t>prêvzidati</w:t>
      </w:r>
    </w:p>
    <w:p>
      <w:r>
        <w:t>prêvznesenь</w:t>
      </w:r>
    </w:p>
    <w:p>
      <w:r>
        <w:t>prêvznesti</w:t>
      </w:r>
    </w:p>
    <w:p>
      <w:r>
        <w:t>prêvznositi</w:t>
      </w:r>
    </w:p>
    <w:p>
      <w:r>
        <w:t>prêvisiti</w:t>
      </w:r>
    </w:p>
    <w:p>
      <w:r>
        <w:t>prêvisokь</w:t>
      </w:r>
    </w:p>
    <w:p>
      <w:r>
        <w:t>prêvisprьnь</w:t>
      </w:r>
    </w:p>
    <w:p>
      <w:r>
        <w:t>prêvitati</w:t>
      </w:r>
    </w:p>
    <w:p>
      <w:r>
        <w:t>prêviše</w:t>
      </w:r>
    </w:p>
    <w:p>
      <w:r>
        <w:t>prêviševati</w:t>
      </w:r>
    </w:p>
    <w:p>
      <w:r>
        <w:t>prêvišii</w:t>
      </w:r>
    </w:p>
    <w:p>
      <w:r>
        <w:t>prêvišьnь</w:t>
      </w:r>
    </w:p>
    <w:p>
      <w:r>
        <w:t>prêvlačiti</w:t>
      </w:r>
    </w:p>
    <w:p>
      <w:r>
        <w:t>prêvlêći</w:t>
      </w:r>
    </w:p>
    <w:p>
      <w:r>
        <w:t>prêvlêčenie</w:t>
      </w:r>
    </w:p>
    <w:p>
      <w:r>
        <w:t>prêvoznikь</w:t>
      </w:r>
    </w:p>
    <w:p>
      <w:r>
        <w:t>prêvozь</w:t>
      </w:r>
    </w:p>
    <w:p>
      <w:r>
        <w:t>prêvratiti</w:t>
      </w:r>
    </w:p>
    <w:p>
      <w:r>
        <w:t>prêvratьnь</w:t>
      </w:r>
    </w:p>
    <w:p>
      <w:r>
        <w:t>prêvraćati</w:t>
      </w:r>
    </w:p>
    <w:p>
      <w:r>
        <w:t>prêvraćenie</w:t>
      </w:r>
    </w:p>
    <w:p>
      <w:r>
        <w:t>prêvrêditi</w:t>
      </w:r>
    </w:p>
    <w:p>
      <w:r>
        <w:t>prêvьzvisiti</w:t>
      </w:r>
    </w:p>
    <w:p>
      <w:r>
        <w:t>prêvьzglasiti</w:t>
      </w:r>
    </w:p>
    <w:p>
      <w:r>
        <w:t>prêvьziskati</w:t>
      </w:r>
    </w:p>
    <w:p>
      <w:r>
        <w:t>prêvьziti</w:t>
      </w:r>
    </w:p>
    <w:p>
      <w:r>
        <w:t>prêvьzlûbiti</w:t>
      </w:r>
    </w:p>
    <w:p>
      <w:r>
        <w:t>prêvьzlûblenь</w:t>
      </w:r>
    </w:p>
    <w:p>
      <w:r>
        <w:t>prêvьzmoći</w:t>
      </w:r>
    </w:p>
    <w:p>
      <w:r>
        <w:t>prêvьznašati</w:t>
      </w:r>
    </w:p>
    <w:p>
      <w:r>
        <w:t>prêvьshoditi</w:t>
      </w:r>
    </w:p>
    <w:p>
      <w:r>
        <w:t>prêvêrnê</w:t>
      </w:r>
    </w:p>
    <w:p>
      <w:r>
        <w:t>prêvêrno</w:t>
      </w:r>
    </w:p>
    <w:p>
      <w:r>
        <w:t>prêvêrьnь</w:t>
      </w:r>
    </w:p>
    <w:p>
      <w:r>
        <w:t>prêvêstnikь</w:t>
      </w:r>
    </w:p>
    <w:p>
      <w:r>
        <w:t>prêvêtnikь</w:t>
      </w:r>
    </w:p>
    <w:p>
      <w:r>
        <w:t>prêvêćati</w:t>
      </w:r>
    </w:p>
    <w:p>
      <w:r>
        <w:t>prêvêčьnь</w:t>
      </w:r>
    </w:p>
    <w:p>
      <w:r>
        <w:t>prêgibanie</w:t>
      </w:r>
    </w:p>
    <w:p>
      <w:r>
        <w:t>prêgibati (se)</w:t>
      </w:r>
    </w:p>
    <w:p>
      <w:r>
        <w:t>prêgibь</w:t>
      </w:r>
    </w:p>
    <w:p>
      <w:r>
        <w:t>prêglasitь</w:t>
      </w:r>
    </w:p>
    <w:p>
      <w:r>
        <w:t>prêgledati</w:t>
      </w:r>
    </w:p>
    <w:p>
      <w:r>
        <w:t>prêgnanie</w:t>
      </w:r>
    </w:p>
    <w:p>
      <w:r>
        <w:t>prêgnati</w:t>
      </w:r>
    </w:p>
    <w:p>
      <w:r>
        <w:t>prêgnusьnь</w:t>
      </w:r>
    </w:p>
    <w:p>
      <w:r>
        <w:t>prêgnutie</w:t>
      </w:r>
    </w:p>
    <w:p>
      <w:r>
        <w:t>prêgovarati (se)</w:t>
      </w:r>
    </w:p>
    <w:p>
      <w:r>
        <w:t>prêgorazdь</w:t>
      </w:r>
    </w:p>
    <w:p>
      <w:r>
        <w:t>prêgorьkь</w:t>
      </w:r>
    </w:p>
    <w:p>
      <w:r>
        <w:t>prêgraždenie</w:t>
      </w:r>
    </w:p>
    <w:p>
      <w:r>
        <w:t>prêgristi</w:t>
      </w:r>
    </w:p>
    <w:p>
      <w:r>
        <w:t>prêgrubь</w:t>
      </w:r>
    </w:p>
    <w:p>
      <w:r>
        <w:t>prêgrьdь</w:t>
      </w:r>
    </w:p>
    <w:p>
      <w:r>
        <w:t>prêgrêšati</w:t>
      </w:r>
    </w:p>
    <w:p>
      <w:r>
        <w:t>prêgrêšenie</w:t>
      </w:r>
    </w:p>
    <w:p>
      <w:r>
        <w:t>prêgrêšitelьnь</w:t>
      </w:r>
    </w:p>
    <w:p>
      <w:r>
        <w:t>prêgrêšiti</w:t>
      </w:r>
    </w:p>
    <w:p>
      <w:r>
        <w:t>prêgrêšьnь</w:t>
      </w:r>
    </w:p>
    <w:p>
      <w:r>
        <w:t>prêgubьnь</w:t>
      </w:r>
    </w:p>
    <w:p>
      <w:r>
        <w:t>prêgudnica</w:t>
      </w:r>
    </w:p>
    <w:p>
      <w:r>
        <w:t>prêda</w:t>
      </w:r>
    </w:p>
    <w:p>
      <w:r>
        <w:t>prêdavati</w:t>
      </w:r>
    </w:p>
    <w:p>
      <w:r>
        <w:t>prêdavica</w:t>
      </w:r>
    </w:p>
    <w:p>
      <w:r>
        <w:t>prêdavьcь</w:t>
      </w:r>
    </w:p>
    <w:p>
      <w:r>
        <w:t>prêdaica</w:t>
      </w:r>
    </w:p>
    <w:p>
      <w:r>
        <w:t>prêdanie</w:t>
      </w:r>
    </w:p>
    <w:p>
      <w:r>
        <w:t>prêdatelь</w:t>
      </w:r>
    </w:p>
    <w:p>
      <w:r>
        <w:t>prêdatelьnь</w:t>
      </w:r>
    </w:p>
    <w:p>
      <w:r>
        <w:t>prêdati (se)</w:t>
      </w:r>
    </w:p>
    <w:p>
      <w:r>
        <w:t>prêdaêti</w:t>
      </w:r>
    </w:p>
    <w:p>
      <w:r>
        <w:t>prêdvarati</w:t>
      </w:r>
    </w:p>
    <w:p>
      <w:r>
        <w:t>prêdvidêti</w:t>
      </w:r>
    </w:p>
    <w:p>
      <w:r>
        <w:t>prêdvoditi</w:t>
      </w:r>
    </w:p>
    <w:p>
      <w:r>
        <w:t>prêdvratie</w:t>
      </w:r>
    </w:p>
    <w:p>
      <w:r>
        <w:t>prêdvratnie</w:t>
      </w:r>
    </w:p>
    <w:p>
      <w:r>
        <w:t>prêdv'rie</w:t>
      </w:r>
    </w:p>
    <w:p>
      <w:r>
        <w:t>prêdvorie</w:t>
      </w:r>
    </w:p>
    <w:p>
      <w:r>
        <w:t>prêdvьzvêstitelь</w:t>
      </w:r>
    </w:p>
    <w:p>
      <w:r>
        <w:t>prêdvьzvêćati</w:t>
      </w:r>
    </w:p>
    <w:p>
      <w:r>
        <w:t>prêvzvêćati</w:t>
      </w:r>
    </w:p>
    <w:p>
      <w:r>
        <w:t>prêdvьrь</w:t>
      </w:r>
    </w:p>
    <w:p>
      <w:r>
        <w:t>prêdvêćenie</w:t>
      </w:r>
    </w:p>
    <w:p>
      <w:r>
        <w:t>prêdvêčьnstvo</w:t>
      </w:r>
    </w:p>
    <w:p>
      <w:r>
        <w:t>prêdglagolanie</w:t>
      </w:r>
    </w:p>
    <w:p>
      <w:r>
        <w:t>prêdgresti</w:t>
      </w:r>
    </w:p>
    <w:p>
      <w:r>
        <w:t>prêdzrêti</w:t>
      </w:r>
    </w:p>
    <w:p>
      <w:r>
        <w:t>prêdi</w:t>
      </w:r>
    </w:p>
    <w:p>
      <w:r>
        <w:t>prêdь</w:t>
      </w:r>
    </w:p>
    <w:p>
      <w:r>
        <w:t>prêdiviti se</w:t>
      </w:r>
    </w:p>
    <w:p>
      <w:r>
        <w:t>prêdivno</w:t>
      </w:r>
    </w:p>
    <w:p>
      <w:r>
        <w:t>prêdivьnь</w:t>
      </w:r>
    </w:p>
    <w:p>
      <w:r>
        <w:t>prêdikanie</w:t>
      </w:r>
    </w:p>
    <w:p>
      <w:r>
        <w:t>prêdikati</w:t>
      </w:r>
    </w:p>
    <w:p>
      <w:r>
        <w:t>prêdikaturь</w:t>
      </w:r>
    </w:p>
    <w:p>
      <w:r>
        <w:t>prêdikatorь</w:t>
      </w:r>
    </w:p>
    <w:p>
      <w:r>
        <w:t>prêdikovanie</w:t>
      </w:r>
    </w:p>
    <w:p>
      <w:r>
        <w:t>prêdikovati</w:t>
      </w:r>
    </w:p>
    <w:p>
      <w:r>
        <w:t>prêdihati</w:t>
      </w:r>
    </w:p>
    <w:p>
      <w:r>
        <w:t>prêdkon'čьnь</w:t>
      </w:r>
    </w:p>
    <w:p>
      <w:r>
        <w:t>prêdlagati</w:t>
      </w:r>
    </w:p>
    <w:p>
      <w:r>
        <w:t>prêdležati</w:t>
      </w:r>
    </w:p>
    <w:p>
      <w:r>
        <w:t>prêdloženie</w:t>
      </w:r>
    </w:p>
    <w:p>
      <w:r>
        <w:t>prêdložiti</w:t>
      </w:r>
    </w:p>
    <w:p>
      <w:r>
        <w:t>prêdlьgo</w:t>
      </w:r>
    </w:p>
    <w:p>
      <w:r>
        <w:t>prêdlьgь</w:t>
      </w:r>
    </w:p>
    <w:p>
      <w:r>
        <w:t>prêdlêtati</w:t>
      </w:r>
    </w:p>
    <w:p>
      <w:r>
        <w:t>prêdlûtostь</w:t>
      </w:r>
    </w:p>
    <w:p>
      <w:r>
        <w:t>prêdmirie</w:t>
      </w:r>
    </w:p>
    <w:p>
      <w:r>
        <w:t>prêdmišlenie</w:t>
      </w:r>
    </w:p>
    <w:p>
      <w:r>
        <w:t>prêdnarediti</w:t>
      </w:r>
    </w:p>
    <w:p>
      <w:r>
        <w:t>prêdnadhoditi</w:t>
      </w:r>
    </w:p>
    <w:p>
      <w:r>
        <w:t>prêdnesti</w:t>
      </w:r>
    </w:p>
    <w:p>
      <w:r>
        <w:t>prêdnь</w:t>
      </w:r>
    </w:p>
    <w:p>
      <w:r>
        <w:t>prêdobro</w:t>
      </w:r>
    </w:p>
    <w:p>
      <w:r>
        <w:t>prêdobrь</w:t>
      </w:r>
    </w:p>
    <w:p>
      <w:r>
        <w:t>prêdobrê</w:t>
      </w:r>
    </w:p>
    <w:p>
      <w:r>
        <w:t>prêdovolno</w:t>
      </w:r>
    </w:p>
    <w:p>
      <w:r>
        <w:t>prêdostoinь</w:t>
      </w:r>
    </w:p>
    <w:p>
      <w:r>
        <w:t>prêdpoiti</w:t>
      </w:r>
    </w:p>
    <w:p>
      <w:r>
        <w:t>prêdpoloženie</w:t>
      </w:r>
    </w:p>
    <w:p>
      <w:r>
        <w:t>prêdpoložiti</w:t>
      </w:r>
    </w:p>
    <w:p>
      <w:r>
        <w:t>prêdposlati</w:t>
      </w:r>
    </w:p>
    <w:p>
      <w:r>
        <w:t>prêdpostaviti</w:t>
      </w:r>
    </w:p>
    <w:p>
      <w:r>
        <w:t>prêdpostavlati</w:t>
      </w:r>
    </w:p>
    <w:p>
      <w:r>
        <w:t>prêdprošna</w:t>
      </w:r>
    </w:p>
    <w:p>
      <w:r>
        <w:t>prêdpustiti</w:t>
      </w:r>
    </w:p>
    <w:p>
      <w:r>
        <w:t>prêdpućati</w:t>
      </w:r>
    </w:p>
    <w:p>
      <w:r>
        <w:t>prêdpêvati</w:t>
      </w:r>
    </w:p>
    <w:p>
      <w:r>
        <w:t>prêdpêti</w:t>
      </w:r>
    </w:p>
    <w:p>
      <w:r>
        <w:t>prêdrago</w:t>
      </w:r>
    </w:p>
    <w:p>
      <w:r>
        <w:t>prêdragь</w:t>
      </w:r>
    </w:p>
    <w:p>
      <w:r>
        <w:t>prêdrevle</w:t>
      </w:r>
    </w:p>
    <w:p>
      <w:r>
        <w:t>prêdreći</w:t>
      </w:r>
    </w:p>
    <w:p>
      <w:r>
        <w:t>prêdrьžati</w:t>
      </w:r>
    </w:p>
    <w:p>
      <w:r>
        <w:t>prêdrêti</w:t>
      </w:r>
    </w:p>
    <w:p>
      <w:r>
        <w:t>prêdskazati</w:t>
      </w:r>
    </w:p>
    <w:p>
      <w:r>
        <w:t>prêdsmišlati</w:t>
      </w:r>
    </w:p>
    <w:p>
      <w:r>
        <w:t>prêdstaviti</w:t>
      </w:r>
    </w:p>
    <w:p>
      <w:r>
        <w:t>prêdstavlati</w:t>
      </w:r>
    </w:p>
    <w:p>
      <w:r>
        <w:t>prêdstatelnica</w:t>
      </w:r>
    </w:p>
    <w:p>
      <w:r>
        <w:t>prêdstati</w:t>
      </w:r>
    </w:p>
    <w:p>
      <w:r>
        <w:t>prêdstoêti</w:t>
      </w:r>
    </w:p>
    <w:p>
      <w:r>
        <w:t>prêdstupanie</w:t>
      </w:r>
    </w:p>
    <w:p>
      <w:r>
        <w:t>prêdstupati</w:t>
      </w:r>
    </w:p>
    <w:p>
      <w:r>
        <w:t>prêdstupiti</w:t>
      </w:r>
    </w:p>
    <w:p>
      <w:r>
        <w:t>prêdstêna</w:t>
      </w:r>
    </w:p>
    <w:p>
      <w:r>
        <w:t>prêdsući</w:t>
      </w:r>
    </w:p>
    <w:p>
      <w:r>
        <w:t>prêdsêdanie</w:t>
      </w:r>
    </w:p>
    <w:p>
      <w:r>
        <w:t>prêdsêdêti</w:t>
      </w:r>
    </w:p>
    <w:p>
      <w:r>
        <w:t>prêdteći</w:t>
      </w:r>
    </w:p>
    <w:p>
      <w:r>
        <w:t>prêdteča</w:t>
      </w:r>
    </w:p>
    <w:p>
      <w:r>
        <w:t>prêdtečь</w:t>
      </w:r>
    </w:p>
    <w:p>
      <w:r>
        <w:t>prêdticati</w:t>
      </w:r>
    </w:p>
    <w:p>
      <w:r>
        <w:t>prêdhoditelь</w:t>
      </w:r>
    </w:p>
    <w:p>
      <w:r>
        <w:t>prêdhoditi</w:t>
      </w:r>
    </w:p>
    <w:p>
      <w:r>
        <w:t>prêdhodnikь</w:t>
      </w:r>
    </w:p>
    <w:p>
      <w:r>
        <w:t>prêdhodьnь</w:t>
      </w:r>
    </w:p>
    <w:p>
      <w:r>
        <w:t>prêdčisti</w:t>
      </w:r>
    </w:p>
    <w:p>
      <w:r>
        <w:t>prêdšьstie</w:t>
      </w:r>
    </w:p>
    <w:p>
      <w:r>
        <w:t>prêdьiti</w:t>
      </w:r>
    </w:p>
    <w:p>
      <w:r>
        <w:t>prêdêliti</w:t>
      </w:r>
    </w:p>
    <w:p>
      <w:r>
        <w:t>prêdêlь</w:t>
      </w:r>
    </w:p>
    <w:p>
      <w:r>
        <w:t>prêdêlêti</w:t>
      </w:r>
    </w:p>
    <w:p>
      <w:r>
        <w:t>prêdêti</w:t>
      </w:r>
    </w:p>
    <w:p>
      <w:r>
        <w:t>prêdêčьstvo</w:t>
      </w:r>
    </w:p>
    <w:p>
      <w:r>
        <w:t>prêžasiti se</w:t>
      </w:r>
    </w:p>
    <w:p>
      <w:r>
        <w:t>prêžganie</w:t>
      </w:r>
    </w:p>
    <w:p>
      <w:r>
        <w:t>prêžde</w:t>
      </w:r>
    </w:p>
    <w:p>
      <w:r>
        <w:t>prêždebivii</w:t>
      </w:r>
    </w:p>
    <w:p>
      <w:r>
        <w:t>prêždeblagobêvćenь</w:t>
      </w:r>
    </w:p>
    <w:p>
      <w:r>
        <w:t>prêždevzlêganie</w:t>
      </w:r>
    </w:p>
    <w:p>
      <w:r>
        <w:t>prêždevpisanь</w:t>
      </w:r>
    </w:p>
    <w:p>
      <w:r>
        <w:t>prêždevêdênie</w:t>
      </w:r>
    </w:p>
    <w:p>
      <w:r>
        <w:t>prêždenarečenь</w:t>
      </w:r>
    </w:p>
    <w:p>
      <w:r>
        <w:t>prêžderečenь</w:t>
      </w:r>
    </w:p>
    <w:p>
      <w:r>
        <w:t>prêždь</w:t>
      </w:r>
    </w:p>
    <w:p>
      <w:r>
        <w:t>prêždьnь</w:t>
      </w:r>
    </w:p>
    <w:p>
      <w:r>
        <w:t>prêžentь</w:t>
      </w:r>
    </w:p>
    <w:p>
      <w:r>
        <w:t>prêživanie</w:t>
      </w:r>
    </w:p>
    <w:p>
      <w:r>
        <w:t>prêžlьkьkь</w:t>
      </w:r>
    </w:p>
    <w:p>
      <w:r>
        <w:t>prêzalihь</w:t>
      </w:r>
    </w:p>
    <w:p>
      <w:r>
        <w:t>prêzališ'stvo</w:t>
      </w:r>
    </w:p>
    <w:p>
      <w:r>
        <w:t>prêzdravь</w:t>
      </w:r>
    </w:p>
    <w:p>
      <w:r>
        <w:t>prêzirati</w:t>
      </w:r>
    </w:p>
    <w:p>
      <w:r>
        <w:t>prêzlobivь</w:t>
      </w:r>
    </w:p>
    <w:p>
      <w:r>
        <w:t>prêzorivь</w:t>
      </w:r>
    </w:p>
    <w:p>
      <w:r>
        <w:t>prêzrênie</w:t>
      </w:r>
    </w:p>
    <w:p>
      <w:r>
        <w:t>prêzrêti</w:t>
      </w:r>
    </w:p>
    <w:p>
      <w:r>
        <w:t>prêzьlь</w:t>
      </w:r>
    </w:p>
    <w:p>
      <w:r>
        <w:t>prêizbiti</w:t>
      </w:r>
    </w:p>
    <w:p>
      <w:r>
        <w:t>prêizbrati</w:t>
      </w:r>
    </w:p>
    <w:p>
      <w:r>
        <w:t>prêizvoliti</w:t>
      </w:r>
    </w:p>
    <w:p>
      <w:r>
        <w:t>prêizlivati</w:t>
      </w:r>
    </w:p>
    <w:p>
      <w:r>
        <w:t>prêizliti</w:t>
      </w:r>
    </w:p>
    <w:p>
      <w:r>
        <w:t>prêizlitie</w:t>
      </w:r>
    </w:p>
    <w:p>
      <w:r>
        <w:t>prêizliha</w:t>
      </w:r>
    </w:p>
    <w:p>
      <w:r>
        <w:t>prêizobilovanie</w:t>
      </w:r>
    </w:p>
    <w:p>
      <w:r>
        <w:t>prêizobilovati</w:t>
      </w:r>
    </w:p>
    <w:p>
      <w:r>
        <w:t>prêimstvo</w:t>
      </w:r>
    </w:p>
    <w:p>
      <w:r>
        <w:t>prêiskati</w:t>
      </w:r>
    </w:p>
    <w:p>
      <w:r>
        <w:t>prêiskovati</w:t>
      </w:r>
    </w:p>
    <w:p>
      <w:r>
        <w:t>prêisplьniti se</w:t>
      </w:r>
    </w:p>
    <w:p>
      <w:r>
        <w:t>prêispodno</w:t>
      </w:r>
    </w:p>
    <w:p>
      <w:r>
        <w:t>prêispodьnь</w:t>
      </w:r>
    </w:p>
    <w:p>
      <w:r>
        <w:t>prêishodiće</w:t>
      </w:r>
    </w:p>
    <w:p>
      <w:r>
        <w:t>prêishodьnь</w:t>
      </w:r>
    </w:p>
    <w:p>
      <w:r>
        <w:t>prêiti</w:t>
      </w:r>
    </w:p>
    <w:p>
      <w:r>
        <w:t>prêkaniti</w:t>
      </w:r>
    </w:p>
    <w:p>
      <w:r>
        <w:t>prêkarovanie</w:t>
      </w:r>
    </w:p>
    <w:p>
      <w:r>
        <w:t>prêki</w:t>
      </w:r>
    </w:p>
    <w:p>
      <w:r>
        <w:t>prêkladati</w:t>
      </w:r>
    </w:p>
    <w:p>
      <w:r>
        <w:t>prêklananie</w:t>
      </w:r>
    </w:p>
    <w:p>
      <w:r>
        <w:t>prêklanati</w:t>
      </w:r>
    </w:p>
    <w:p>
      <w:r>
        <w:t>prêklasti</w:t>
      </w:r>
    </w:p>
    <w:p>
      <w:r>
        <w:t>prêkletie</w:t>
      </w:r>
    </w:p>
    <w:p>
      <w:r>
        <w:t>prêklonenie</w:t>
      </w:r>
    </w:p>
    <w:p>
      <w:r>
        <w:t>prêkloniti (se)</w:t>
      </w:r>
    </w:p>
    <w:p>
      <w:r>
        <w:t>prêklûčiti se</w:t>
      </w:r>
    </w:p>
    <w:p>
      <w:r>
        <w:t>prêkoslovestvie</w:t>
      </w:r>
    </w:p>
    <w:p>
      <w:r>
        <w:t>prêkoslovie</w:t>
      </w:r>
    </w:p>
    <w:p>
      <w:r>
        <w:t>prêkrasьnь</w:t>
      </w:r>
    </w:p>
    <w:p>
      <w:r>
        <w:t>prêkratiti</w:t>
      </w:r>
    </w:p>
    <w:p>
      <w:r>
        <w:t>prêkraćati</w:t>
      </w:r>
    </w:p>
    <w:p>
      <w:r>
        <w:t>prêkriviti</w:t>
      </w:r>
    </w:p>
    <w:p>
      <w:r>
        <w:t>prêkroiti</w:t>
      </w:r>
    </w:p>
    <w:p>
      <w:r>
        <w:t>prêkrotьkь</w:t>
      </w:r>
    </w:p>
    <w:p>
      <w:r>
        <w:t>prêkrьsti</w:t>
      </w:r>
    </w:p>
    <w:p>
      <w:r>
        <w:t>prêkrьstvo</w:t>
      </w:r>
    </w:p>
    <w:p>
      <w:r>
        <w:t>prêkrьstьênьskь</w:t>
      </w:r>
    </w:p>
    <w:p>
      <w:r>
        <w:t>prêkrêpko</w:t>
      </w:r>
    </w:p>
    <w:p>
      <w:r>
        <w:t>prêkrêpcê</w:t>
      </w:r>
    </w:p>
    <w:p>
      <w:r>
        <w:t>prêkrêpьkь</w:t>
      </w:r>
    </w:p>
    <w:p>
      <w:r>
        <w:t>prêkupnikь</w:t>
      </w:r>
    </w:p>
    <w:p>
      <w:r>
        <w:t>prêkupno</w:t>
      </w:r>
    </w:p>
    <w:p>
      <w:r>
        <w:t>prêkupьcь</w:t>
      </w:r>
    </w:p>
    <w:p>
      <w:r>
        <w:t>prêkь</w:t>
      </w:r>
    </w:p>
    <w:p>
      <w:r>
        <w:t>prêlagatelь</w:t>
      </w:r>
    </w:p>
    <w:p>
      <w:r>
        <w:t>prêlagati</w:t>
      </w:r>
    </w:p>
    <w:p>
      <w:r>
        <w:t>prêlaziti</w:t>
      </w:r>
    </w:p>
    <w:p>
      <w:r>
        <w:t>prêlamanie</w:t>
      </w:r>
    </w:p>
    <w:p>
      <w:r>
        <w:t>prêlamati</w:t>
      </w:r>
    </w:p>
    <w:p>
      <w:r>
        <w:t>prêlaskati</w:t>
      </w:r>
    </w:p>
    <w:p>
      <w:r>
        <w:t>prêletêti</w:t>
      </w:r>
    </w:p>
    <w:p>
      <w:r>
        <w:t>prêlivati se</w:t>
      </w:r>
    </w:p>
    <w:p>
      <w:r>
        <w:t>prêlii</w:t>
      </w:r>
    </w:p>
    <w:p>
      <w:r>
        <w:t>prêlihь</w:t>
      </w:r>
    </w:p>
    <w:p>
      <w:r>
        <w:t>prêlišica</w:t>
      </w:r>
    </w:p>
    <w:p>
      <w:r>
        <w:t>prêlišьnь</w:t>
      </w:r>
    </w:p>
    <w:p>
      <w:r>
        <w:t>prêliêti se</w:t>
      </w:r>
    </w:p>
    <w:p>
      <w:r>
        <w:t>prêlogatai</w:t>
      </w:r>
    </w:p>
    <w:p>
      <w:r>
        <w:t>prêloženie</w:t>
      </w:r>
    </w:p>
    <w:p>
      <w:r>
        <w:t>prêložiti</w:t>
      </w:r>
    </w:p>
    <w:p>
      <w:r>
        <w:t>prêlomiti</w:t>
      </w:r>
    </w:p>
    <w:p>
      <w:r>
        <w:t>prêlomlenie</w:t>
      </w:r>
    </w:p>
    <w:p>
      <w:r>
        <w:t>prêlьstiti</w:t>
      </w:r>
    </w:p>
    <w:p>
      <w:r>
        <w:t>prêlьstnikь</w:t>
      </w:r>
    </w:p>
    <w:p>
      <w:r>
        <w:t>prêlьstь</w:t>
      </w:r>
    </w:p>
    <w:p>
      <w:r>
        <w:t>prêlьstьnь</w:t>
      </w:r>
    </w:p>
    <w:p>
      <w:r>
        <w:t>prêlьćati</w:t>
      </w:r>
    </w:p>
    <w:p>
      <w:r>
        <w:t>prêlьćevati</w:t>
      </w:r>
    </w:p>
    <w:p>
      <w:r>
        <w:t>prêlьćenie</w:t>
      </w:r>
    </w:p>
    <w:p>
      <w:r>
        <w:t>prêlêpь</w:t>
      </w:r>
    </w:p>
    <w:p>
      <w:r>
        <w:t>prêlêsti</w:t>
      </w:r>
    </w:p>
    <w:p>
      <w:r>
        <w:t>prêlûbi</w:t>
      </w:r>
    </w:p>
    <w:p>
      <w:r>
        <w:t>prêlûbitelno</w:t>
      </w:r>
    </w:p>
    <w:p>
      <w:r>
        <w:t>prêlûbitelьnь</w:t>
      </w:r>
    </w:p>
    <w:p>
      <w:r>
        <w:t>prêlûblenь</w:t>
      </w:r>
    </w:p>
    <w:p>
      <w:r>
        <w:t>prêlûbodêi</w:t>
      </w:r>
    </w:p>
    <w:p>
      <w:r>
        <w:t>prêlûbodêivь</w:t>
      </w:r>
    </w:p>
    <w:p>
      <w:r>
        <w:t>prêlûbodêinikь</w:t>
      </w:r>
    </w:p>
    <w:p>
      <w:r>
        <w:t>prêlûbodêinica</w:t>
      </w:r>
    </w:p>
    <w:p>
      <w:r>
        <w:t>prêlûbodêistvo</w:t>
      </w:r>
    </w:p>
    <w:p>
      <w:r>
        <w:t>prêlûbodêica</w:t>
      </w:r>
    </w:p>
    <w:p>
      <w:r>
        <w:t>prêlûbodêicь</w:t>
      </w:r>
    </w:p>
    <w:p>
      <w:r>
        <w:t>prêlûbodêênie</w:t>
      </w:r>
    </w:p>
    <w:p>
      <w:r>
        <w:t>prêlûbodêênь</w:t>
      </w:r>
    </w:p>
    <w:p>
      <w:r>
        <w:t>prêlûbodêêti</w:t>
      </w:r>
    </w:p>
    <w:p>
      <w:r>
        <w:t>prêlûboinikь</w:t>
      </w:r>
    </w:p>
    <w:p>
      <w:r>
        <w:t>prêlûto</w:t>
      </w:r>
    </w:p>
    <w:p>
      <w:r>
        <w:t>prêlûtь</w:t>
      </w:r>
    </w:p>
    <w:p>
      <w:r>
        <w:t>prêlûtê</w:t>
      </w:r>
    </w:p>
    <w:p>
      <w:r>
        <w:t>prêma</w:t>
      </w:r>
    </w:p>
    <w:p>
      <w:r>
        <w:t>prêmagati</w:t>
      </w:r>
    </w:p>
    <w:p>
      <w:r>
        <w:t>prêmalь</w:t>
      </w:r>
    </w:p>
    <w:p>
      <w:r>
        <w:t>prêmilosrьdie</w:t>
      </w:r>
    </w:p>
    <w:p>
      <w:r>
        <w:t>prêmilosrьdo</w:t>
      </w:r>
    </w:p>
    <w:p>
      <w:r>
        <w:t>prêmilosrьdno</w:t>
      </w:r>
    </w:p>
    <w:p>
      <w:r>
        <w:t>prêmilosrьdь</w:t>
      </w:r>
    </w:p>
    <w:p>
      <w:r>
        <w:t>prêmilostivo</w:t>
      </w:r>
    </w:p>
    <w:p>
      <w:r>
        <w:t>prêmilostivь</w:t>
      </w:r>
    </w:p>
    <w:p>
      <w:r>
        <w:t>prêmilostь</w:t>
      </w:r>
    </w:p>
    <w:p>
      <w:r>
        <w:t>prêminuti</w:t>
      </w:r>
    </w:p>
    <w:p>
      <w:r>
        <w:t>prêminutie</w:t>
      </w:r>
    </w:p>
    <w:p>
      <w:r>
        <w:t>prêmisliti</w:t>
      </w:r>
    </w:p>
    <w:p>
      <w:r>
        <w:t>prêmislь</w:t>
      </w:r>
    </w:p>
    <w:p>
      <w:r>
        <w:t>prêmicati</w:t>
      </w:r>
    </w:p>
    <w:p>
      <w:r>
        <w:t>prêmlьknuti</w:t>
      </w:r>
    </w:p>
    <w:p>
      <w:r>
        <w:t>prêmlьčati</w:t>
      </w:r>
    </w:p>
    <w:p>
      <w:r>
        <w:t>prêmnogo</w:t>
      </w:r>
    </w:p>
    <w:p>
      <w:r>
        <w:t>prêmnogь</w:t>
      </w:r>
    </w:p>
    <w:p>
      <w:r>
        <w:t>prêmnožьstvo</w:t>
      </w:r>
    </w:p>
    <w:p>
      <w:r>
        <w:t>prêmo</w:t>
      </w:r>
    </w:p>
    <w:p>
      <w:r>
        <w:t>prêmoženie</w:t>
      </w:r>
    </w:p>
    <w:p>
      <w:r>
        <w:t>prêmožitelь</w:t>
      </w:r>
    </w:p>
    <w:p>
      <w:r>
        <w:t>prêmož'stvo</w:t>
      </w:r>
    </w:p>
    <w:p>
      <w:r>
        <w:t>prêmožьnь</w:t>
      </w:r>
    </w:p>
    <w:p>
      <w:r>
        <w:t>prêmoći (se)</w:t>
      </w:r>
    </w:p>
    <w:p>
      <w:r>
        <w:t>prêmoćnica</w:t>
      </w:r>
    </w:p>
    <w:p>
      <w:r>
        <w:t>prêmoćno</w:t>
      </w:r>
    </w:p>
    <w:p>
      <w:r>
        <w:t>prêmoćьnь</w:t>
      </w:r>
    </w:p>
    <w:p>
      <w:r>
        <w:t>prêmračьnь</w:t>
      </w:r>
    </w:p>
    <w:p>
      <w:r>
        <w:t>prêmrьzьkь</w:t>
      </w:r>
    </w:p>
    <w:p>
      <w:r>
        <w:t>prêmrьsiti</w:t>
      </w:r>
    </w:p>
    <w:p>
      <w:r>
        <w:t>prêmuditi</w:t>
      </w:r>
    </w:p>
    <w:p>
      <w:r>
        <w:t>prêmudrati se</w:t>
      </w:r>
    </w:p>
    <w:p>
      <w:r>
        <w:t>prêmudro</w:t>
      </w:r>
    </w:p>
    <w:p>
      <w:r>
        <w:t>prêmudrostь</w:t>
      </w:r>
    </w:p>
    <w:p>
      <w:r>
        <w:t>prêmudrьstьnь</w:t>
      </w:r>
    </w:p>
    <w:p>
      <w:r>
        <w:t>prêmudrь</w:t>
      </w:r>
    </w:p>
    <w:p>
      <w:r>
        <w:t>prêmudrьnь</w:t>
      </w:r>
    </w:p>
    <w:p>
      <w:r>
        <w:t>prêmudrê</w:t>
      </w:r>
    </w:p>
    <w:p>
      <w:r>
        <w:t>prêmêna</w:t>
      </w:r>
    </w:p>
    <w:p>
      <w:r>
        <w:t>prêmênati se</w:t>
      </w:r>
    </w:p>
    <w:p>
      <w:r>
        <w:t>prêmênenie</w:t>
      </w:r>
    </w:p>
    <w:p>
      <w:r>
        <w:t>prêmênie</w:t>
      </w:r>
    </w:p>
    <w:p>
      <w:r>
        <w:t>prêmênitelьnь</w:t>
      </w:r>
    </w:p>
    <w:p>
      <w:r>
        <w:t>prêmêniti (se)</w:t>
      </w:r>
    </w:p>
    <w:p>
      <w:r>
        <w:t>prêmênovati</w:t>
      </w:r>
    </w:p>
    <w:p>
      <w:r>
        <w:t>prêmênutie</w:t>
      </w:r>
    </w:p>
    <w:p>
      <w:r>
        <w:t>prêmênьnь</w:t>
      </w:r>
    </w:p>
    <w:p>
      <w:r>
        <w:t>prêmêtati</w:t>
      </w:r>
    </w:p>
    <w:p>
      <w:r>
        <w:t>prênarečenie</w:t>
      </w:r>
    </w:p>
    <w:p>
      <w:r>
        <w:t>prênaučenь</w:t>
      </w:r>
    </w:p>
    <w:p>
      <w:r>
        <w:t>prênaučitelno</w:t>
      </w:r>
    </w:p>
    <w:p>
      <w:r>
        <w:t>prênašati</w:t>
      </w:r>
    </w:p>
    <w:p>
      <w:r>
        <w:t>prênemaganie</w:t>
      </w:r>
    </w:p>
    <w:p>
      <w:r>
        <w:t>prênemagati</w:t>
      </w:r>
    </w:p>
    <w:p>
      <w:r>
        <w:t>prênemoći</w:t>
      </w:r>
    </w:p>
    <w:p>
      <w:r>
        <w:t>prênesenie</w:t>
      </w:r>
    </w:p>
    <w:p>
      <w:r>
        <w:t>prênesti</w:t>
      </w:r>
    </w:p>
    <w:p>
      <w:r>
        <w:t>prênečistь</w:t>
      </w:r>
    </w:p>
    <w:p>
      <w:r>
        <w:t>prênie</w:t>
      </w:r>
    </w:p>
    <w:p>
      <w:r>
        <w:t>prêniriti</w:t>
      </w:r>
    </w:p>
    <w:p>
      <w:r>
        <w:t>prênositelno</w:t>
      </w:r>
    </w:p>
    <w:p>
      <w:r>
        <w:t>prênositi</w:t>
      </w:r>
    </w:p>
    <w:p>
      <w:r>
        <w:t>prênosno</w:t>
      </w:r>
    </w:p>
    <w:p>
      <w:r>
        <w:t>prênosьnь</w:t>
      </w:r>
    </w:p>
    <w:p>
      <w:r>
        <w:t>prêobidêti</w:t>
      </w:r>
    </w:p>
    <w:p>
      <w:r>
        <w:t>prêobilno</w:t>
      </w:r>
    </w:p>
    <w:p>
      <w:r>
        <w:t>prêobilьnь</w:t>
      </w:r>
    </w:p>
    <w:p>
      <w:r>
        <w:t>prêobladanie</w:t>
      </w:r>
    </w:p>
    <w:p>
      <w:r>
        <w:t>prêobladati</w:t>
      </w:r>
    </w:p>
    <w:p>
      <w:r>
        <w:t>prêoblačiti se</w:t>
      </w:r>
    </w:p>
    <w:p>
      <w:r>
        <w:t>prêobraževati</w:t>
      </w:r>
    </w:p>
    <w:p>
      <w:r>
        <w:t>prêobraženie</w:t>
      </w:r>
    </w:p>
    <w:p>
      <w:r>
        <w:t>prêobraziti (se)</w:t>
      </w:r>
    </w:p>
    <w:p>
      <w:r>
        <w:t>prêobrazovati se</w:t>
      </w:r>
    </w:p>
    <w:p>
      <w:r>
        <w:t>prêobratiti</w:t>
      </w:r>
    </w:p>
    <w:p>
      <w:r>
        <w:t>prêobraćenie</w:t>
      </w:r>
    </w:p>
    <w:p>
      <w:r>
        <w:t>prêodolêti</w:t>
      </w:r>
    </w:p>
    <w:p>
      <w:r>
        <w:t>prêodrьžati</w:t>
      </w:r>
    </w:p>
    <w:p>
      <w:r>
        <w:t>prêostrь</w:t>
      </w:r>
    </w:p>
    <w:p>
      <w:r>
        <w:t>prêotaino</w:t>
      </w:r>
    </w:p>
    <w:p>
      <w:r>
        <w:t>prêotežiti</w:t>
      </w:r>
    </w:p>
    <w:p>
      <w:r>
        <w:t>prêočitь</w:t>
      </w:r>
    </w:p>
    <w:p>
      <w:r>
        <w:t>prêparati</w:t>
      </w:r>
    </w:p>
    <w:p>
      <w:r>
        <w:t>prêpasati</w:t>
      </w:r>
    </w:p>
    <w:p>
      <w:r>
        <w:t>prêpasь</w:t>
      </w:r>
    </w:p>
    <w:p>
      <w:r>
        <w:t>prêpeti</w:t>
      </w:r>
    </w:p>
    <w:p>
      <w:r>
        <w:t>prêpečalьnь</w:t>
      </w:r>
    </w:p>
    <w:p>
      <w:r>
        <w:t>prêpiranie</w:t>
      </w:r>
    </w:p>
    <w:p>
      <w:r>
        <w:t>prêpirati (se)</w:t>
      </w:r>
    </w:p>
    <w:p>
      <w:r>
        <w:t>prêpisati</w:t>
      </w:r>
    </w:p>
    <w:p>
      <w:r>
        <w:t>prêpisь</w:t>
      </w:r>
    </w:p>
    <w:p>
      <w:r>
        <w:t>prêpitati</w:t>
      </w:r>
    </w:p>
    <w:p>
      <w:r>
        <w:t>prêpitêti</w:t>
      </w:r>
    </w:p>
    <w:p>
      <w:r>
        <w:t>prêplavati</w:t>
      </w:r>
    </w:p>
    <w:p>
      <w:r>
        <w:t>prêplaviti</w:t>
      </w:r>
    </w:p>
    <w:p>
      <w:r>
        <w:t>prêplemenitь</w:t>
      </w:r>
    </w:p>
    <w:p>
      <w:r>
        <w:t>prêplivati</w:t>
      </w:r>
    </w:p>
    <w:p>
      <w:r>
        <w:t>prêpluti</w:t>
      </w:r>
    </w:p>
    <w:p>
      <w:r>
        <w:t>prêplьnь</w:t>
      </w:r>
    </w:p>
    <w:p>
      <w:r>
        <w:t>prêpobêditelьnь</w:t>
      </w:r>
    </w:p>
    <w:p>
      <w:r>
        <w:t>prêpobêždati</w:t>
      </w:r>
    </w:p>
    <w:p>
      <w:r>
        <w:t>prêpobêžditelьnь</w:t>
      </w:r>
    </w:p>
    <w:p>
      <w:r>
        <w:t>prêpovêdanь</w:t>
      </w:r>
    </w:p>
    <w:p>
      <w:r>
        <w:t>prêpovêdati</w:t>
      </w:r>
    </w:p>
    <w:p>
      <w:r>
        <w:t>prêpovêdь</w:t>
      </w:r>
    </w:p>
    <w:p>
      <w:r>
        <w:t>prêpovêdêti</w:t>
      </w:r>
    </w:p>
    <w:p>
      <w:r>
        <w:t>prêpodobie</w:t>
      </w:r>
    </w:p>
    <w:p>
      <w:r>
        <w:t>prêpodobnê</w:t>
      </w:r>
    </w:p>
    <w:p>
      <w:r>
        <w:t>prêpodobьnь</w:t>
      </w:r>
    </w:p>
    <w:p>
      <w:r>
        <w:t>prêpokoiti</w:t>
      </w:r>
    </w:p>
    <w:p>
      <w:r>
        <w:t>prêpoloviti</w:t>
      </w:r>
    </w:p>
    <w:p>
      <w:r>
        <w:t>prêpolovlenie</w:t>
      </w:r>
    </w:p>
    <w:p>
      <w:r>
        <w:t>prêpoložiti</w:t>
      </w:r>
    </w:p>
    <w:p>
      <w:r>
        <w:t>prêporoditelь</w:t>
      </w:r>
    </w:p>
    <w:p>
      <w:r>
        <w:t>prêporoditi</w:t>
      </w:r>
    </w:p>
    <w:p>
      <w:r>
        <w:t>prêporoždenie</w:t>
      </w:r>
    </w:p>
    <w:p>
      <w:r>
        <w:t>prêporučati</w:t>
      </w:r>
    </w:p>
    <w:p>
      <w:r>
        <w:t>prêporučevati</w:t>
      </w:r>
    </w:p>
    <w:p>
      <w:r>
        <w:t>prêporučenie</w:t>
      </w:r>
    </w:p>
    <w:p>
      <w:r>
        <w:t>prêporučiti</w:t>
      </w:r>
    </w:p>
    <w:p>
      <w:r>
        <w:t>prêpositь</w:t>
      </w:r>
    </w:p>
    <w:p>
      <w:r>
        <w:t>prêposlati</w:t>
      </w:r>
    </w:p>
    <w:p>
      <w:r>
        <w:t>prêpotvrьždenie</w:t>
      </w:r>
    </w:p>
    <w:p>
      <w:r>
        <w:t>prêpočtenь</w:t>
      </w:r>
    </w:p>
    <w:p>
      <w:r>
        <w:t>prêpoêsanie</w:t>
      </w:r>
    </w:p>
    <w:p>
      <w:r>
        <w:t>prêpoêsati (se)</w:t>
      </w:r>
    </w:p>
    <w:p>
      <w:r>
        <w:t>prêpraviti</w:t>
      </w:r>
    </w:p>
    <w:p>
      <w:r>
        <w:t>prêpravь</w:t>
      </w:r>
    </w:p>
    <w:p>
      <w:r>
        <w:t>prêprovaždati</w:t>
      </w:r>
    </w:p>
    <w:p>
      <w:r>
        <w:t>prêprostrano</w:t>
      </w:r>
    </w:p>
    <w:p>
      <w:r>
        <w:t>prêprostь</w:t>
      </w:r>
    </w:p>
    <w:p>
      <w:r>
        <w:t>prêprosti</w:t>
      </w:r>
    </w:p>
    <w:p>
      <w:r>
        <w:t>prêprostьstvo</w:t>
      </w:r>
    </w:p>
    <w:p>
      <w:r>
        <w:t>prêprostê</w:t>
      </w:r>
    </w:p>
    <w:p>
      <w:r>
        <w:t>prêproće</w:t>
      </w:r>
    </w:p>
    <w:p>
      <w:r>
        <w:t>prêproćenie</w:t>
      </w:r>
    </w:p>
    <w:p>
      <w:r>
        <w:t>prêproćь</w:t>
      </w:r>
    </w:p>
    <w:p>
      <w:r>
        <w:t>prêproćьstvie</w:t>
      </w:r>
    </w:p>
    <w:p>
      <w:r>
        <w:t>prêproćьstvo</w:t>
      </w:r>
    </w:p>
    <w:p>
      <w:r>
        <w:t>prêprêti</w:t>
      </w:r>
    </w:p>
    <w:p>
      <w:r>
        <w:t>prêprêčevati se</w:t>
      </w:r>
    </w:p>
    <w:p>
      <w:r>
        <w:t>prêpustiti</w:t>
      </w:r>
    </w:p>
    <w:p>
      <w:r>
        <w:t>prêpućenie</w:t>
      </w:r>
    </w:p>
    <w:p>
      <w:r>
        <w:t>prêpućьstvo</w:t>
      </w:r>
    </w:p>
    <w:p>
      <w:r>
        <w:t>prêpêvanie</w:t>
      </w:r>
    </w:p>
    <w:p>
      <w:r>
        <w:t>prêpêvati</w:t>
      </w:r>
    </w:p>
    <w:p>
      <w:r>
        <w:t>prêpêti</w:t>
      </w:r>
    </w:p>
    <w:p>
      <w:r>
        <w:t>prêrazumьnь</w:t>
      </w:r>
    </w:p>
    <w:p>
      <w:r>
        <w:t>prêredovьnь</w:t>
      </w:r>
    </w:p>
    <w:p>
      <w:r>
        <w:t>prêreći</w:t>
      </w:r>
    </w:p>
    <w:p>
      <w:r>
        <w:t>prêricati</w:t>
      </w:r>
    </w:p>
    <w:p>
      <w:r>
        <w:t>prêroditelь</w:t>
      </w:r>
    </w:p>
    <w:p>
      <w:r>
        <w:t>prêrotnikь</w:t>
      </w:r>
    </w:p>
    <w:p>
      <w:r>
        <w:t>prêrotstvo</w:t>
      </w:r>
    </w:p>
    <w:p>
      <w:r>
        <w:t>prêrotьnь</w:t>
      </w:r>
    </w:p>
    <w:p>
      <w:r>
        <w:t>prêrêzati</w:t>
      </w:r>
    </w:p>
    <w:p>
      <w:r>
        <w:t>prêrêkanie</w:t>
      </w:r>
    </w:p>
    <w:p>
      <w:r>
        <w:t>prêrêkati</w:t>
      </w:r>
    </w:p>
    <w:p>
      <w:r>
        <w:t>prêrêsnotivьnь</w:t>
      </w:r>
    </w:p>
    <w:p>
      <w:r>
        <w:t>prêrêsьnь</w:t>
      </w:r>
    </w:p>
    <w:p>
      <w:r>
        <w:t>prêrêčenie</w:t>
      </w:r>
    </w:p>
    <w:p>
      <w:r>
        <w:t>prêsaditi</w:t>
      </w:r>
    </w:p>
    <w:p>
      <w:r>
        <w:t>prêsboživь</w:t>
      </w:r>
    </w:p>
    <w:p>
      <w:r>
        <w:t>prêsbožno</w:t>
      </w:r>
    </w:p>
    <w:p>
      <w:r>
        <w:t>prêsbožnê</w:t>
      </w:r>
    </w:p>
    <w:p>
      <w:r>
        <w:t>prêsbožьnь</w:t>
      </w:r>
    </w:p>
    <w:p>
      <w:r>
        <w:t>prêsvêtlь</w:t>
      </w:r>
    </w:p>
    <w:p>
      <w:r>
        <w:t>prêsvêtlê</w:t>
      </w:r>
    </w:p>
    <w:p>
      <w:r>
        <w:t>prêsvetь</w:t>
      </w:r>
    </w:p>
    <w:p>
      <w:r>
        <w:t>prêselenie</w:t>
      </w:r>
    </w:p>
    <w:p>
      <w:r>
        <w:t>prêselivati</w:t>
      </w:r>
    </w:p>
    <w:p>
      <w:r>
        <w:t>prêsilevati</w:t>
      </w:r>
    </w:p>
    <w:p>
      <w:r>
        <w:t>prêseliti (se)</w:t>
      </w:r>
    </w:p>
    <w:p>
      <w:r>
        <w:t>prêselnikь</w:t>
      </w:r>
    </w:p>
    <w:p>
      <w:r>
        <w:t>prêsilati</w:t>
      </w:r>
    </w:p>
    <w:p>
      <w:r>
        <w:t>prêsilьnь</w:t>
      </w:r>
    </w:p>
    <w:p>
      <w:r>
        <w:t>prêsipati</w:t>
      </w:r>
    </w:p>
    <w:p>
      <w:r>
        <w:t>prêskrьbьnь</w:t>
      </w:r>
    </w:p>
    <w:p>
      <w:r>
        <w:t>prêskupь</w:t>
      </w:r>
    </w:p>
    <w:p>
      <w:r>
        <w:t>prêskušenь</w:t>
      </w:r>
    </w:p>
    <w:p>
      <w:r>
        <w:t>prêslavlenie</w:t>
      </w:r>
    </w:p>
    <w:p>
      <w:r>
        <w:t>prêslavlenь</w:t>
      </w:r>
    </w:p>
    <w:p>
      <w:r>
        <w:t>prêslavno</w:t>
      </w:r>
    </w:p>
    <w:p>
      <w:r>
        <w:t>prêslavnê</w:t>
      </w:r>
    </w:p>
    <w:p>
      <w:r>
        <w:t>prêslavьnь</w:t>
      </w:r>
    </w:p>
    <w:p>
      <w:r>
        <w:t>prêsladьkь</w:t>
      </w:r>
    </w:p>
    <w:p>
      <w:r>
        <w:t>prêslatko</w:t>
      </w:r>
    </w:p>
    <w:p>
      <w:r>
        <w:t>prêslišanie</w:t>
      </w:r>
    </w:p>
    <w:p>
      <w:r>
        <w:t>prêsluženie</w:t>
      </w:r>
    </w:p>
    <w:p>
      <w:r>
        <w:t>prêslušanie</w:t>
      </w:r>
    </w:p>
    <w:p>
      <w:r>
        <w:t>prêslušati</w:t>
      </w:r>
    </w:p>
    <w:p>
      <w:r>
        <w:t>prêslьzno</w:t>
      </w:r>
    </w:p>
    <w:p>
      <w:r>
        <w:t>prêsmikati se</w:t>
      </w:r>
    </w:p>
    <w:p>
      <w:r>
        <w:t>prêsmêreno</w:t>
      </w:r>
    </w:p>
    <w:p>
      <w:r>
        <w:t>prêsmotriti</w:t>
      </w:r>
    </w:p>
    <w:p>
      <w:r>
        <w:t>prêsnota</w:t>
      </w:r>
    </w:p>
    <w:p>
      <w:r>
        <w:t>prêspêvati</w:t>
      </w:r>
    </w:p>
    <w:p>
      <w:r>
        <w:t>prêspênie</w:t>
      </w:r>
    </w:p>
    <w:p>
      <w:r>
        <w:t>prêspêti</w:t>
      </w:r>
    </w:p>
    <w:p>
      <w:r>
        <w:t>prêspêšno</w:t>
      </w:r>
    </w:p>
    <w:p>
      <w:r>
        <w:t>prêstava</w:t>
      </w:r>
    </w:p>
    <w:p>
      <w:r>
        <w:t>prêstaviti (se)</w:t>
      </w:r>
    </w:p>
    <w:p>
      <w:r>
        <w:t>prêstavlati (se)</w:t>
      </w:r>
    </w:p>
    <w:p>
      <w:r>
        <w:t>prêstavlenie</w:t>
      </w:r>
    </w:p>
    <w:p>
      <w:r>
        <w:t>prêstanie</w:t>
      </w:r>
    </w:p>
    <w:p>
      <w:r>
        <w:t>prêstanovitь</w:t>
      </w:r>
    </w:p>
    <w:p>
      <w:r>
        <w:t>prêstarь</w:t>
      </w:r>
    </w:p>
    <w:p>
      <w:r>
        <w:t>prêstati</w:t>
      </w:r>
    </w:p>
    <w:p>
      <w:r>
        <w:t>prêstaêti</w:t>
      </w:r>
    </w:p>
    <w:p>
      <w:r>
        <w:t>prêstoei</w:t>
      </w:r>
    </w:p>
    <w:p>
      <w:r>
        <w:t>prêstolie</w:t>
      </w:r>
    </w:p>
    <w:p>
      <w:r>
        <w:t>prêstolь</w:t>
      </w:r>
    </w:p>
    <w:p>
      <w:r>
        <w:t>prêstolьnь</w:t>
      </w:r>
    </w:p>
    <w:p>
      <w:r>
        <w:t>prêstoênie</w:t>
      </w:r>
    </w:p>
    <w:p>
      <w:r>
        <w:t>prêstoêti</w:t>
      </w:r>
    </w:p>
    <w:p>
      <w:r>
        <w:t>prêstradati</w:t>
      </w:r>
    </w:p>
    <w:p>
      <w:r>
        <w:t>prêstrašenie</w:t>
      </w:r>
    </w:p>
    <w:p>
      <w:r>
        <w:t>prêstrašiti</w:t>
      </w:r>
    </w:p>
    <w:p>
      <w:r>
        <w:t>prêstrašьnь</w:t>
      </w:r>
    </w:p>
    <w:p>
      <w:r>
        <w:t>prêstupati</w:t>
      </w:r>
    </w:p>
    <w:p>
      <w:r>
        <w:t>prêstupiti</w:t>
      </w:r>
    </w:p>
    <w:p>
      <w:r>
        <w:t>prêstuplenie</w:t>
      </w:r>
    </w:p>
    <w:p>
      <w:r>
        <w:t>prêstupnikь</w:t>
      </w:r>
    </w:p>
    <w:p>
      <w:r>
        <w:t>prêstupь</w:t>
      </w:r>
    </w:p>
    <w:p>
      <w:r>
        <w:t>prêstupьnь</w:t>
      </w:r>
    </w:p>
    <w:p>
      <w:r>
        <w:t>prêsušati</w:t>
      </w:r>
    </w:p>
    <w:p>
      <w:r>
        <w:t>prêsьnь</w:t>
      </w:r>
    </w:p>
    <w:p>
      <w:r>
        <w:t>prêsьhnuti</w:t>
      </w:r>
    </w:p>
    <w:p>
      <w:r>
        <w:t>prêsêdêti</w:t>
      </w:r>
    </w:p>
    <w:p>
      <w:r>
        <w:t>prêsêkati</w:t>
      </w:r>
    </w:p>
    <w:p>
      <w:r>
        <w:t>prêsêkь</w:t>
      </w:r>
    </w:p>
    <w:p>
      <w:r>
        <w:t>prêsêći</w:t>
      </w:r>
    </w:p>
    <w:p>
      <w:r>
        <w:t>prêta</w:t>
      </w:r>
    </w:p>
    <w:p>
      <w:r>
        <w:t>prêtba</w:t>
      </w:r>
    </w:p>
    <w:p>
      <w:r>
        <w:t>prêtbenь</w:t>
      </w:r>
    </w:p>
    <w:p>
      <w:r>
        <w:t>prêtvarati se</w:t>
      </w:r>
    </w:p>
    <w:p>
      <w:r>
        <w:t>prêtvoriti se</w:t>
      </w:r>
    </w:p>
    <w:p>
      <w:r>
        <w:t>prêtvrьdь</w:t>
      </w:r>
    </w:p>
    <w:p>
      <w:r>
        <w:t>prêtežati</w:t>
      </w:r>
    </w:p>
    <w:p>
      <w:r>
        <w:t>prêtežьkь</w:t>
      </w:r>
    </w:p>
    <w:p>
      <w:r>
        <w:t>prêteći</w:t>
      </w:r>
    </w:p>
    <w:p>
      <w:r>
        <w:t>prêteško</w:t>
      </w:r>
    </w:p>
    <w:p>
      <w:r>
        <w:t>prêti (se)</w:t>
      </w:r>
    </w:p>
    <w:p>
      <w:r>
        <w:t>prêtikanie</w:t>
      </w:r>
    </w:p>
    <w:p>
      <w:r>
        <w:t>prêtikati</w:t>
      </w:r>
    </w:p>
    <w:p>
      <w:r>
        <w:t>prêtirati</w:t>
      </w:r>
    </w:p>
    <w:p>
      <w:r>
        <w:t>prêtiti</w:t>
      </w:r>
    </w:p>
    <w:p>
      <w:r>
        <w:t>prêtihь</w:t>
      </w:r>
    </w:p>
    <w:p>
      <w:r>
        <w:t>prêticati</w:t>
      </w:r>
    </w:p>
    <w:p>
      <w:r>
        <w:t>prêt'mьnь</w:t>
      </w:r>
    </w:p>
    <w:p>
      <w:r>
        <w:t>prêtna</w:t>
      </w:r>
    </w:p>
    <w:p>
      <w:r>
        <w:t>prêtorii</w:t>
      </w:r>
    </w:p>
    <w:p>
      <w:r>
        <w:t>prêtruditi</w:t>
      </w:r>
    </w:p>
    <w:p>
      <w:r>
        <w:t>prêtrьgnuti</w:t>
      </w:r>
    </w:p>
    <w:p>
      <w:r>
        <w:t>prêtrьženie</w:t>
      </w:r>
    </w:p>
    <w:p>
      <w:r>
        <w:t>prêtrьpêvati</w:t>
      </w:r>
    </w:p>
    <w:p>
      <w:r>
        <w:t>prêtrьpênie</w:t>
      </w:r>
    </w:p>
    <w:p>
      <w:r>
        <w:t>prêtrьpêti</w:t>
      </w:r>
    </w:p>
    <w:p>
      <w:r>
        <w:t>prêtrêti</w:t>
      </w:r>
    </w:p>
    <w:p>
      <w:r>
        <w:t>prêtužno</w:t>
      </w:r>
    </w:p>
    <w:p>
      <w:r>
        <w:t>prêtužьnь</w:t>
      </w:r>
    </w:p>
    <w:p>
      <w:r>
        <w:t>prêtьknuti</w:t>
      </w:r>
    </w:p>
    <w:p>
      <w:r>
        <w:t>prêtьknutie</w:t>
      </w:r>
    </w:p>
    <w:p>
      <w:r>
        <w:t>prêtьnko</w:t>
      </w:r>
    </w:p>
    <w:p>
      <w:r>
        <w:t>prêtьnьkь</w:t>
      </w:r>
    </w:p>
    <w:p>
      <w:r>
        <w:t>prêtêsniti</w:t>
      </w:r>
    </w:p>
    <w:p>
      <w:r>
        <w:t>prêtêsьnь</w:t>
      </w:r>
    </w:p>
    <w:p>
      <w:r>
        <w:t>prêtêcati</w:t>
      </w:r>
    </w:p>
    <w:p>
      <w:r>
        <w:t>prêubogь</w:t>
      </w:r>
    </w:p>
    <w:p>
      <w:r>
        <w:t>prêugodivь</w:t>
      </w:r>
    </w:p>
    <w:p>
      <w:r>
        <w:t>prêukrasiti</w:t>
      </w:r>
    </w:p>
    <w:p>
      <w:r>
        <w:t>prêumilenь</w:t>
      </w:r>
    </w:p>
    <w:p>
      <w:r>
        <w:t>prêumno</w:t>
      </w:r>
    </w:p>
    <w:p>
      <w:r>
        <w:t>prêumnoženie</w:t>
      </w:r>
    </w:p>
    <w:p>
      <w:r>
        <w:t>prêumьnь</w:t>
      </w:r>
    </w:p>
    <w:p>
      <w:r>
        <w:t>prêupvati</w:t>
      </w:r>
    </w:p>
    <w:p>
      <w:r>
        <w:t>prêutvrьditi</w:t>
      </w:r>
    </w:p>
    <w:p>
      <w:r>
        <w:t>prêučenь</w:t>
      </w:r>
    </w:p>
    <w:p>
      <w:r>
        <w:t>prêhaždati</w:t>
      </w:r>
    </w:p>
    <w:p>
      <w:r>
        <w:t>prêhaždenie</w:t>
      </w:r>
    </w:p>
    <w:p>
      <w:r>
        <w:t>prêhvalьnь</w:t>
      </w:r>
    </w:p>
    <w:p>
      <w:r>
        <w:t>prêhinati</w:t>
      </w:r>
    </w:p>
    <w:p>
      <w:r>
        <w:t>prêhinenie</w:t>
      </w:r>
    </w:p>
    <w:p>
      <w:r>
        <w:t>prêhiniti</w:t>
      </w:r>
    </w:p>
    <w:p>
      <w:r>
        <w:t>prêhitro</w:t>
      </w:r>
    </w:p>
    <w:p>
      <w:r>
        <w:t>prêhitrь</w:t>
      </w:r>
    </w:p>
    <w:p>
      <w:r>
        <w:t>prêhoditi</w:t>
      </w:r>
    </w:p>
    <w:p>
      <w:r>
        <w:t>prêhodnica</w:t>
      </w:r>
    </w:p>
    <w:p>
      <w:r>
        <w:t>prêhrabrivь</w:t>
      </w:r>
    </w:p>
    <w:p>
      <w:r>
        <w:t>prêhraniti</w:t>
      </w:r>
    </w:p>
    <w:p>
      <w:r>
        <w:t>prêćati</w:t>
      </w:r>
    </w:p>
    <w:p>
      <w:r>
        <w:t>prêćenie</w:t>
      </w:r>
    </w:p>
    <w:p>
      <w:r>
        <w:t>prêcelь</w:t>
      </w:r>
    </w:p>
    <w:p>
      <w:r>
        <w:t>prêcêlь</w:t>
      </w:r>
    </w:p>
    <w:p>
      <w:r>
        <w:t>prêcênьnь</w:t>
      </w:r>
    </w:p>
    <w:p>
      <w:r>
        <w:t>prêčestь</w:t>
      </w:r>
    </w:p>
    <w:p>
      <w:r>
        <w:t>prêčeti</w:t>
      </w:r>
    </w:p>
    <w:p>
      <w:r>
        <w:t>prêčisti</w:t>
      </w:r>
    </w:p>
    <w:p>
      <w:r>
        <w:t>prêčisto</w:t>
      </w:r>
    </w:p>
    <w:p>
      <w:r>
        <w:t>prêčistь</w:t>
      </w:r>
    </w:p>
    <w:p>
      <w:r>
        <w:t>prêčiti</w:t>
      </w:r>
    </w:p>
    <w:p>
      <w:r>
        <w:t>prêčudno</w:t>
      </w:r>
    </w:p>
    <w:p>
      <w:r>
        <w:t>prêčudьnь</w:t>
      </w:r>
    </w:p>
    <w:p>
      <w:r>
        <w:t>prêčuždenie</w:t>
      </w:r>
    </w:p>
    <w:p>
      <w:r>
        <w:t>prêčьstno</w:t>
      </w:r>
    </w:p>
    <w:p>
      <w:r>
        <w:t>prêčьstьnь</w:t>
      </w:r>
    </w:p>
    <w:p>
      <w:r>
        <w:t>prêčьcь</w:t>
      </w:r>
    </w:p>
    <w:p>
      <w:r>
        <w:t>prêširoko</w:t>
      </w:r>
    </w:p>
    <w:p>
      <w:r>
        <w:t>prêšьstvie</w:t>
      </w:r>
    </w:p>
    <w:p>
      <w:r>
        <w:t>prêšьstie</w:t>
      </w:r>
    </w:p>
    <w:p>
      <w:r>
        <w:t>prêêti</w:t>
      </w:r>
    </w:p>
    <w:p>
      <w:r>
        <w:t>prêêtie</w:t>
      </w:r>
    </w:p>
    <w:p>
      <w:r>
        <w:t>psalmidêênie</w:t>
      </w:r>
    </w:p>
    <w:p>
      <w:r>
        <w:t>psalmista</w:t>
      </w:r>
    </w:p>
    <w:p>
      <w:r>
        <w:t>psalmistь</w:t>
      </w:r>
    </w:p>
    <w:p>
      <w:r>
        <w:t>psalmodêê</w:t>
      </w:r>
    </w:p>
    <w:p>
      <w:r>
        <w:t>psalьmnikь</w:t>
      </w:r>
    </w:p>
    <w:p>
      <w:r>
        <w:t>psalьmskь</w:t>
      </w:r>
    </w:p>
    <w:p>
      <w:r>
        <w:t>psalьmь</w:t>
      </w:r>
    </w:p>
    <w:p>
      <w:r>
        <w:t>psaltirь</w:t>
      </w:r>
    </w:p>
    <w:p>
      <w:r>
        <w:t>pse</w:t>
      </w:r>
    </w:p>
    <w:p>
      <w:r>
        <w:t>psićь</w:t>
      </w:r>
    </w:p>
    <w:p>
      <w:r>
        <w:t>psica</w:t>
      </w:r>
    </w:p>
    <w:p>
      <w:r>
        <w:t>psovanie</w:t>
      </w:r>
    </w:p>
    <w:p>
      <w:r>
        <w:t>psovati</w:t>
      </w:r>
    </w:p>
    <w:p>
      <w:r>
        <w:t>psura</w:t>
      </w:r>
    </w:p>
    <w:p>
      <w:r>
        <w:t>ptićь</w:t>
      </w:r>
    </w:p>
    <w:p>
      <w:r>
        <w:t>ptica</w:t>
      </w:r>
    </w:p>
    <w:p>
      <w:r>
        <w:t>ptičica</w:t>
      </w:r>
    </w:p>
    <w:p>
      <w:r>
        <w:t>ptičii</w:t>
      </w:r>
    </w:p>
    <w:p>
      <w:r>
        <w:t>ptolomaida</w:t>
      </w:r>
    </w:p>
    <w:p>
      <w:r>
        <w:t>ptolomêi</w:t>
      </w:r>
    </w:p>
    <w:p>
      <w:r>
        <w:t>ptênьcь</w:t>
      </w:r>
    </w:p>
    <w:p>
      <w:r>
        <w:t>publii</w:t>
      </w:r>
    </w:p>
    <w:p>
      <w:r>
        <w:t>puva</w:t>
      </w:r>
    </w:p>
    <w:p>
      <w:r>
        <w:t>pudarevь</w:t>
      </w:r>
    </w:p>
    <w:p>
      <w:r>
        <w:t>pudensь</w:t>
      </w:r>
    </w:p>
    <w:p>
      <w:r>
        <w:t>pudentь</w:t>
      </w:r>
    </w:p>
    <w:p>
      <w:r>
        <w:t>pudenciêna</w:t>
      </w:r>
    </w:p>
    <w:p>
      <w:r>
        <w:t>potenciêna</w:t>
      </w:r>
    </w:p>
    <w:p>
      <w:r>
        <w:t>poždati</w:t>
      </w:r>
    </w:p>
    <w:p>
      <w:r>
        <w:t>puniza</w:t>
      </w:r>
    </w:p>
    <w:p>
      <w:r>
        <w:t>puntь</w:t>
      </w:r>
    </w:p>
    <w:p>
      <w:r>
        <w:t>puplii</w:t>
      </w:r>
    </w:p>
    <w:p>
      <w:r>
        <w:t>puporêzica</w:t>
      </w:r>
    </w:p>
    <w:p>
      <w:r>
        <w:t>puporêzênie</w:t>
      </w:r>
    </w:p>
    <w:p>
      <w:r>
        <w:t>pupь</w:t>
      </w:r>
    </w:p>
    <w:p>
      <w:r>
        <w:t>pupьkь</w:t>
      </w:r>
    </w:p>
    <w:p>
      <w:r>
        <w:t>purbina</w:t>
      </w:r>
    </w:p>
    <w:p>
      <w:r>
        <w:t>purnuenskь</w:t>
      </w:r>
    </w:p>
    <w:p>
      <w:r>
        <w:t>purpira</w:t>
      </w:r>
    </w:p>
    <w:p>
      <w:r>
        <w:t>purpura</w:t>
      </w:r>
    </w:p>
    <w:p>
      <w:r>
        <w:t>purpirь</w:t>
      </w:r>
    </w:p>
    <w:p>
      <w:r>
        <w:t>purpirьnь</w:t>
      </w:r>
    </w:p>
    <w:p>
      <w:r>
        <w:t>purpurьnь</w:t>
      </w:r>
    </w:p>
    <w:p>
      <w:r>
        <w:t>pustina</w:t>
      </w:r>
    </w:p>
    <w:p>
      <w:r>
        <w:t>pustinnikь</w:t>
      </w:r>
    </w:p>
    <w:p>
      <w:r>
        <w:t>pustinnakь</w:t>
      </w:r>
    </w:p>
    <w:p>
      <w:r>
        <w:t>pustinnolûbьnь</w:t>
      </w:r>
    </w:p>
    <w:p>
      <w:r>
        <w:t>pustinьnь</w:t>
      </w:r>
    </w:p>
    <w:p>
      <w:r>
        <w:t>pustinьskь</w:t>
      </w:r>
    </w:p>
    <w:p>
      <w:r>
        <w:t>pustiti</w:t>
      </w:r>
    </w:p>
    <w:p>
      <w:r>
        <w:t>pusto</w:t>
      </w:r>
    </w:p>
    <w:p>
      <w:r>
        <w:t>pustь</w:t>
      </w:r>
    </w:p>
    <w:p>
      <w:r>
        <w:t>putanьskь</w:t>
      </w:r>
    </w:p>
    <w:p>
      <w:r>
        <w:t>putie</w:t>
      </w:r>
    </w:p>
    <w:p>
      <w:r>
        <w:t>putnikь</w:t>
      </w:r>
    </w:p>
    <w:p>
      <w:r>
        <w:t>putnê</w:t>
      </w:r>
    </w:p>
    <w:p>
      <w:r>
        <w:t>puto</w:t>
      </w:r>
    </w:p>
    <w:p>
      <w:r>
        <w:t>putovanie</w:t>
      </w:r>
    </w:p>
    <w:p>
      <w:r>
        <w:t>putovati</w:t>
      </w:r>
    </w:p>
    <w:p>
      <w:r>
        <w:t>putь</w:t>
      </w:r>
    </w:p>
    <w:p>
      <w:r>
        <w:t>putьnь</w:t>
      </w:r>
    </w:p>
    <w:p>
      <w:r>
        <w:t>putьšьstie</w:t>
      </w:r>
    </w:p>
    <w:p>
      <w:r>
        <w:t>putišьstie</w:t>
      </w:r>
    </w:p>
    <w:p>
      <w:r>
        <w:t>puhliti</w:t>
      </w:r>
    </w:p>
    <w:p>
      <w:r>
        <w:t>pućati</w:t>
      </w:r>
    </w:p>
    <w:p>
      <w:r>
        <w:t>pućenie</w:t>
      </w:r>
    </w:p>
    <w:p>
      <w:r>
        <w:t>pućenica</w:t>
      </w:r>
    </w:p>
    <w:p>
      <w:r>
        <w:t>pučina</w:t>
      </w:r>
    </w:p>
    <w:p>
      <w:r>
        <w:t>pčela</w:t>
      </w:r>
    </w:p>
    <w:p>
      <w:r>
        <w:t>pšenica</w:t>
      </w:r>
    </w:p>
    <w:p>
      <w:r>
        <w:t>pšeničьnь</w:t>
      </w:r>
    </w:p>
    <w:p>
      <w:r>
        <w:t>pšenь</w:t>
      </w:r>
    </w:p>
    <w:p>
      <w:r>
        <w:t>pьgriće</w:t>
      </w:r>
    </w:p>
    <w:p>
      <w:r>
        <w:t>pьklenь</w:t>
      </w:r>
    </w:p>
    <w:p>
      <w:r>
        <w:t>pьk'lь</w:t>
      </w:r>
    </w:p>
    <w:p>
      <w:r>
        <w:t>pьpriće</w:t>
      </w:r>
    </w:p>
    <w:p>
      <w:r>
        <w:t>prьpriće</w:t>
      </w:r>
    </w:p>
    <w:p>
      <w:r>
        <w:t>pьprь</w:t>
      </w:r>
    </w:p>
    <w:p>
      <w:r>
        <w:t>pьrьnь</w:t>
      </w:r>
    </w:p>
    <w:p>
      <w:r>
        <w:t>pьsii</w:t>
      </w:r>
    </w:p>
    <w:p>
      <w:r>
        <w:t>pьstrina</w:t>
      </w:r>
    </w:p>
    <w:p>
      <w:r>
        <w:t>pьstrь</w:t>
      </w:r>
    </w:p>
    <w:p>
      <w:r>
        <w:t>pьsь</w:t>
      </w:r>
    </w:p>
    <w:p>
      <w:r>
        <w:t>pьhanie</w:t>
      </w:r>
    </w:p>
    <w:p>
      <w:r>
        <w:t>pьhati</w:t>
      </w:r>
    </w:p>
    <w:p>
      <w:r>
        <w:t>pьče</w:t>
      </w:r>
    </w:p>
    <w:p>
      <w:r>
        <w:t>pьênica</w:t>
      </w:r>
    </w:p>
    <w:p>
      <w:r>
        <w:t>pьênostь</w:t>
      </w:r>
    </w:p>
    <w:p>
      <w:r>
        <w:t>pьênstvo</w:t>
      </w:r>
    </w:p>
    <w:p>
      <w:r>
        <w:t>pьênstvovati</w:t>
      </w:r>
    </w:p>
    <w:p>
      <w:r>
        <w:t>pьênь</w:t>
      </w:r>
    </w:p>
    <w:p>
      <w:r>
        <w:t>pêvati</w:t>
      </w:r>
    </w:p>
    <w:p>
      <w:r>
        <w:t>pêvьcь</w:t>
      </w:r>
    </w:p>
    <w:p>
      <w:r>
        <w:t>pêgь</w:t>
      </w:r>
    </w:p>
    <w:p>
      <w:r>
        <w:t>pêna</w:t>
      </w:r>
    </w:p>
    <w:p>
      <w:r>
        <w:t>pêneznikь</w:t>
      </w:r>
    </w:p>
    <w:p>
      <w:r>
        <w:t>pênezь</w:t>
      </w:r>
    </w:p>
    <w:p>
      <w:r>
        <w:t>pênie</w:t>
      </w:r>
    </w:p>
    <w:p>
      <w:r>
        <w:t>pênna</w:t>
      </w:r>
    </w:p>
    <w:p>
      <w:r>
        <w:t>fênna</w:t>
      </w:r>
    </w:p>
    <w:p>
      <w:r>
        <w:t>pêopistь</w:t>
      </w:r>
    </w:p>
    <w:p>
      <w:r>
        <w:t>pêsnivica</w:t>
      </w:r>
    </w:p>
    <w:p>
      <w:r>
        <w:t>pêsnivca</w:t>
      </w:r>
    </w:p>
    <w:p>
      <w:r>
        <w:t>pêsnivь</w:t>
      </w:r>
    </w:p>
    <w:p>
      <w:r>
        <w:t>pêsnivьcь</w:t>
      </w:r>
    </w:p>
    <w:p>
      <w:r>
        <w:t>pêsnь</w:t>
      </w:r>
    </w:p>
    <w:p>
      <w:r>
        <w:t>pêsnьnь</w:t>
      </w:r>
    </w:p>
    <w:p>
      <w:r>
        <w:t>pêstunь</w:t>
      </w:r>
    </w:p>
    <w:p>
      <w:r>
        <w:t>pêskь</w:t>
      </w:r>
    </w:p>
    <w:p>
      <w:r>
        <w:t>pêti (se)</w:t>
      </w:r>
    </w:p>
    <w:p>
      <w:r>
        <w:t>pêtie</w:t>
      </w:r>
    </w:p>
    <w:p>
      <w:r>
        <w:t>pêšь</w:t>
      </w:r>
    </w:p>
    <w:p>
      <w:r>
        <w:t>pêšьcь</w:t>
      </w:r>
    </w:p>
    <w:p>
      <w:r>
        <w:t>ra(a)vь</w:t>
      </w:r>
    </w:p>
    <w:p>
      <w:r>
        <w:t>rabь</w:t>
      </w:r>
    </w:p>
    <w:p>
      <w:r>
        <w:t>rahava</w:t>
      </w:r>
    </w:p>
    <w:p>
      <w:r>
        <w:t>raba</w:t>
      </w:r>
    </w:p>
    <w:p>
      <w:r>
        <w:t>rabanizь</w:t>
      </w:r>
    </w:p>
    <w:p>
      <w:r>
        <w:t>rabanicь</w:t>
      </w:r>
    </w:p>
    <w:p>
      <w:r>
        <w:t>rabii</w:t>
      </w:r>
    </w:p>
    <w:p>
      <w:r>
        <w:t>rabina</w:t>
      </w:r>
    </w:p>
    <w:p>
      <w:r>
        <w:t>rabininь</w:t>
      </w:r>
    </w:p>
    <w:p>
      <w:r>
        <w:t>rabiti</w:t>
      </w:r>
    </w:p>
    <w:p>
      <w:r>
        <w:t>rabičićь</w:t>
      </w:r>
    </w:p>
    <w:p>
      <w:r>
        <w:t>rabota</w:t>
      </w:r>
    </w:p>
    <w:p>
      <w:r>
        <w:t>rabotanie</w:t>
      </w:r>
    </w:p>
    <w:p>
      <w:r>
        <w:t>rabotati (se)</w:t>
      </w:r>
    </w:p>
    <w:p>
      <w:r>
        <w:t>rabotnikь</w:t>
      </w:r>
    </w:p>
    <w:p>
      <w:r>
        <w:t>rabotьnь</w:t>
      </w:r>
    </w:p>
    <w:p>
      <w:r>
        <w:t>raboćati</w:t>
      </w:r>
    </w:p>
    <w:p>
      <w:r>
        <w:t>ravva</w:t>
      </w:r>
    </w:p>
    <w:p>
      <w:r>
        <w:t>rav(v)i</w:t>
      </w:r>
    </w:p>
    <w:p>
      <w:r>
        <w:t>ravena</w:t>
      </w:r>
    </w:p>
    <w:p>
      <w:r>
        <w:t>ravenaninь</w:t>
      </w:r>
    </w:p>
    <w:p>
      <w:r>
        <w:t>ravenьskь</w:t>
      </w:r>
    </w:p>
    <w:p>
      <w:r>
        <w:t>ravi</w:t>
      </w:r>
    </w:p>
    <w:p>
      <w:r>
        <w:t>ravnanie</w:t>
      </w:r>
    </w:p>
    <w:p>
      <w:r>
        <w:t>ravno</w:t>
      </w:r>
    </w:p>
    <w:p>
      <w:r>
        <w:t>ravnodušьnь</w:t>
      </w:r>
    </w:p>
    <w:p>
      <w:r>
        <w:t>ravnosilьnь</w:t>
      </w:r>
    </w:p>
    <w:p>
      <w:r>
        <w:t>ravnostь</w:t>
      </w:r>
    </w:p>
    <w:p>
      <w:r>
        <w:t>ravnê</w:t>
      </w:r>
    </w:p>
    <w:p>
      <w:r>
        <w:t>ravьnstvo</w:t>
      </w:r>
    </w:p>
    <w:p>
      <w:r>
        <w:t>ravьnь</w:t>
      </w:r>
    </w:p>
    <w:p>
      <w:r>
        <w:t>ragavь</w:t>
      </w:r>
    </w:p>
    <w:p>
      <w:r>
        <w:t>ragau</w:t>
      </w:r>
    </w:p>
    <w:p>
      <w:r>
        <w:t>ragona</w:t>
      </w:r>
    </w:p>
    <w:p>
      <w:r>
        <w:t>raguilevь</w:t>
      </w:r>
    </w:p>
    <w:p>
      <w:r>
        <w:t>raguilovь</w:t>
      </w:r>
    </w:p>
    <w:p>
      <w:r>
        <w:t>raguelovь</w:t>
      </w:r>
    </w:p>
    <w:p>
      <w:r>
        <w:t>raguilь</w:t>
      </w:r>
    </w:p>
    <w:p>
      <w:r>
        <w:t>radi</w:t>
      </w:r>
    </w:p>
    <w:p>
      <w:r>
        <w:t>radigunda</w:t>
      </w:r>
    </w:p>
    <w:p>
      <w:r>
        <w:t>radovanie</w:t>
      </w:r>
    </w:p>
    <w:p>
      <w:r>
        <w:t>radovati se</w:t>
      </w:r>
    </w:p>
    <w:p>
      <w:r>
        <w:t>radostno</w:t>
      </w:r>
    </w:p>
    <w:p>
      <w:r>
        <w:t>radostь</w:t>
      </w:r>
    </w:p>
    <w:p>
      <w:r>
        <w:t>radostьnь</w:t>
      </w:r>
    </w:p>
    <w:p>
      <w:r>
        <w:t>radoća</w:t>
      </w:r>
    </w:p>
    <w:p>
      <w:r>
        <w:t>radь</w:t>
      </w:r>
    </w:p>
    <w:p>
      <w:r>
        <w:t>ražgati</w:t>
      </w:r>
    </w:p>
    <w:p>
      <w:r>
        <w:t>ražda</w:t>
      </w:r>
    </w:p>
    <w:p>
      <w:r>
        <w:t>raždaliti si (se)</w:t>
      </w:r>
    </w:p>
    <w:p>
      <w:r>
        <w:t>raždati (se)</w:t>
      </w:r>
    </w:p>
    <w:p>
      <w:r>
        <w:t>raždeženie</w:t>
      </w:r>
    </w:p>
    <w:p>
      <w:r>
        <w:t>raždeći se</w:t>
      </w:r>
    </w:p>
    <w:p>
      <w:r>
        <w:t>raždigati</w:t>
      </w:r>
    </w:p>
    <w:p>
      <w:r>
        <w:t>raždizanie</w:t>
      </w:r>
    </w:p>
    <w:p>
      <w:r>
        <w:t>raždizati se</w:t>
      </w:r>
    </w:p>
    <w:p>
      <w:r>
        <w:t>ražnivь</w:t>
      </w:r>
    </w:p>
    <w:p>
      <w:r>
        <w:t>ražьnь</w:t>
      </w:r>
    </w:p>
    <w:p>
      <w:r>
        <w:t>razarati</w:t>
      </w:r>
    </w:p>
    <w:p>
      <w:r>
        <w:t>razastvie</w:t>
      </w:r>
    </w:p>
    <w:p>
      <w:r>
        <w:t>razbarati</w:t>
      </w:r>
    </w:p>
    <w:p>
      <w:r>
        <w:t>razbivati</w:t>
      </w:r>
    </w:p>
    <w:p>
      <w:r>
        <w:t>razbienie</w:t>
      </w:r>
    </w:p>
    <w:p>
      <w:r>
        <w:t>razbiti (se)</w:t>
      </w:r>
    </w:p>
    <w:p>
      <w:r>
        <w:t>razbiênie</w:t>
      </w:r>
    </w:p>
    <w:p>
      <w:r>
        <w:t>razbiêti</w:t>
      </w:r>
    </w:p>
    <w:p>
      <w:r>
        <w:t>razbogatiti</w:t>
      </w:r>
    </w:p>
    <w:p>
      <w:r>
        <w:t>razbogatêti se</w:t>
      </w:r>
    </w:p>
    <w:p>
      <w:r>
        <w:t>razboi</w:t>
      </w:r>
    </w:p>
    <w:p>
      <w:r>
        <w:t>razboinikь</w:t>
      </w:r>
    </w:p>
    <w:p>
      <w:r>
        <w:t>razboinica</w:t>
      </w:r>
    </w:p>
    <w:p>
      <w:r>
        <w:t>razboitlivь</w:t>
      </w:r>
    </w:p>
    <w:p>
      <w:r>
        <w:t>razboica</w:t>
      </w:r>
    </w:p>
    <w:p>
      <w:r>
        <w:t>razboiće</w:t>
      </w:r>
    </w:p>
    <w:p>
      <w:r>
        <w:t>razbolêti se</w:t>
      </w:r>
    </w:p>
    <w:p>
      <w:r>
        <w:t>razborь</w:t>
      </w:r>
    </w:p>
    <w:p>
      <w:r>
        <w:t>razbotêti</w:t>
      </w:r>
    </w:p>
    <w:p>
      <w:r>
        <w:t>raz'branь</w:t>
      </w:r>
    </w:p>
    <w:p>
      <w:r>
        <w:t>raz'brati</w:t>
      </w:r>
    </w:p>
    <w:p>
      <w:r>
        <w:t>razbrêmenenь</w:t>
      </w:r>
    </w:p>
    <w:p>
      <w:r>
        <w:t>razbêgnuti se</w:t>
      </w:r>
    </w:p>
    <w:p>
      <w:r>
        <w:t>razbêliti</w:t>
      </w:r>
    </w:p>
    <w:p>
      <w:r>
        <w:t>razvaliti se</w:t>
      </w:r>
    </w:p>
    <w:p>
      <w:r>
        <w:t>razvariti</w:t>
      </w:r>
    </w:p>
    <w:p>
      <w:r>
        <w:t>razvarêti</w:t>
      </w:r>
    </w:p>
    <w:p>
      <w:r>
        <w:t>razvezati (se)</w:t>
      </w:r>
    </w:p>
    <w:p>
      <w:r>
        <w:t>razveličati</w:t>
      </w:r>
    </w:p>
    <w:p>
      <w:r>
        <w:t>razvidêti</w:t>
      </w:r>
    </w:p>
    <w:p>
      <w:r>
        <w:t>razviti</w:t>
      </w:r>
    </w:p>
    <w:p>
      <w:r>
        <w:t>razvlêći</w:t>
      </w:r>
    </w:p>
    <w:p>
      <w:r>
        <w:t>razvratiti (se)</w:t>
      </w:r>
    </w:p>
    <w:p>
      <w:r>
        <w:t>razvratnikь</w:t>
      </w:r>
    </w:p>
    <w:p>
      <w:r>
        <w:t>razvratno</w:t>
      </w:r>
    </w:p>
    <w:p>
      <w:r>
        <w:t>razvratьnь</w:t>
      </w:r>
    </w:p>
    <w:p>
      <w:r>
        <w:t>razvraćavati</w:t>
      </w:r>
    </w:p>
    <w:p>
      <w:r>
        <w:t>razvraćati (se)</w:t>
      </w:r>
    </w:p>
    <w:p>
      <w:r>
        <w:t>razvraćenie</w:t>
      </w:r>
    </w:p>
    <w:p>
      <w:r>
        <w:t>razvraćeno</w:t>
      </w:r>
    </w:p>
    <w:p>
      <w:r>
        <w:t>razvrьzati</w:t>
      </w:r>
    </w:p>
    <w:p>
      <w:r>
        <w:t>razvrêsti (se)</w:t>
      </w:r>
    </w:p>
    <w:p>
      <w:r>
        <w:t>razvrêći (se)</w:t>
      </w:r>
    </w:p>
    <w:p>
      <w:r>
        <w:t>razvê</w:t>
      </w:r>
    </w:p>
    <w:p>
      <w:r>
        <w:t>razvêvati (se)</w:t>
      </w:r>
    </w:p>
    <w:p>
      <w:r>
        <w:t>razvêdênie</w:t>
      </w:r>
    </w:p>
    <w:p>
      <w:r>
        <w:t>razvêdêti</w:t>
      </w:r>
    </w:p>
    <w:p>
      <w:r>
        <w:t>razvêêti</w:t>
      </w:r>
    </w:p>
    <w:p>
      <w:r>
        <w:t>razgarati (se)</w:t>
      </w:r>
    </w:p>
    <w:p>
      <w:r>
        <w:t>razgledati (se)</w:t>
      </w:r>
    </w:p>
    <w:p>
      <w:r>
        <w:t>raz'gnati</w:t>
      </w:r>
    </w:p>
    <w:p>
      <w:r>
        <w:t>raz'gnuti</w:t>
      </w:r>
    </w:p>
    <w:p>
      <w:r>
        <w:t>razgnêvanie</w:t>
      </w:r>
    </w:p>
    <w:p>
      <w:r>
        <w:t>razgnêvati (se)</w:t>
      </w:r>
    </w:p>
    <w:p>
      <w:r>
        <w:t>razgnêtiti (se)</w:t>
      </w:r>
    </w:p>
    <w:p>
      <w:r>
        <w:t>razgoniti</w:t>
      </w:r>
    </w:p>
    <w:p>
      <w:r>
        <w:t>razgorupivati</w:t>
      </w:r>
    </w:p>
    <w:p>
      <w:r>
        <w:t>razgorêti (se)</w:t>
      </w:r>
    </w:p>
    <w:p>
      <w:r>
        <w:t>razgrablenie</w:t>
      </w:r>
    </w:p>
    <w:p>
      <w:r>
        <w:t>razgruziti</w:t>
      </w:r>
    </w:p>
    <w:p>
      <w:r>
        <w:t>razgrьdêti (se)</w:t>
      </w:r>
    </w:p>
    <w:p>
      <w:r>
        <w:t>razgrьnuti</w:t>
      </w:r>
    </w:p>
    <w:p>
      <w:r>
        <w:t>razgrêvati (se)</w:t>
      </w:r>
    </w:p>
    <w:p>
      <w:r>
        <w:t>razgrêêti (se)</w:t>
      </w:r>
    </w:p>
    <w:p>
      <w:r>
        <w:t>razgubiti</w:t>
      </w:r>
    </w:p>
    <w:p>
      <w:r>
        <w:t>razdavanie</w:t>
      </w:r>
    </w:p>
    <w:p>
      <w:r>
        <w:t>razdavati (se)</w:t>
      </w:r>
    </w:p>
    <w:p>
      <w:r>
        <w:t>razdati (se)</w:t>
      </w:r>
    </w:p>
    <w:p>
      <w:r>
        <w:t>razdaêti (se)</w:t>
      </w:r>
    </w:p>
    <w:p>
      <w:r>
        <w:t>razdvaêti (se)</w:t>
      </w:r>
    </w:p>
    <w:p>
      <w:r>
        <w:t>razdvoiti (se)</w:t>
      </w:r>
    </w:p>
    <w:p>
      <w:r>
        <w:t>razdirati (se)</w:t>
      </w:r>
    </w:p>
    <w:p>
      <w:r>
        <w:t>razdolь</w:t>
      </w:r>
    </w:p>
    <w:p>
      <w:r>
        <w:t>razdorь</w:t>
      </w:r>
    </w:p>
    <w:p>
      <w:r>
        <w:t>razdražati (se)</w:t>
      </w:r>
    </w:p>
    <w:p>
      <w:r>
        <w:t>razdraženie</w:t>
      </w:r>
    </w:p>
    <w:p>
      <w:r>
        <w:t>razdražiti (se)</w:t>
      </w:r>
    </w:p>
    <w:p>
      <w:r>
        <w:t>razdrati</w:t>
      </w:r>
    </w:p>
    <w:p>
      <w:r>
        <w:t>razdrobiti</w:t>
      </w:r>
    </w:p>
    <w:p>
      <w:r>
        <w:t>razdružiti</w:t>
      </w:r>
    </w:p>
    <w:p>
      <w:r>
        <w:t>razdrušati</w:t>
      </w:r>
    </w:p>
    <w:p>
      <w:r>
        <w:t>razdruševati</w:t>
      </w:r>
    </w:p>
    <w:p>
      <w:r>
        <w:t>razdrušenie</w:t>
      </w:r>
    </w:p>
    <w:p>
      <w:r>
        <w:t>razdrušitelь</w:t>
      </w:r>
    </w:p>
    <w:p>
      <w:r>
        <w:t>razdrušiti (se)</w:t>
      </w:r>
    </w:p>
    <w:p>
      <w:r>
        <w:t>razdrьtie</w:t>
      </w:r>
    </w:p>
    <w:p>
      <w:r>
        <w:t>razdrêšati</w:t>
      </w:r>
    </w:p>
    <w:p>
      <w:r>
        <w:t>razdrêševati</w:t>
      </w:r>
    </w:p>
    <w:p>
      <w:r>
        <w:t>razdrêšenie</w:t>
      </w:r>
    </w:p>
    <w:p>
      <w:r>
        <w:t>razdrêšitelь</w:t>
      </w:r>
    </w:p>
    <w:p>
      <w:r>
        <w:t>razdrêšiti (se)</w:t>
      </w:r>
    </w:p>
    <w:p>
      <w:r>
        <w:t>razduti</w:t>
      </w:r>
    </w:p>
    <w:p>
      <w:r>
        <w:t>razdêlati (se)</w:t>
      </w:r>
    </w:p>
    <w:p>
      <w:r>
        <w:t>razdêlevanie</w:t>
      </w:r>
    </w:p>
    <w:p>
      <w:r>
        <w:t>razdêlevati</w:t>
      </w:r>
    </w:p>
    <w:p>
      <w:r>
        <w:t>razdêlenie</w:t>
      </w:r>
    </w:p>
    <w:p>
      <w:r>
        <w:t>razdêliti (se)</w:t>
      </w:r>
    </w:p>
    <w:p>
      <w:r>
        <w:t>razdêlьnь</w:t>
      </w:r>
    </w:p>
    <w:p>
      <w:r>
        <w:t>razdêêti</w:t>
      </w:r>
    </w:p>
    <w:p>
      <w:r>
        <w:t>razžalostiti</w:t>
      </w:r>
    </w:p>
    <w:p>
      <w:r>
        <w:t>raziti (se)</w:t>
      </w:r>
    </w:p>
    <w:p>
      <w:r>
        <w:t>razlamati</w:t>
      </w:r>
    </w:p>
    <w:p>
      <w:r>
        <w:t>razlivati (se)</w:t>
      </w:r>
    </w:p>
    <w:p>
      <w:r>
        <w:t>razlika</w:t>
      </w:r>
    </w:p>
    <w:p>
      <w:r>
        <w:t>razlikь</w:t>
      </w:r>
    </w:p>
    <w:p>
      <w:r>
        <w:t>razliti</w:t>
      </w:r>
    </w:p>
    <w:p>
      <w:r>
        <w:t>različie</w:t>
      </w:r>
    </w:p>
    <w:p>
      <w:r>
        <w:t>različii</w:t>
      </w:r>
    </w:p>
    <w:p>
      <w:r>
        <w:t>različno</w:t>
      </w:r>
    </w:p>
    <w:p>
      <w:r>
        <w:t>različьnstvie</w:t>
      </w:r>
    </w:p>
    <w:p>
      <w:r>
        <w:t>različьnstvo</w:t>
      </w:r>
    </w:p>
    <w:p>
      <w:r>
        <w:t>različnê</w:t>
      </w:r>
    </w:p>
    <w:p>
      <w:r>
        <w:t>različ'stvie</w:t>
      </w:r>
    </w:p>
    <w:p>
      <w:r>
        <w:t>različ'stvo</w:t>
      </w:r>
    </w:p>
    <w:p>
      <w:r>
        <w:t>različьnь</w:t>
      </w:r>
    </w:p>
    <w:p>
      <w:r>
        <w:t>razliênie</w:t>
      </w:r>
    </w:p>
    <w:p>
      <w:r>
        <w:t>razliêti (se)</w:t>
      </w:r>
    </w:p>
    <w:p>
      <w:r>
        <w:t>razlovolenie</w:t>
      </w:r>
    </w:p>
    <w:p>
      <w:r>
        <w:t>razlovoliti</w:t>
      </w:r>
    </w:p>
    <w:p>
      <w:r>
        <w:t>razlogь</w:t>
      </w:r>
    </w:p>
    <w:p>
      <w:r>
        <w:t>razloženie</w:t>
      </w:r>
    </w:p>
    <w:p>
      <w:r>
        <w:t>razložiti</w:t>
      </w:r>
    </w:p>
    <w:p>
      <w:r>
        <w:t>razlomiti</w:t>
      </w:r>
    </w:p>
    <w:p>
      <w:r>
        <w:t>razlučati (se)</w:t>
      </w:r>
    </w:p>
    <w:p>
      <w:r>
        <w:t>razlučevati</w:t>
      </w:r>
    </w:p>
    <w:p>
      <w:r>
        <w:t>razlučenie</w:t>
      </w:r>
    </w:p>
    <w:p>
      <w:r>
        <w:t>razlučitelь</w:t>
      </w:r>
    </w:p>
    <w:p>
      <w:r>
        <w:t>razlučiti se</w:t>
      </w:r>
    </w:p>
    <w:p>
      <w:r>
        <w:t>razlučno</w:t>
      </w:r>
    </w:p>
    <w:p>
      <w:r>
        <w:t>razlučьnь</w:t>
      </w:r>
    </w:p>
    <w:p>
      <w:r>
        <w:t>razmetati</w:t>
      </w:r>
    </w:p>
    <w:p>
      <w:r>
        <w:t>razmisliti</w:t>
      </w:r>
    </w:p>
    <w:p>
      <w:r>
        <w:t>razmislь</w:t>
      </w:r>
    </w:p>
    <w:p>
      <w:r>
        <w:t>razmišlati</w:t>
      </w:r>
    </w:p>
    <w:p>
      <w:r>
        <w:t>razmišlenie</w:t>
      </w:r>
    </w:p>
    <w:p>
      <w:r>
        <w:t>razmnožiti</w:t>
      </w:r>
    </w:p>
    <w:p>
      <w:r>
        <w:t>razmrьsiti</w:t>
      </w:r>
    </w:p>
    <w:p>
      <w:r>
        <w:t>razmêrenie</w:t>
      </w:r>
    </w:p>
    <w:p>
      <w:r>
        <w:t>razmêriti se</w:t>
      </w:r>
    </w:p>
    <w:p>
      <w:r>
        <w:t>razmêsiti</w:t>
      </w:r>
    </w:p>
    <w:p>
      <w:r>
        <w:t>razmêsь</w:t>
      </w:r>
    </w:p>
    <w:p>
      <w:r>
        <w:t>razmêšenie</w:t>
      </w:r>
    </w:p>
    <w:p>
      <w:r>
        <w:t>raznašati</w:t>
      </w:r>
    </w:p>
    <w:p>
      <w:r>
        <w:t>raznemirenie</w:t>
      </w:r>
    </w:p>
    <w:p>
      <w:r>
        <w:t>raznesti (se)</w:t>
      </w:r>
    </w:p>
    <w:p>
      <w:r>
        <w:t>raznositi</w:t>
      </w:r>
    </w:p>
    <w:p>
      <w:r>
        <w:t>raz'nstvie</w:t>
      </w:r>
    </w:p>
    <w:p>
      <w:r>
        <w:t>razobraziti</w:t>
      </w:r>
    </w:p>
    <w:p>
      <w:r>
        <w:t>razorenie</w:t>
      </w:r>
    </w:p>
    <w:p>
      <w:r>
        <w:t>razoritelь</w:t>
      </w:r>
    </w:p>
    <w:p>
      <w:r>
        <w:t>razoriti (se)</w:t>
      </w:r>
    </w:p>
    <w:p>
      <w:r>
        <w:t>razornikь</w:t>
      </w:r>
    </w:p>
    <w:p>
      <w:r>
        <w:t>razraziti</w:t>
      </w:r>
    </w:p>
    <w:p>
      <w:r>
        <w:t>razrediti</w:t>
      </w:r>
    </w:p>
    <w:p>
      <w:r>
        <w:t>razrêzanie</w:t>
      </w:r>
    </w:p>
    <w:p>
      <w:r>
        <w:t>razrêzati</w:t>
      </w:r>
    </w:p>
    <w:p>
      <w:r>
        <w:t>razrêševati</w:t>
      </w:r>
    </w:p>
    <w:p>
      <w:r>
        <w:t>razumivь</w:t>
      </w:r>
    </w:p>
    <w:p>
      <w:r>
        <w:t>razumnikь</w:t>
      </w:r>
    </w:p>
    <w:p>
      <w:r>
        <w:t>razumno</w:t>
      </w:r>
    </w:p>
    <w:p>
      <w:r>
        <w:t>razumnê</w:t>
      </w:r>
    </w:p>
    <w:p>
      <w:r>
        <w:t>razumstvo</w:t>
      </w:r>
    </w:p>
    <w:p>
      <w:r>
        <w:t>razumь</w:t>
      </w:r>
    </w:p>
    <w:p>
      <w:r>
        <w:t>razumьnь</w:t>
      </w:r>
    </w:p>
    <w:p>
      <w:r>
        <w:t>razumêvatelь</w:t>
      </w:r>
    </w:p>
    <w:p>
      <w:r>
        <w:t>razumêvati (se)</w:t>
      </w:r>
    </w:p>
    <w:p>
      <w:r>
        <w:t>razumênie</w:t>
      </w:r>
    </w:p>
    <w:p>
      <w:r>
        <w:t>razumêtelь</w:t>
      </w:r>
    </w:p>
    <w:p>
      <w:r>
        <w:t>razumêtelьnь</w:t>
      </w:r>
    </w:p>
    <w:p>
      <w:r>
        <w:t>razumêti (se)</w:t>
      </w:r>
    </w:p>
    <w:p>
      <w:r>
        <w:t>razuti</w:t>
      </w:r>
    </w:p>
    <w:p>
      <w:r>
        <w:t>razь</w:t>
      </w:r>
    </w:p>
    <w:p>
      <w:r>
        <w:t>razьnstvie</w:t>
      </w:r>
    </w:p>
    <w:p>
      <w:r>
        <w:t>razьnstviti</w:t>
      </w:r>
    </w:p>
    <w:p>
      <w:r>
        <w:t>razьnstvovati</w:t>
      </w:r>
    </w:p>
    <w:p>
      <w:r>
        <w:t>razьnь</w:t>
      </w:r>
    </w:p>
    <w:p>
      <w:r>
        <w:t>rai</w:t>
      </w:r>
    </w:p>
    <w:p>
      <w:r>
        <w:t>raimundo</w:t>
      </w:r>
    </w:p>
    <w:p>
      <w:r>
        <w:t>rainь</w:t>
      </w:r>
    </w:p>
    <w:p>
      <w:r>
        <w:t>raiskь</w:t>
      </w:r>
    </w:p>
    <w:p>
      <w:r>
        <w:t>raješь</w:t>
      </w:r>
    </w:p>
    <w:p>
      <w:r>
        <w:t>raka</w:t>
      </w:r>
    </w:p>
    <w:p>
      <w:r>
        <w:t>rakь</w:t>
      </w:r>
    </w:p>
    <w:p>
      <w:r>
        <w:t>ralo</w:t>
      </w:r>
    </w:p>
    <w:p>
      <w:r>
        <w:t>rama</w:t>
      </w:r>
    </w:p>
    <w:p>
      <w:r>
        <w:t>rame</w:t>
      </w:r>
    </w:p>
    <w:p>
      <w:r>
        <w:t>rameno</w:t>
      </w:r>
    </w:p>
    <w:p>
      <w:r>
        <w:t>ramen'stvo</w:t>
      </w:r>
    </w:p>
    <w:p>
      <w:r>
        <w:t>ramesiê</w:t>
      </w:r>
    </w:p>
    <w:p>
      <w:r>
        <w:t>ramo</w:t>
      </w:r>
    </w:p>
    <w:p>
      <w:r>
        <w:t>ramonь</w:t>
      </w:r>
    </w:p>
    <w:p>
      <w:r>
        <w:t>ramьskь</w:t>
      </w:r>
    </w:p>
    <w:p>
      <w:r>
        <w:t>rana</w:t>
      </w:r>
    </w:p>
    <w:p>
      <w:r>
        <w:t>raniti (se)</w:t>
      </w:r>
    </w:p>
    <w:p>
      <w:r>
        <w:t>rannikь</w:t>
      </w:r>
    </w:p>
    <w:p>
      <w:r>
        <w:t>rano</w:t>
      </w:r>
    </w:p>
    <w:p>
      <w:r>
        <w:t>ranь</w:t>
      </w:r>
    </w:p>
    <w:p>
      <w:r>
        <w:t>ranьnь</w:t>
      </w:r>
    </w:p>
    <w:p>
      <w:r>
        <w:t>rapailь</w:t>
      </w:r>
    </w:p>
    <w:p>
      <w:r>
        <w:t>rapiê</w:t>
      </w:r>
    </w:p>
    <w:p>
      <w:r>
        <w:t>rapoimь</w:t>
      </w:r>
    </w:p>
    <w:p>
      <w:r>
        <w:t>rapsakь</w:t>
      </w:r>
    </w:p>
    <w:p>
      <w:r>
        <w:t>rasailь</w:t>
      </w:r>
    </w:p>
    <w:p>
      <w:r>
        <w:t>rasverêpêti</w:t>
      </w:r>
    </w:p>
    <w:p>
      <w:r>
        <w:t>rasinь</w:t>
      </w:r>
    </w:p>
    <w:p>
      <w:r>
        <w:t>rasipanie</w:t>
      </w:r>
    </w:p>
    <w:p>
      <w:r>
        <w:t>rasipatelь</w:t>
      </w:r>
    </w:p>
    <w:p>
      <w:r>
        <w:t>rasipati</w:t>
      </w:r>
    </w:p>
    <w:p>
      <w:r>
        <w:t>rasipovati se</w:t>
      </w:r>
    </w:p>
    <w:p>
      <w:r>
        <w:t>raskaziti</w:t>
      </w:r>
    </w:p>
    <w:p>
      <w:r>
        <w:t>raskaêti se</w:t>
      </w:r>
    </w:p>
    <w:p>
      <w:r>
        <w:t>raskloniti</w:t>
      </w:r>
    </w:p>
    <w:p>
      <w:r>
        <w:t>raskopati (se)</w:t>
      </w:r>
    </w:p>
    <w:p>
      <w:r>
        <w:t>raskoševati se</w:t>
      </w:r>
    </w:p>
    <w:p>
      <w:r>
        <w:t>raskošenie</w:t>
      </w:r>
    </w:p>
    <w:p>
      <w:r>
        <w:t>raskošie</w:t>
      </w:r>
    </w:p>
    <w:p>
      <w:r>
        <w:t>raskošiti se</w:t>
      </w:r>
    </w:p>
    <w:p>
      <w:r>
        <w:t>raskošь</w:t>
      </w:r>
    </w:p>
    <w:p>
      <w:r>
        <w:t>raskošьnь</w:t>
      </w:r>
    </w:p>
    <w:p>
      <w:r>
        <w:t>raskriliti</w:t>
      </w:r>
    </w:p>
    <w:p>
      <w:r>
        <w:t>raskropiti</w:t>
      </w:r>
    </w:p>
    <w:p>
      <w:r>
        <w:t>raskroplenie</w:t>
      </w:r>
    </w:p>
    <w:p>
      <w:r>
        <w:t>raskrušiti</w:t>
      </w:r>
    </w:p>
    <w:p>
      <w:r>
        <w:t>raslabiti</w:t>
      </w:r>
    </w:p>
    <w:p>
      <w:r>
        <w:t>raslablenie</w:t>
      </w:r>
    </w:p>
    <w:p>
      <w:r>
        <w:t>rasloviti</w:t>
      </w:r>
    </w:p>
    <w:p>
      <w:r>
        <w:t>rasluti</w:t>
      </w:r>
    </w:p>
    <w:p>
      <w:r>
        <w:t>rasmatrati (se)</w:t>
      </w:r>
    </w:p>
    <w:p>
      <w:r>
        <w:t>rasmotrati</w:t>
      </w:r>
    </w:p>
    <w:p>
      <w:r>
        <w:t>rasmotrenie</w:t>
      </w:r>
    </w:p>
    <w:p>
      <w:r>
        <w:t>rasmotrivati se</w:t>
      </w:r>
    </w:p>
    <w:p>
      <w:r>
        <w:t>rasmotrilivь</w:t>
      </w:r>
    </w:p>
    <w:p>
      <w:r>
        <w:t>rasmotrimo</w:t>
      </w:r>
    </w:p>
    <w:p>
      <w:r>
        <w:t>rasmotritelь</w:t>
      </w:r>
    </w:p>
    <w:p>
      <w:r>
        <w:t>rasmotriti (se)</w:t>
      </w:r>
    </w:p>
    <w:p>
      <w:r>
        <w:t>rasmotrьno</w:t>
      </w:r>
    </w:p>
    <w:p>
      <w:r>
        <w:t>rasmotreno</w:t>
      </w:r>
    </w:p>
    <w:p>
      <w:r>
        <w:t>rasmraditi</w:t>
      </w:r>
    </w:p>
    <w:p>
      <w:r>
        <w:t>rasmraždenie</w:t>
      </w:r>
    </w:p>
    <w:p>
      <w:r>
        <w:t>rasmrьditi</w:t>
      </w:r>
    </w:p>
    <w:p>
      <w:r>
        <w:t>rasolь</w:t>
      </w:r>
    </w:p>
    <w:p>
      <w:r>
        <w:t>rasosьnь</w:t>
      </w:r>
    </w:p>
    <w:p>
      <w:r>
        <w:t>rasoha</w:t>
      </w:r>
    </w:p>
    <w:p>
      <w:r>
        <w:t>rasohatь</w:t>
      </w:r>
    </w:p>
    <w:p>
      <w:r>
        <w:t>rasošьnь</w:t>
      </w:r>
    </w:p>
    <w:p>
      <w:r>
        <w:t>raspadati se</w:t>
      </w:r>
    </w:p>
    <w:p>
      <w:r>
        <w:t>raspadenie</w:t>
      </w:r>
    </w:p>
    <w:p>
      <w:r>
        <w:t>raspalati se</w:t>
      </w:r>
    </w:p>
    <w:p>
      <w:r>
        <w:t>raspalina</w:t>
      </w:r>
    </w:p>
    <w:p>
      <w:r>
        <w:t>raspaliti (se)</w:t>
      </w:r>
    </w:p>
    <w:p>
      <w:r>
        <w:t>raspalь</w:t>
      </w:r>
    </w:p>
    <w:p>
      <w:r>
        <w:t>rasparati</w:t>
      </w:r>
    </w:p>
    <w:p>
      <w:r>
        <w:t>raspasati se</w:t>
      </w:r>
    </w:p>
    <w:p>
      <w:r>
        <w:t>raspasti se</w:t>
      </w:r>
    </w:p>
    <w:p>
      <w:r>
        <w:t>raspačanie</w:t>
      </w:r>
    </w:p>
    <w:p>
      <w:r>
        <w:t>raspačano</w:t>
      </w:r>
    </w:p>
    <w:p>
      <w:r>
        <w:t>raspačatelьnь</w:t>
      </w:r>
    </w:p>
    <w:p>
      <w:r>
        <w:t>raspačati se</w:t>
      </w:r>
    </w:p>
    <w:p>
      <w:r>
        <w:t>raspačьnь</w:t>
      </w:r>
    </w:p>
    <w:p>
      <w:r>
        <w:t>raspeti se</w:t>
      </w:r>
    </w:p>
    <w:p>
      <w:r>
        <w:t>raspetie</w:t>
      </w:r>
    </w:p>
    <w:p>
      <w:r>
        <w:t>raspetьnь</w:t>
      </w:r>
    </w:p>
    <w:p>
      <w:r>
        <w:t>raspinati</w:t>
      </w:r>
    </w:p>
    <w:p>
      <w:r>
        <w:t>raspiratelь</w:t>
      </w:r>
    </w:p>
    <w:p>
      <w:r>
        <w:t>raspirati se</w:t>
      </w:r>
    </w:p>
    <w:p>
      <w:r>
        <w:t>raspitati</w:t>
      </w:r>
    </w:p>
    <w:p>
      <w:r>
        <w:t>raspihati se</w:t>
      </w:r>
    </w:p>
    <w:p>
      <w:r>
        <w:t>rasplatiti</w:t>
      </w:r>
    </w:p>
    <w:p>
      <w:r>
        <w:t>rasplesti</w:t>
      </w:r>
    </w:p>
    <w:p>
      <w:r>
        <w:t>rasploditi se</w:t>
      </w:r>
    </w:p>
    <w:p>
      <w:r>
        <w:t>rasploždati se</w:t>
      </w:r>
    </w:p>
    <w:p>
      <w:r>
        <w:t>raspluti se</w:t>
      </w:r>
    </w:p>
    <w:p>
      <w:r>
        <w:t>rasplêniti</w:t>
      </w:r>
    </w:p>
    <w:p>
      <w:r>
        <w:t>raspodobiti</w:t>
      </w:r>
    </w:p>
    <w:p>
      <w:r>
        <w:t>raspolovinьnь</w:t>
      </w:r>
    </w:p>
    <w:p>
      <w:r>
        <w:t>rasporiti</w:t>
      </w:r>
    </w:p>
    <w:p>
      <w:r>
        <w:t>raspra</w:t>
      </w:r>
    </w:p>
    <w:p>
      <w:r>
        <w:t>rasprь</w:t>
      </w:r>
    </w:p>
    <w:p>
      <w:r>
        <w:t>raspravitelь</w:t>
      </w:r>
    </w:p>
    <w:p>
      <w:r>
        <w:t>raspraviti</w:t>
      </w:r>
    </w:p>
    <w:p>
      <w:r>
        <w:t>raspravlanie</w:t>
      </w:r>
    </w:p>
    <w:p>
      <w:r>
        <w:t>raspravlati</w:t>
      </w:r>
    </w:p>
    <w:p>
      <w:r>
        <w:t>raspravlenie</w:t>
      </w:r>
    </w:p>
    <w:p>
      <w:r>
        <w:t>rasprati</w:t>
      </w:r>
    </w:p>
    <w:p>
      <w:r>
        <w:t>rasprezanie</w:t>
      </w:r>
    </w:p>
    <w:p>
      <w:r>
        <w:t>raspreći</w:t>
      </w:r>
    </w:p>
    <w:p>
      <w:r>
        <w:t>rasprlaćenь</w:t>
      </w:r>
    </w:p>
    <w:p>
      <w:r>
        <w:t>rasprostraniti se</w:t>
      </w:r>
    </w:p>
    <w:p>
      <w:r>
        <w:t>rasprostrêti</w:t>
      </w:r>
    </w:p>
    <w:p>
      <w:r>
        <w:t>rasproćenь</w:t>
      </w:r>
    </w:p>
    <w:p>
      <w:r>
        <w:t>raspьrь</w:t>
      </w:r>
    </w:p>
    <w:p>
      <w:r>
        <w:t>rasprьžiti</w:t>
      </w:r>
    </w:p>
    <w:p>
      <w:r>
        <w:t>rasprêti se</w:t>
      </w:r>
    </w:p>
    <w:p>
      <w:r>
        <w:t>raspuditi</w:t>
      </w:r>
    </w:p>
    <w:p>
      <w:r>
        <w:t>raspuždati</w:t>
      </w:r>
    </w:p>
    <w:p>
      <w:r>
        <w:t>raspustiti</w:t>
      </w:r>
    </w:p>
    <w:p>
      <w:r>
        <w:t>raspustьnь</w:t>
      </w:r>
    </w:p>
    <w:p>
      <w:r>
        <w:t>rasputie</w:t>
      </w:r>
    </w:p>
    <w:p>
      <w:r>
        <w:t>raspućenie</w:t>
      </w:r>
    </w:p>
    <w:p>
      <w:r>
        <w:t>rasrьditi se</w:t>
      </w:r>
    </w:p>
    <w:p>
      <w:r>
        <w:t>rasrьevati</w:t>
      </w:r>
    </w:p>
    <w:p>
      <w:r>
        <w:t>rastanakь</w:t>
      </w:r>
    </w:p>
    <w:p>
      <w:r>
        <w:t>rastaplati</w:t>
      </w:r>
    </w:p>
    <w:p>
      <w:r>
        <w:t>rastati se</w:t>
      </w:r>
    </w:p>
    <w:p>
      <w:r>
        <w:t>rastačati</w:t>
      </w:r>
    </w:p>
    <w:p>
      <w:r>
        <w:t>rastaêno</w:t>
      </w:r>
    </w:p>
    <w:p>
      <w:r>
        <w:t>rastaêti se</w:t>
      </w:r>
    </w:p>
    <w:p>
      <w:r>
        <w:t>rastvarati</w:t>
      </w:r>
    </w:p>
    <w:p>
      <w:r>
        <w:t>rastvorenie</w:t>
      </w:r>
    </w:p>
    <w:p>
      <w:r>
        <w:t>rastvoriti</w:t>
      </w:r>
    </w:p>
    <w:p>
      <w:r>
        <w:t>rastegnuti (se)</w:t>
      </w:r>
    </w:p>
    <w:p>
      <w:r>
        <w:t>rastezati</w:t>
      </w:r>
    </w:p>
    <w:p>
      <w:r>
        <w:t>rastenie</w:t>
      </w:r>
    </w:p>
    <w:p>
      <w:r>
        <w:t>rastesati</w:t>
      </w:r>
    </w:p>
    <w:p>
      <w:r>
        <w:t>rasteći se</w:t>
      </w:r>
    </w:p>
    <w:p>
      <w:r>
        <w:t>rasti (se)</w:t>
      </w:r>
    </w:p>
    <w:p>
      <w:r>
        <w:t>rastirati</w:t>
      </w:r>
    </w:p>
    <w:p>
      <w:r>
        <w:t>rastislavь</w:t>
      </w:r>
    </w:p>
    <w:p>
      <w:r>
        <w:t>rastiti</w:t>
      </w:r>
    </w:p>
    <w:p>
      <w:r>
        <w:t>rastlênie</w:t>
      </w:r>
    </w:p>
    <w:p>
      <w:r>
        <w:t>rastlêti se</w:t>
      </w:r>
    </w:p>
    <w:p>
      <w:r>
        <w:t>rastopiti</w:t>
      </w:r>
    </w:p>
    <w:p>
      <w:r>
        <w:t>rastočenie</w:t>
      </w:r>
    </w:p>
    <w:p>
      <w:r>
        <w:t>rastočenikь</w:t>
      </w:r>
    </w:p>
    <w:p>
      <w:r>
        <w:t>rastočiti se</w:t>
      </w:r>
    </w:p>
    <w:p>
      <w:r>
        <w:t>rastoênie</w:t>
      </w:r>
    </w:p>
    <w:p>
      <w:r>
        <w:t>rastoêti se</w:t>
      </w:r>
    </w:p>
    <w:p>
      <w:r>
        <w:t>rastraêti</w:t>
      </w:r>
    </w:p>
    <w:p>
      <w:r>
        <w:t>rastresti</w:t>
      </w:r>
    </w:p>
    <w:p>
      <w:r>
        <w:t>rastrьkati</w:t>
      </w:r>
    </w:p>
    <w:p>
      <w:r>
        <w:t>rastrьgati</w:t>
      </w:r>
    </w:p>
    <w:p>
      <w:r>
        <w:t>rastrьgnuti se</w:t>
      </w:r>
    </w:p>
    <w:p>
      <w:r>
        <w:t>rastrьzanie</w:t>
      </w:r>
    </w:p>
    <w:p>
      <w:r>
        <w:t>rastrьzati</w:t>
      </w:r>
    </w:p>
    <w:p>
      <w:r>
        <w:t>rastrêti</w:t>
      </w:r>
    </w:p>
    <w:p>
      <w:r>
        <w:t>rastupiti (se)</w:t>
      </w:r>
    </w:p>
    <w:p>
      <w:r>
        <w:t>rastь</w:t>
      </w:r>
    </w:p>
    <w:p>
      <w:r>
        <w:t>rastêcati</w:t>
      </w:r>
    </w:p>
    <w:p>
      <w:r>
        <w:t>rasuditi</w:t>
      </w:r>
    </w:p>
    <w:p>
      <w:r>
        <w:t>rasuždati</w:t>
      </w:r>
    </w:p>
    <w:p>
      <w:r>
        <w:t>rasuždenie</w:t>
      </w:r>
    </w:p>
    <w:p>
      <w:r>
        <w:t>rasuti se</w:t>
      </w:r>
    </w:p>
    <w:p>
      <w:r>
        <w:t>rasutie</w:t>
      </w:r>
    </w:p>
    <w:p>
      <w:r>
        <w:t>rashvatiti</w:t>
      </w:r>
    </w:p>
    <w:p>
      <w:r>
        <w:t>rashititi</w:t>
      </w:r>
    </w:p>
    <w:p>
      <w:r>
        <w:t>rashićati</w:t>
      </w:r>
    </w:p>
    <w:p>
      <w:r>
        <w:t>rashićevati</w:t>
      </w:r>
    </w:p>
    <w:p>
      <w:r>
        <w:t>rashićenie</w:t>
      </w:r>
    </w:p>
    <w:p>
      <w:r>
        <w:t>rashićnikь</w:t>
      </w:r>
    </w:p>
    <w:p>
      <w:r>
        <w:t>rashićьnь</w:t>
      </w:r>
    </w:p>
    <w:p>
      <w:r>
        <w:t>rashoditi</w:t>
      </w:r>
    </w:p>
    <w:p>
      <w:r>
        <w:t>rashrupati se</w:t>
      </w:r>
    </w:p>
    <w:p>
      <w:r>
        <w:t>rascvrêti</w:t>
      </w:r>
    </w:p>
    <w:p>
      <w:r>
        <w:t>rascêpati (se)</w:t>
      </w:r>
    </w:p>
    <w:p>
      <w:r>
        <w:t>rascêpiti</w:t>
      </w:r>
    </w:p>
    <w:p>
      <w:r>
        <w:t>rasšьstie</w:t>
      </w:r>
    </w:p>
    <w:p>
      <w:r>
        <w:t>rasьnь</w:t>
      </w:r>
    </w:p>
    <w:p>
      <w:r>
        <w:t>rasьsvêtie</w:t>
      </w:r>
    </w:p>
    <w:p>
      <w:r>
        <w:t>rasêvati</w:t>
      </w:r>
    </w:p>
    <w:p>
      <w:r>
        <w:t>rasêkati</w:t>
      </w:r>
    </w:p>
    <w:p>
      <w:r>
        <w:t>rasêsti</w:t>
      </w:r>
    </w:p>
    <w:p>
      <w:r>
        <w:t>rasêti</w:t>
      </w:r>
    </w:p>
    <w:p>
      <w:r>
        <w:t>rasêći</w:t>
      </w:r>
    </w:p>
    <w:p>
      <w:r>
        <w:t>rasêčenie</w:t>
      </w:r>
    </w:p>
    <w:p>
      <w:r>
        <w:t>rasêênie</w:t>
      </w:r>
    </w:p>
    <w:p>
      <w:r>
        <w:t>rasêêti</w:t>
      </w:r>
    </w:p>
    <w:p>
      <w:r>
        <w:t>ratai</w:t>
      </w:r>
    </w:p>
    <w:p>
      <w:r>
        <w:t>ratiti se</w:t>
      </w:r>
    </w:p>
    <w:p>
      <w:r>
        <w:t>ratnikь</w:t>
      </w:r>
    </w:p>
    <w:p>
      <w:r>
        <w:t>ratčićь</w:t>
      </w:r>
    </w:p>
    <w:p>
      <w:r>
        <w:t>ratь</w:t>
      </w:r>
    </w:p>
    <w:p>
      <w:r>
        <w:t>ratьnь</w:t>
      </w:r>
    </w:p>
    <w:p>
      <w:r>
        <w:t>rafanь</w:t>
      </w:r>
    </w:p>
    <w:p>
      <w:r>
        <w:t>raha</w:t>
      </w:r>
    </w:p>
    <w:p>
      <w:r>
        <w:t>rahilinь</w:t>
      </w:r>
    </w:p>
    <w:p>
      <w:r>
        <w:t>rahilь</w:t>
      </w:r>
    </w:p>
    <w:p>
      <w:r>
        <w:t>raćenie</w:t>
      </w:r>
    </w:p>
    <w:p>
      <w:r>
        <w:t>raćesati (se)</w:t>
      </w:r>
    </w:p>
    <w:p>
      <w:r>
        <w:t>raćiniti</w:t>
      </w:r>
    </w:p>
    <w:p>
      <w:r>
        <w:t>raćisti</w:t>
      </w:r>
    </w:p>
    <w:p>
      <w:r>
        <w:t>račiti</w:t>
      </w:r>
    </w:p>
    <w:p>
      <w:r>
        <w:t>računati</w:t>
      </w:r>
    </w:p>
    <w:p>
      <w:r>
        <w:t>računь</w:t>
      </w:r>
    </w:p>
    <w:p>
      <w:r>
        <w:t>raširati se</w:t>
      </w:r>
    </w:p>
    <w:p>
      <w:r>
        <w:t>raširiti se</w:t>
      </w:r>
    </w:p>
    <w:p>
      <w:r>
        <w:t>rebro</w:t>
      </w:r>
    </w:p>
    <w:p>
      <w:r>
        <w:t>rebuta</w:t>
      </w:r>
    </w:p>
    <w:p>
      <w:r>
        <w:t>rebьcь</w:t>
      </w:r>
    </w:p>
    <w:p>
      <w:r>
        <w:t>revêka</w:t>
      </w:r>
    </w:p>
    <w:p>
      <w:r>
        <w:t>reveka</w:t>
      </w:r>
    </w:p>
    <w:p>
      <w:r>
        <w:t>regula</w:t>
      </w:r>
    </w:p>
    <w:p>
      <w:r>
        <w:t>regulьnь</w:t>
      </w:r>
    </w:p>
    <w:p>
      <w:r>
        <w:t>rediti (se)</w:t>
      </w:r>
    </w:p>
    <w:p>
      <w:r>
        <w:t>rednikь</w:t>
      </w:r>
    </w:p>
    <w:p>
      <w:r>
        <w:t>redovnikь</w:t>
      </w:r>
    </w:p>
    <w:p>
      <w:r>
        <w:t>redovničь</w:t>
      </w:r>
    </w:p>
    <w:p>
      <w:r>
        <w:t>redovničьkь</w:t>
      </w:r>
    </w:p>
    <w:p>
      <w:r>
        <w:t>redovno</w:t>
      </w:r>
    </w:p>
    <w:p>
      <w:r>
        <w:t>redovnê</w:t>
      </w:r>
    </w:p>
    <w:p>
      <w:r>
        <w:t>redovstvo</w:t>
      </w:r>
    </w:p>
    <w:p>
      <w:r>
        <w:t>redovьnь</w:t>
      </w:r>
    </w:p>
    <w:p>
      <w:r>
        <w:t>redostь</w:t>
      </w:r>
    </w:p>
    <w:p>
      <w:r>
        <w:t>redь</w:t>
      </w:r>
    </w:p>
    <w:p>
      <w:r>
        <w:t>redьnь</w:t>
      </w:r>
    </w:p>
    <w:p>
      <w:r>
        <w:t>režati</w:t>
      </w:r>
    </w:p>
    <w:p>
      <w:r>
        <w:t>reždenie</w:t>
      </w:r>
    </w:p>
    <w:p>
      <w:r>
        <w:t>rela</w:t>
      </w:r>
    </w:p>
    <w:p>
      <w:r>
        <w:t>remenь</w:t>
      </w:r>
    </w:p>
    <w:p>
      <w:r>
        <w:t>remenьnь</w:t>
      </w:r>
    </w:p>
    <w:p>
      <w:r>
        <w:t>remesenskь</w:t>
      </w:r>
    </w:p>
    <w:p>
      <w:r>
        <w:t>remeslo</w:t>
      </w:r>
    </w:p>
    <w:p>
      <w:r>
        <w:t>remeta</w:t>
      </w:r>
    </w:p>
    <w:p>
      <w:r>
        <w:t>remetь</w:t>
      </w:r>
    </w:p>
    <w:p>
      <w:r>
        <w:t>remetskь</w:t>
      </w:r>
    </w:p>
    <w:p>
      <w:r>
        <w:t>remiji</w:t>
      </w:r>
    </w:p>
    <w:p>
      <w:r>
        <w:t>remijiê</w:t>
      </w:r>
    </w:p>
    <w:p>
      <w:r>
        <w:t>remičьnь</w:t>
      </w:r>
    </w:p>
    <w:p>
      <w:r>
        <w:t>repь</w:t>
      </w:r>
    </w:p>
    <w:p>
      <w:r>
        <w:t>resa</w:t>
      </w:r>
    </w:p>
    <w:p>
      <w:r>
        <w:t>respicii</w:t>
      </w:r>
    </w:p>
    <w:p>
      <w:r>
        <w:t>resь</w:t>
      </w:r>
    </w:p>
    <w:p>
      <w:r>
        <w:t>retorika</w:t>
      </w:r>
    </w:p>
    <w:p>
      <w:r>
        <w:t>reći (se)</w:t>
      </w:r>
    </w:p>
    <w:p>
      <w:r>
        <w:t>recii</w:t>
      </w:r>
    </w:p>
    <w:p>
      <w:r>
        <w:t>rečenie</w:t>
      </w:r>
    </w:p>
    <w:p>
      <w:r>
        <w:t>riba</w:t>
      </w:r>
    </w:p>
    <w:p>
      <w:r>
        <w:t>ribarь</w:t>
      </w:r>
    </w:p>
    <w:p>
      <w:r>
        <w:t>ribarьstvo</w:t>
      </w:r>
    </w:p>
    <w:p>
      <w:r>
        <w:t>ribii</w:t>
      </w:r>
    </w:p>
    <w:p>
      <w:r>
        <w:t>ribica</w:t>
      </w:r>
    </w:p>
    <w:p>
      <w:r>
        <w:t>ribolovlenie</w:t>
      </w:r>
    </w:p>
    <w:p>
      <w:r>
        <w:t>rivdь</w:t>
      </w:r>
    </w:p>
    <w:p>
      <w:r>
        <w:t>rigati</w:t>
      </w:r>
    </w:p>
    <w:p>
      <w:r>
        <w:t>rignuti</w:t>
      </w:r>
    </w:p>
    <w:p>
      <w:r>
        <w:t>ridanie</w:t>
      </w:r>
    </w:p>
    <w:p>
      <w:r>
        <w:t>ridati</w:t>
      </w:r>
    </w:p>
    <w:p>
      <w:r>
        <w:t>riždь</w:t>
      </w:r>
    </w:p>
    <w:p>
      <w:r>
        <w:t>riza</w:t>
      </w:r>
    </w:p>
    <w:p>
      <w:r>
        <w:t>rizьnь</w:t>
      </w:r>
    </w:p>
    <w:p>
      <w:r>
        <w:t>rikanie</w:t>
      </w:r>
    </w:p>
    <w:p>
      <w:r>
        <w:t>rikati</w:t>
      </w:r>
    </w:p>
    <w:p>
      <w:r>
        <w:t>riknuti</w:t>
      </w:r>
    </w:p>
    <w:p>
      <w:r>
        <w:t>rimlaninь</w:t>
      </w:r>
    </w:p>
    <w:p>
      <w:r>
        <w:t>rimskь</w:t>
      </w:r>
    </w:p>
    <w:p>
      <w:r>
        <w:t>rimь</w:t>
      </w:r>
    </w:p>
    <w:p>
      <w:r>
        <w:t>risica</w:t>
      </w:r>
    </w:p>
    <w:p>
      <w:r>
        <w:t>ristati</w:t>
      </w:r>
    </w:p>
    <w:p>
      <w:r>
        <w:t>risь</w:t>
      </w:r>
    </w:p>
    <w:p>
      <w:r>
        <w:t>riti se</w:t>
      </w:r>
    </w:p>
    <w:p>
      <w:r>
        <w:t>ritorikiê</w:t>
      </w:r>
    </w:p>
    <w:p>
      <w:r>
        <w:t>ritь</w:t>
      </w:r>
    </w:p>
    <w:p>
      <w:r>
        <w:t>rovoamь</w:t>
      </w:r>
    </w:p>
    <w:p>
      <w:r>
        <w:t>rovь</w:t>
      </w:r>
    </w:p>
    <w:p>
      <w:r>
        <w:t>rovьnь</w:t>
      </w:r>
    </w:p>
    <w:p>
      <w:r>
        <w:t>rogozь</w:t>
      </w:r>
    </w:p>
    <w:p>
      <w:r>
        <w:t>rogь</w:t>
      </w:r>
    </w:p>
    <w:p>
      <w:r>
        <w:t>rodimь</w:t>
      </w:r>
    </w:p>
    <w:p>
      <w:r>
        <w:t>rodina</w:t>
      </w:r>
    </w:p>
    <w:p>
      <w:r>
        <w:t>rodinь</w:t>
      </w:r>
    </w:p>
    <w:p>
      <w:r>
        <w:t>roditelnica</w:t>
      </w:r>
    </w:p>
    <w:p>
      <w:r>
        <w:t>roditelnê</w:t>
      </w:r>
    </w:p>
    <w:p>
      <w:r>
        <w:t>roditelь</w:t>
      </w:r>
    </w:p>
    <w:p>
      <w:r>
        <w:t>roditelьnь</w:t>
      </w:r>
    </w:p>
    <w:p>
      <w:r>
        <w:t>roditi (se)</w:t>
      </w:r>
    </w:p>
    <w:p>
      <w:r>
        <w:t>rodovьnь</w:t>
      </w:r>
    </w:p>
    <w:p>
      <w:r>
        <w:t>rodosloviti se</w:t>
      </w:r>
    </w:p>
    <w:p>
      <w:r>
        <w:t>rodstvie</w:t>
      </w:r>
    </w:p>
    <w:p>
      <w:r>
        <w:t>rodstvo</w:t>
      </w:r>
    </w:p>
    <w:p>
      <w:r>
        <w:t>rodь</w:t>
      </w:r>
    </w:p>
    <w:p>
      <w:r>
        <w:t>rodьnь</w:t>
      </w:r>
    </w:p>
    <w:p>
      <w:r>
        <w:t>roža</w:t>
      </w:r>
    </w:p>
    <w:p>
      <w:r>
        <w:t>rožanьcь</w:t>
      </w:r>
    </w:p>
    <w:p>
      <w:r>
        <w:t>roženьcь</w:t>
      </w:r>
    </w:p>
    <w:p>
      <w:r>
        <w:t>roždenie</w:t>
      </w:r>
    </w:p>
    <w:p>
      <w:r>
        <w:t>roždie</w:t>
      </w:r>
    </w:p>
    <w:p>
      <w:r>
        <w:t>roždičie</w:t>
      </w:r>
    </w:p>
    <w:p>
      <w:r>
        <w:t>roždьstvie</w:t>
      </w:r>
    </w:p>
    <w:p>
      <w:r>
        <w:t>roždьstvo</w:t>
      </w:r>
    </w:p>
    <w:p>
      <w:r>
        <w:t>rožica</w:t>
      </w:r>
    </w:p>
    <w:p>
      <w:r>
        <w:t>rožьnь</w:t>
      </w:r>
    </w:p>
    <w:p>
      <w:r>
        <w:t>roženь</w:t>
      </w:r>
    </w:p>
    <w:p>
      <w:r>
        <w:t>rožьcь</w:t>
      </w:r>
    </w:p>
    <w:p>
      <w:r>
        <w:t>rozarii</w:t>
      </w:r>
    </w:p>
    <w:p>
      <w:r>
        <w:t>ruzarii</w:t>
      </w:r>
    </w:p>
    <w:p>
      <w:r>
        <w:t>rozga</w:t>
      </w:r>
    </w:p>
    <w:p>
      <w:r>
        <w:t>roi</w:t>
      </w:r>
    </w:p>
    <w:p>
      <w:r>
        <w:t>rokь</w:t>
      </w:r>
    </w:p>
    <w:p>
      <w:r>
        <w:t>romana</w:t>
      </w:r>
    </w:p>
    <w:p>
      <w:r>
        <w:t>romanь</w:t>
      </w:r>
    </w:p>
    <w:p>
      <w:r>
        <w:t>romei</w:t>
      </w:r>
    </w:p>
    <w:p>
      <w:r>
        <w:t>romelievь</w:t>
      </w:r>
    </w:p>
    <w:p>
      <w:r>
        <w:t>romeliinь</w:t>
      </w:r>
    </w:p>
    <w:p>
      <w:r>
        <w:t>romiliê</w:t>
      </w:r>
    </w:p>
    <w:p>
      <w:r>
        <w:t>romьfь</w:t>
      </w:r>
    </w:p>
    <w:p>
      <w:r>
        <w:t>roniti</w:t>
      </w:r>
    </w:p>
    <w:p>
      <w:r>
        <w:t>ropregьtь</w:t>
      </w:r>
    </w:p>
    <w:p>
      <w:r>
        <w:t>rosa</w:t>
      </w:r>
    </w:p>
    <w:p>
      <w:r>
        <w:t>rositi</w:t>
      </w:r>
    </w:p>
    <w:p>
      <w:r>
        <w:t>roska</w:t>
      </w:r>
    </w:p>
    <w:p>
      <w:r>
        <w:t>rostvo</w:t>
      </w:r>
    </w:p>
    <w:p>
      <w:r>
        <w:t>rosьnь</w:t>
      </w:r>
    </w:p>
    <w:p>
      <w:r>
        <w:t>rota</w:t>
      </w:r>
    </w:p>
    <w:p>
      <w:r>
        <w:t>rotiti se</w:t>
      </w:r>
    </w:p>
    <w:p>
      <w:r>
        <w:t>rotohotica</w:t>
      </w:r>
    </w:p>
    <w:p>
      <w:r>
        <w:t>rotunьdь</w:t>
      </w:r>
    </w:p>
    <w:p>
      <w:r>
        <w:t>rua</w:t>
      </w:r>
    </w:p>
    <w:p>
      <w:r>
        <w:t>rubežь</w:t>
      </w:r>
    </w:p>
    <w:p>
      <w:r>
        <w:t>rubenь</w:t>
      </w:r>
    </w:p>
    <w:p>
      <w:r>
        <w:t>rubeteta</w:t>
      </w:r>
    </w:p>
    <w:p>
      <w:r>
        <w:t>rubiti</w:t>
      </w:r>
    </w:p>
    <w:p>
      <w:r>
        <w:t>rubrika</w:t>
      </w:r>
    </w:p>
    <w:p>
      <w:r>
        <w:t>rubь</w:t>
      </w:r>
    </w:p>
    <w:p>
      <w:r>
        <w:t>ruvimovь</w:t>
      </w:r>
    </w:p>
    <w:p>
      <w:r>
        <w:t>ruvimь</w:t>
      </w:r>
    </w:p>
    <w:p>
      <w:r>
        <w:t>ruganie</w:t>
      </w:r>
    </w:p>
    <w:p>
      <w:r>
        <w:t>rugatelь</w:t>
      </w:r>
    </w:p>
    <w:p>
      <w:r>
        <w:t>rugati se</w:t>
      </w:r>
    </w:p>
    <w:p>
      <w:r>
        <w:t>rugota</w:t>
      </w:r>
    </w:p>
    <w:p>
      <w:r>
        <w:t>rugь</w:t>
      </w:r>
    </w:p>
    <w:p>
      <w:r>
        <w:t>ruda</w:t>
      </w:r>
    </w:p>
    <w:p>
      <w:r>
        <w:t>rudnikь</w:t>
      </w:r>
    </w:p>
    <w:p>
      <w:r>
        <w:t>ruelь</w:t>
      </w:r>
    </w:p>
    <w:p>
      <w:r>
        <w:t>ružiê</w:t>
      </w:r>
    </w:p>
    <w:p>
      <w:r>
        <w:t>ruza</w:t>
      </w:r>
    </w:p>
    <w:p>
      <w:r>
        <w:t>ruka</w:t>
      </w:r>
    </w:p>
    <w:p>
      <w:r>
        <w:t>rukavь</w:t>
      </w:r>
    </w:p>
    <w:p>
      <w:r>
        <w:t>rukati</w:t>
      </w:r>
    </w:p>
    <w:p>
      <w:r>
        <w:t>ruknuti</w:t>
      </w:r>
    </w:p>
    <w:p>
      <w:r>
        <w:t>rukovetь</w:t>
      </w:r>
    </w:p>
    <w:p>
      <w:r>
        <w:t>rukoetь</w:t>
      </w:r>
    </w:p>
    <w:p>
      <w:r>
        <w:t>rukomiê</w:t>
      </w:r>
    </w:p>
    <w:p>
      <w:r>
        <w:t>rukopisanie</w:t>
      </w:r>
    </w:p>
    <w:p>
      <w:r>
        <w:t>rukostvorenь</w:t>
      </w:r>
    </w:p>
    <w:p>
      <w:r>
        <w:t>rukotvorenie</w:t>
      </w:r>
    </w:p>
    <w:p>
      <w:r>
        <w:t>rukotvorenь</w:t>
      </w:r>
    </w:p>
    <w:p>
      <w:r>
        <w:t>rukotvoriti</w:t>
      </w:r>
    </w:p>
    <w:p>
      <w:r>
        <w:t>rumenilo</w:t>
      </w:r>
    </w:p>
    <w:p>
      <w:r>
        <w:t>rumenь</w:t>
      </w:r>
    </w:p>
    <w:p>
      <w:r>
        <w:t>rumenêti se</w:t>
      </w:r>
    </w:p>
    <w:p>
      <w:r>
        <w:t>runo</w:t>
      </w:r>
    </w:p>
    <w:p>
      <w:r>
        <w:t>rupača</w:t>
      </w:r>
    </w:p>
    <w:p>
      <w:r>
        <w:t>rupovь</w:t>
      </w:r>
    </w:p>
    <w:p>
      <w:r>
        <w:t>rufovь</w:t>
      </w:r>
    </w:p>
    <w:p>
      <w:r>
        <w:t>rupь</w:t>
      </w:r>
    </w:p>
    <w:p>
      <w:r>
        <w:t>rusie</w:t>
      </w:r>
    </w:p>
    <w:p>
      <w:r>
        <w:t>rusь</w:t>
      </w:r>
    </w:p>
    <w:p>
      <w:r>
        <w:t>ruti</w:t>
      </w:r>
    </w:p>
    <w:p>
      <w:r>
        <w:t>rutie</w:t>
      </w:r>
    </w:p>
    <w:p>
      <w:r>
        <w:t>rutь</w:t>
      </w:r>
    </w:p>
    <w:p>
      <w:r>
        <w:t>rufenь</w:t>
      </w:r>
    </w:p>
    <w:p>
      <w:r>
        <w:t>rufimь</w:t>
      </w:r>
    </w:p>
    <w:p>
      <w:r>
        <w:t>rufina</w:t>
      </w:r>
    </w:p>
    <w:p>
      <w:r>
        <w:t>rufinь</w:t>
      </w:r>
    </w:p>
    <w:p>
      <w:r>
        <w:t>ruho</w:t>
      </w:r>
    </w:p>
    <w:p>
      <w:r>
        <w:t>ručica</w:t>
      </w:r>
    </w:p>
    <w:p>
      <w:r>
        <w:t>ručnikь</w:t>
      </w:r>
    </w:p>
    <w:p>
      <w:r>
        <w:t>ručьnь</w:t>
      </w:r>
    </w:p>
    <w:p>
      <w:r>
        <w:t>rušati</w:t>
      </w:r>
    </w:p>
    <w:p>
      <w:r>
        <w:t>ruštikь</w:t>
      </w:r>
    </w:p>
    <w:p>
      <w:r>
        <w:t>rьvana</w:t>
      </w:r>
    </w:p>
    <w:p>
      <w:r>
        <w:t>rьvanie</w:t>
      </w:r>
    </w:p>
    <w:p>
      <w:r>
        <w:t>rьvanьskь</w:t>
      </w:r>
    </w:p>
    <w:p>
      <w:r>
        <w:t>rьvati se</w:t>
      </w:r>
    </w:p>
    <w:p>
      <w:r>
        <w:t>rьvačь</w:t>
      </w:r>
    </w:p>
    <w:p>
      <w:r>
        <w:t>rьvnie</w:t>
      </w:r>
    </w:p>
    <w:p>
      <w:r>
        <w:t>rьvenie</w:t>
      </w:r>
    </w:p>
    <w:p>
      <w:r>
        <w:t>rьvnivь</w:t>
      </w:r>
    </w:p>
    <w:p>
      <w:r>
        <w:t>rьvnikь</w:t>
      </w:r>
    </w:p>
    <w:p>
      <w:r>
        <w:t>rьvenikь</w:t>
      </w:r>
    </w:p>
    <w:p>
      <w:r>
        <w:t>rьvnitelь</w:t>
      </w:r>
    </w:p>
    <w:p>
      <w:r>
        <w:t>rьvnovanie</w:t>
      </w:r>
    </w:p>
    <w:p>
      <w:r>
        <w:t>rьvnovenie</w:t>
      </w:r>
    </w:p>
    <w:p>
      <w:r>
        <w:t>rьvnovati</w:t>
      </w:r>
    </w:p>
    <w:p>
      <w:r>
        <w:t>rьvnostь</w:t>
      </w:r>
    </w:p>
    <w:p>
      <w:r>
        <w:t>rьdêti</w:t>
      </w:r>
    </w:p>
    <w:p>
      <w:r>
        <w:t>rьžda</w:t>
      </w:r>
    </w:p>
    <w:p>
      <w:r>
        <w:t>rьždavь</w:t>
      </w:r>
    </w:p>
    <w:p>
      <w:r>
        <w:t>rьzati</w:t>
      </w:r>
    </w:p>
    <w:p>
      <w:r>
        <w:t>rьmnati</w:t>
      </w:r>
    </w:p>
    <w:p>
      <w:r>
        <w:t>rьmnanie</w:t>
      </w:r>
    </w:p>
    <w:p>
      <w:r>
        <w:t>rьmurь</w:t>
      </w:r>
    </w:p>
    <w:p>
      <w:r>
        <w:t>rьptanie</w:t>
      </w:r>
    </w:p>
    <w:p>
      <w:r>
        <w:t>rьptati</w:t>
      </w:r>
    </w:p>
    <w:p>
      <w:r>
        <w:t>rьptivь</w:t>
      </w:r>
    </w:p>
    <w:p>
      <w:r>
        <w:t>rьpьtь</w:t>
      </w:r>
    </w:p>
    <w:p>
      <w:r>
        <w:t>rьtь</w:t>
      </w:r>
    </w:p>
    <w:p>
      <w:r>
        <w:t>rêatinskь</w:t>
      </w:r>
    </w:p>
    <w:p>
      <w:r>
        <w:t>rêdьkь</w:t>
      </w:r>
    </w:p>
    <w:p>
      <w:r>
        <w:t>rêzanie</w:t>
      </w:r>
    </w:p>
    <w:p>
      <w:r>
        <w:t>rêzati (se)</w:t>
      </w:r>
    </w:p>
    <w:p>
      <w:r>
        <w:t>rêka</w:t>
      </w:r>
    </w:p>
    <w:p>
      <w:r>
        <w:t>rêpie</w:t>
      </w:r>
    </w:p>
    <w:p>
      <w:r>
        <w:t>rêsno</w:t>
      </w:r>
    </w:p>
    <w:p>
      <w:r>
        <w:t>rêsnota</w:t>
      </w:r>
    </w:p>
    <w:p>
      <w:r>
        <w:t>rêsnotivnikь</w:t>
      </w:r>
    </w:p>
    <w:p>
      <w:r>
        <w:t>rêsnotivno</w:t>
      </w:r>
    </w:p>
    <w:p>
      <w:r>
        <w:t>rêsnotivnê</w:t>
      </w:r>
    </w:p>
    <w:p>
      <w:r>
        <w:t>rêsnotivь</w:t>
      </w:r>
    </w:p>
    <w:p>
      <w:r>
        <w:t>rêsnotivьnь</w:t>
      </w:r>
    </w:p>
    <w:p>
      <w:r>
        <w:t>rêsnê</w:t>
      </w:r>
    </w:p>
    <w:p>
      <w:r>
        <w:t>rêsьnь</w:t>
      </w:r>
    </w:p>
    <w:p>
      <w:r>
        <w:t>rêtko</w:t>
      </w:r>
    </w:p>
    <w:p>
      <w:r>
        <w:t>rêtkokratь</w:t>
      </w:r>
    </w:p>
    <w:p>
      <w:r>
        <w:t>rêtorь</w:t>
      </w:r>
    </w:p>
    <w:p>
      <w:r>
        <w:t>rêčati</w:t>
      </w:r>
    </w:p>
    <w:p>
      <w:r>
        <w:t>rêčevnikь</w:t>
      </w:r>
    </w:p>
    <w:p>
      <w:r>
        <w:t>rêčivnikь</w:t>
      </w:r>
    </w:p>
    <w:p>
      <w:r>
        <w:t>rêčevьnь</w:t>
      </w:r>
    </w:p>
    <w:p>
      <w:r>
        <w:t>rêčenie</w:t>
      </w:r>
    </w:p>
    <w:p>
      <w:r>
        <w:t>rêčivь</w:t>
      </w:r>
    </w:p>
    <w:p>
      <w:r>
        <w:t>rêčnikь</w:t>
      </w:r>
    </w:p>
    <w:p>
      <w:r>
        <w:t>rêčnovati</w:t>
      </w:r>
    </w:p>
    <w:p>
      <w:r>
        <w:t>rêčь</w:t>
      </w:r>
    </w:p>
    <w:p>
      <w:r>
        <w:t>rêčьnь</w:t>
      </w:r>
    </w:p>
    <w:p>
      <w:r>
        <w:t>rêšenie</w:t>
      </w:r>
    </w:p>
    <w:p>
      <w:r>
        <w:t>rêšiti se</w:t>
      </w:r>
    </w:p>
    <w:p>
      <w:r>
        <w:t>rêšponšь</w:t>
      </w:r>
    </w:p>
    <w:p>
      <w:r>
        <w:t>rêšponšьcь</w:t>
      </w:r>
    </w:p>
    <w:p>
      <w:r>
        <w:t>rêšponь</w:t>
      </w:r>
    </w:p>
    <w:p>
      <w:r>
        <w:t>sabariê</w:t>
      </w:r>
    </w:p>
    <w:p>
      <w:r>
        <w:t>sabba</w:t>
      </w:r>
    </w:p>
    <w:p>
      <w:r>
        <w:t>sava</w:t>
      </w:r>
    </w:p>
    <w:p>
      <w:r>
        <w:t>saba</w:t>
      </w:r>
    </w:p>
    <w:p>
      <w:r>
        <w:t>savaotь</w:t>
      </w:r>
    </w:p>
    <w:p>
      <w:r>
        <w:t>sabaotь</w:t>
      </w:r>
    </w:p>
    <w:p>
      <w:r>
        <w:t>savatь</w:t>
      </w:r>
    </w:p>
    <w:p>
      <w:r>
        <w:t>savahtani</w:t>
      </w:r>
    </w:p>
    <w:p>
      <w:r>
        <w:t>savjiinь</w:t>
      </w:r>
    </w:p>
    <w:p>
      <w:r>
        <w:t>sav'lь</w:t>
      </w:r>
    </w:p>
    <w:p>
      <w:r>
        <w:t>saulь</w:t>
      </w:r>
    </w:p>
    <w:p>
      <w:r>
        <w:t>savsima</w:t>
      </w:r>
    </w:p>
    <w:p>
      <w:r>
        <w:t>savêkovь</w:t>
      </w:r>
    </w:p>
    <w:p>
      <w:r>
        <w:t>sade</w:t>
      </w:r>
    </w:p>
    <w:p>
      <w:r>
        <w:t>saditi (se)</w:t>
      </w:r>
    </w:p>
    <w:p>
      <w:r>
        <w:t>sadnikь</w:t>
      </w:r>
    </w:p>
    <w:p>
      <w:r>
        <w:t>sadokь</w:t>
      </w:r>
    </w:p>
    <w:p>
      <w:r>
        <w:t>sadukeiskь</w:t>
      </w:r>
    </w:p>
    <w:p>
      <w:r>
        <w:t>sadukêi</w:t>
      </w:r>
    </w:p>
    <w:p>
      <w:r>
        <w:t>sadь</w:t>
      </w:r>
    </w:p>
    <w:p>
      <w:r>
        <w:t>saždenie</w:t>
      </w:r>
    </w:p>
    <w:p>
      <w:r>
        <w:t>sakristanь</w:t>
      </w:r>
    </w:p>
    <w:p>
      <w:r>
        <w:t>salariiskь</w:t>
      </w:r>
    </w:p>
    <w:p>
      <w:r>
        <w:t>salatiilevь</w:t>
      </w:r>
    </w:p>
    <w:p>
      <w:r>
        <w:t>salatilь</w:t>
      </w:r>
    </w:p>
    <w:p>
      <w:r>
        <w:t>salatielь</w:t>
      </w:r>
    </w:p>
    <w:p>
      <w:r>
        <w:t>salbunь</w:t>
      </w:r>
    </w:p>
    <w:p>
      <w:r>
        <w:t>salvatorь</w:t>
      </w:r>
    </w:p>
    <w:p>
      <w:r>
        <w:t>sale</w:t>
      </w:r>
    </w:p>
    <w:p>
      <w:r>
        <w:t>salь</w:t>
      </w:r>
    </w:p>
    <w:p>
      <w:r>
        <w:t>salemь</w:t>
      </w:r>
    </w:p>
    <w:p>
      <w:r>
        <w:t>salimьskь</w:t>
      </w:r>
    </w:p>
    <w:p>
      <w:r>
        <w:t>salmanasarь</w:t>
      </w:r>
    </w:p>
    <w:p>
      <w:r>
        <w:t>salmona</w:t>
      </w:r>
    </w:p>
    <w:p>
      <w:r>
        <w:t>salmonь</w:t>
      </w:r>
    </w:p>
    <w:p>
      <w:r>
        <w:t>salo</w:t>
      </w:r>
    </w:p>
    <w:p>
      <w:r>
        <w:t>salomi</w:t>
      </w:r>
    </w:p>
    <w:p>
      <w:r>
        <w:t>saloma</w:t>
      </w:r>
    </w:p>
    <w:p>
      <w:r>
        <w:t>salomini</w:t>
      </w:r>
    </w:p>
    <w:p>
      <w:r>
        <w:t>salomь</w:t>
      </w:r>
    </w:p>
    <w:p>
      <w:r>
        <w:t>salonikь</w:t>
      </w:r>
    </w:p>
    <w:p>
      <w:r>
        <w:t>salutarьskь</w:t>
      </w:r>
    </w:p>
    <w:p>
      <w:r>
        <w:t>samaranina</w:t>
      </w:r>
    </w:p>
    <w:p>
      <w:r>
        <w:t>samaranini</w:t>
      </w:r>
    </w:p>
    <w:p>
      <w:r>
        <w:t>samaraninь</w:t>
      </w:r>
    </w:p>
    <w:p>
      <w:r>
        <w:t>samariiskь</w:t>
      </w:r>
    </w:p>
    <w:p>
      <w:r>
        <w:t>samarinьskь</w:t>
      </w:r>
    </w:p>
    <w:p>
      <w:r>
        <w:t>samaritana</w:t>
      </w:r>
    </w:p>
    <w:p>
      <w:r>
        <w:t>samaritanь</w:t>
      </w:r>
    </w:p>
    <w:p>
      <w:r>
        <w:t>samariê</w:t>
      </w:r>
    </w:p>
    <w:p>
      <w:r>
        <w:t>sambriê</w:t>
      </w:r>
    </w:p>
    <w:p>
      <w:r>
        <w:t>sambuka</w:t>
      </w:r>
    </w:p>
    <w:p>
      <w:r>
        <w:t>samo</w:t>
      </w:r>
    </w:p>
    <w:p>
      <w:r>
        <w:t>samovidьcь</w:t>
      </w:r>
    </w:p>
    <w:p>
      <w:r>
        <w:t>samovolьnь</w:t>
      </w:r>
    </w:p>
    <w:p>
      <w:r>
        <w:t>samoilevь</w:t>
      </w:r>
    </w:p>
    <w:p>
      <w:r>
        <w:t>samuilovь</w:t>
      </w:r>
    </w:p>
    <w:p>
      <w:r>
        <w:t>samoilь</w:t>
      </w:r>
    </w:p>
    <w:p>
      <w:r>
        <w:t>samuilь</w:t>
      </w:r>
    </w:p>
    <w:p>
      <w:r>
        <w:t>samoničьnь</w:t>
      </w:r>
    </w:p>
    <w:p>
      <w:r>
        <w:t>samonь</w:t>
      </w:r>
    </w:p>
    <w:p>
      <w:r>
        <w:t>samoukrašenь</w:t>
      </w:r>
    </w:p>
    <w:p>
      <w:r>
        <w:t>samohotь</w:t>
      </w:r>
    </w:p>
    <w:p>
      <w:r>
        <w:t>samsonь</w:t>
      </w:r>
    </w:p>
    <w:p>
      <w:r>
        <w:t>samь</w:t>
      </w:r>
    </w:p>
    <w:p>
      <w:r>
        <w:t>sanamnica</w:t>
      </w:r>
    </w:p>
    <w:p>
      <w:r>
        <w:t>sanatь</w:t>
      </w:r>
    </w:p>
    <w:p>
      <w:r>
        <w:t>sandala</w:t>
      </w:r>
    </w:p>
    <w:p>
      <w:r>
        <w:t>sanirьskь</w:t>
      </w:r>
    </w:p>
    <w:p>
      <w:r>
        <w:t>sannikь</w:t>
      </w:r>
    </w:p>
    <w:p>
      <w:r>
        <w:t>santizь</w:t>
      </w:r>
    </w:p>
    <w:p>
      <w:r>
        <w:t>sancii</w:t>
      </w:r>
    </w:p>
    <w:p>
      <w:r>
        <w:t>sanciê</w:t>
      </w:r>
    </w:p>
    <w:p>
      <w:r>
        <w:t>sanь</w:t>
      </w:r>
    </w:p>
    <w:p>
      <w:r>
        <w:t>sapatei</w:t>
      </w:r>
    </w:p>
    <w:p>
      <w:r>
        <w:t>sapati</w:t>
      </w:r>
    </w:p>
    <w:p>
      <w:r>
        <w:t>sapirь</w:t>
      </w:r>
    </w:p>
    <w:p>
      <w:r>
        <w:t>sapogь</w:t>
      </w:r>
    </w:p>
    <w:p>
      <w:r>
        <w:t>saporь</w:t>
      </w:r>
    </w:p>
    <w:p>
      <w:r>
        <w:t>saprotivu</w:t>
      </w:r>
    </w:p>
    <w:p>
      <w:r>
        <w:t>sapunь</w:t>
      </w:r>
    </w:p>
    <w:p>
      <w:r>
        <w:t>sapfira</w:t>
      </w:r>
    </w:p>
    <w:p>
      <w:r>
        <w:t>sapira</w:t>
      </w:r>
    </w:p>
    <w:p>
      <w:r>
        <w:t>saradonь</w:t>
      </w:r>
    </w:p>
    <w:p>
      <w:r>
        <w:t>saražinь</w:t>
      </w:r>
    </w:p>
    <w:p>
      <w:r>
        <w:t>sarapta</w:t>
      </w:r>
    </w:p>
    <w:p>
      <w:r>
        <w:t>sarasarь</w:t>
      </w:r>
    </w:p>
    <w:p>
      <w:r>
        <w:t>sarviivь</w:t>
      </w:r>
    </w:p>
    <w:p>
      <w:r>
        <w:t>sargonь</w:t>
      </w:r>
    </w:p>
    <w:p>
      <w:r>
        <w:t>sardiniê</w:t>
      </w:r>
    </w:p>
    <w:p>
      <w:r>
        <w:t>sardinь</w:t>
      </w:r>
    </w:p>
    <w:p>
      <w:r>
        <w:t>sardь</w:t>
      </w:r>
    </w:p>
    <w:p>
      <w:r>
        <w:t>sardiusь</w:t>
      </w:r>
    </w:p>
    <w:p>
      <w:r>
        <w:t>sardii</w:t>
      </w:r>
    </w:p>
    <w:p>
      <w:r>
        <w:t>sardonikasь</w:t>
      </w:r>
    </w:p>
    <w:p>
      <w:r>
        <w:t>sardonisь</w:t>
      </w:r>
    </w:p>
    <w:p>
      <w:r>
        <w:t>sardonь</w:t>
      </w:r>
    </w:p>
    <w:p>
      <w:r>
        <w:t>sardêiskь</w:t>
      </w:r>
    </w:p>
    <w:p>
      <w:r>
        <w:t>sarra</w:t>
      </w:r>
    </w:p>
    <w:p>
      <w:r>
        <w:t>sar(r)inь</w:t>
      </w:r>
    </w:p>
    <w:p>
      <w:r>
        <w:t>sarunovь</w:t>
      </w:r>
    </w:p>
    <w:p>
      <w:r>
        <w:t>satalitь</w:t>
      </w:r>
    </w:p>
    <w:p>
      <w:r>
        <w:t>satirь</w:t>
      </w:r>
    </w:p>
    <w:p>
      <w:r>
        <w:t>satorii</w:t>
      </w:r>
    </w:p>
    <w:p>
      <w:r>
        <w:t>satrapь</w:t>
      </w:r>
    </w:p>
    <w:p>
      <w:r>
        <w:t>saturninь</w:t>
      </w:r>
    </w:p>
    <w:p>
      <w:r>
        <w:t>saulovь</w:t>
      </w:r>
    </w:p>
    <w:p>
      <w:r>
        <w:t>sauheiski</w:t>
      </w:r>
    </w:p>
    <w:p>
      <w:r>
        <w:t>saharovь</w:t>
      </w:r>
    </w:p>
    <w:p>
      <w:r>
        <w:t>saharь</w:t>
      </w:r>
    </w:p>
    <w:p>
      <w:r>
        <w:t>sacerdonь</w:t>
      </w:r>
    </w:p>
    <w:p>
      <w:r>
        <w:t>sacerdosь</w:t>
      </w:r>
    </w:p>
    <w:p>
      <w:r>
        <w:t>sbesêdovanie</w:t>
      </w:r>
    </w:p>
    <w:p>
      <w:r>
        <w:t>sbivati se</w:t>
      </w:r>
    </w:p>
    <w:p>
      <w:r>
        <w:t>sbiranie</w:t>
      </w:r>
    </w:p>
    <w:p>
      <w:r>
        <w:t>sbirati</w:t>
      </w:r>
    </w:p>
    <w:p>
      <w:r>
        <w:t>sbiti se</w:t>
      </w:r>
    </w:p>
    <w:p>
      <w:r>
        <w:t>sbožьnь</w:t>
      </w:r>
    </w:p>
    <w:p>
      <w:r>
        <w:t>sbitie</w:t>
      </w:r>
    </w:p>
    <w:p>
      <w:r>
        <w:t>sbiêati</w:t>
      </w:r>
    </w:p>
    <w:p>
      <w:r>
        <w:t>sblagoizvoliti</w:t>
      </w:r>
    </w:p>
    <w:p>
      <w:r>
        <w:t>s'blaždenie</w:t>
      </w:r>
    </w:p>
    <w:p>
      <w:r>
        <w:t>s'blažnati</w:t>
      </w:r>
    </w:p>
    <w:p>
      <w:r>
        <w:t>s'blažnevati</w:t>
      </w:r>
    </w:p>
    <w:p>
      <w:r>
        <w:t>s'blažnenie</w:t>
      </w:r>
    </w:p>
    <w:p>
      <w:r>
        <w:t>s'blazniti (se)</w:t>
      </w:r>
    </w:p>
    <w:p>
      <w:r>
        <w:t>s'blaznь</w:t>
      </w:r>
    </w:p>
    <w:p>
      <w:r>
        <w:t>sbluditi</w:t>
      </w:r>
    </w:p>
    <w:p>
      <w:r>
        <w:t>s'blûdati</w:t>
      </w:r>
    </w:p>
    <w:p>
      <w:r>
        <w:t>sblûdenie</w:t>
      </w:r>
    </w:p>
    <w:p>
      <w:r>
        <w:t>sblûsti</w:t>
      </w:r>
    </w:p>
    <w:p>
      <w:r>
        <w:t>sbožno</w:t>
      </w:r>
    </w:p>
    <w:p>
      <w:r>
        <w:t>sbožnê</w:t>
      </w:r>
    </w:p>
    <w:p>
      <w:r>
        <w:t>sbož'stvie</w:t>
      </w:r>
    </w:p>
    <w:p>
      <w:r>
        <w:t>sbož'stvo</w:t>
      </w:r>
    </w:p>
    <w:p>
      <w:r>
        <w:t>sboi</w:t>
      </w:r>
    </w:p>
    <w:p>
      <w:r>
        <w:t>sboriće</w:t>
      </w:r>
    </w:p>
    <w:p>
      <w:r>
        <w:t>sborь</w:t>
      </w:r>
    </w:p>
    <w:p>
      <w:r>
        <w:t>sborьnь</w:t>
      </w:r>
    </w:p>
    <w:p>
      <w:r>
        <w:t>svada</w:t>
      </w:r>
    </w:p>
    <w:p>
      <w:r>
        <w:t>svadnikь</w:t>
      </w:r>
    </w:p>
    <w:p>
      <w:r>
        <w:t>svaždenie</w:t>
      </w:r>
    </w:p>
    <w:p>
      <w:r>
        <w:t>svakь</w:t>
      </w:r>
    </w:p>
    <w:p>
      <w:r>
        <w:t>svala</w:t>
      </w:r>
    </w:p>
    <w:p>
      <w:r>
        <w:t>svaliti se</w:t>
      </w:r>
    </w:p>
    <w:p>
      <w:r>
        <w:t>svanuti</w:t>
      </w:r>
    </w:p>
    <w:p>
      <w:r>
        <w:t>svarati</w:t>
      </w:r>
    </w:p>
    <w:p>
      <w:r>
        <w:t>svarenie</w:t>
      </w:r>
    </w:p>
    <w:p>
      <w:r>
        <w:t>svariti</w:t>
      </w:r>
    </w:p>
    <w:p>
      <w:r>
        <w:t>svarlivь</w:t>
      </w:r>
    </w:p>
    <w:p>
      <w:r>
        <w:t>svarnikь</w:t>
      </w:r>
    </w:p>
    <w:p>
      <w:r>
        <w:t>svarь</w:t>
      </w:r>
    </w:p>
    <w:p>
      <w:r>
        <w:t>svarьnь</w:t>
      </w:r>
    </w:p>
    <w:p>
      <w:r>
        <w:t>svezanie</w:t>
      </w:r>
    </w:p>
    <w:p>
      <w:r>
        <w:t>svezati (se)</w:t>
      </w:r>
    </w:p>
    <w:p>
      <w:r>
        <w:t>svezovati se</w:t>
      </w:r>
    </w:p>
    <w:p>
      <w:r>
        <w:t>svekri</w:t>
      </w:r>
    </w:p>
    <w:p>
      <w:r>
        <w:t>svekrь</w:t>
      </w:r>
    </w:p>
    <w:p>
      <w:r>
        <w:t>sverêpie</w:t>
      </w:r>
    </w:p>
    <w:p>
      <w:r>
        <w:t>sverêpovati</w:t>
      </w:r>
    </w:p>
    <w:p>
      <w:r>
        <w:t>sverêpь</w:t>
      </w:r>
    </w:p>
    <w:p>
      <w:r>
        <w:t>sverêpьnь</w:t>
      </w:r>
    </w:p>
    <w:p>
      <w:r>
        <w:t>sverêpê</w:t>
      </w:r>
    </w:p>
    <w:p>
      <w:r>
        <w:t>svesti (se)</w:t>
      </w:r>
    </w:p>
    <w:p>
      <w:r>
        <w:t>svetba</w:t>
      </w:r>
    </w:p>
    <w:p>
      <w:r>
        <w:t>svetiliće</w:t>
      </w:r>
    </w:p>
    <w:p>
      <w:r>
        <w:t>svetilo</w:t>
      </w:r>
    </w:p>
    <w:p>
      <w:r>
        <w:t>svetina</w:t>
      </w:r>
    </w:p>
    <w:p>
      <w:r>
        <w:t>svetini</w:t>
      </w:r>
    </w:p>
    <w:p>
      <w:r>
        <w:t>svetitelstvo</w:t>
      </w:r>
    </w:p>
    <w:p>
      <w:r>
        <w:t>svetitelstvovati</w:t>
      </w:r>
    </w:p>
    <w:p>
      <w:r>
        <w:t>svetitelь</w:t>
      </w:r>
    </w:p>
    <w:p>
      <w:r>
        <w:t>svetiti (se)</w:t>
      </w:r>
    </w:p>
    <w:p>
      <w:r>
        <w:t>svetica</w:t>
      </w:r>
    </w:p>
    <w:p>
      <w:r>
        <w:t>svetloćь</w:t>
      </w:r>
    </w:p>
    <w:p>
      <w:r>
        <w:t>svetodavьcь</w:t>
      </w:r>
    </w:p>
    <w:p>
      <w:r>
        <w:t>svetonahabnikь</w:t>
      </w:r>
    </w:p>
    <w:p>
      <w:r>
        <w:t>svetosvetь</w:t>
      </w:r>
    </w:p>
    <w:p>
      <w:r>
        <w:t>svetoskvrьnenie</w:t>
      </w:r>
    </w:p>
    <w:p>
      <w:r>
        <w:t>svetoskvrьnь</w:t>
      </w:r>
    </w:p>
    <w:p>
      <w:r>
        <w:t>svetostь</w:t>
      </w:r>
    </w:p>
    <w:p>
      <w:r>
        <w:t>svetotadba</w:t>
      </w:r>
    </w:p>
    <w:p>
      <w:r>
        <w:t>svetotadbьcь</w:t>
      </w:r>
    </w:p>
    <w:p>
      <w:r>
        <w:t>svetotatьcь</w:t>
      </w:r>
    </w:p>
    <w:p>
      <w:r>
        <w:t>svetotvorie</w:t>
      </w:r>
    </w:p>
    <w:p>
      <w:r>
        <w:t>svetotvoriti</w:t>
      </w:r>
    </w:p>
    <w:p>
      <w:r>
        <w:t>svetotvorьcь</w:t>
      </w:r>
    </w:p>
    <w:p>
      <w:r>
        <w:t>svetoćь</w:t>
      </w:r>
    </w:p>
    <w:p>
      <w:r>
        <w:t>svetoč'stiti</w:t>
      </w:r>
    </w:p>
    <w:p>
      <w:r>
        <w:t>svetstvo</w:t>
      </w:r>
    </w:p>
    <w:p>
      <w:r>
        <w:t>svetь</w:t>
      </w:r>
    </w:p>
    <w:p>
      <w:r>
        <w:t>svetьcь</w:t>
      </w:r>
    </w:p>
    <w:p>
      <w:r>
        <w:t>svetê</w:t>
      </w:r>
    </w:p>
    <w:p>
      <w:r>
        <w:t>svećati se</w:t>
      </w:r>
    </w:p>
    <w:p>
      <w:r>
        <w:t>svećevati se</w:t>
      </w:r>
    </w:p>
    <w:p>
      <w:r>
        <w:t>svećenie</w:t>
      </w:r>
    </w:p>
    <w:p>
      <w:r>
        <w:t>svećenikь</w:t>
      </w:r>
    </w:p>
    <w:p>
      <w:r>
        <w:t>svećenstvo</w:t>
      </w:r>
    </w:p>
    <w:p>
      <w:r>
        <w:t>svećenohabьcь</w:t>
      </w:r>
    </w:p>
    <w:p>
      <w:r>
        <w:t>svivati</w:t>
      </w:r>
    </w:p>
    <w:p>
      <w:r>
        <w:t>sviditi se</w:t>
      </w:r>
    </w:p>
    <w:p>
      <w:r>
        <w:t>svila</w:t>
      </w:r>
    </w:p>
    <w:p>
      <w:r>
        <w:t>svilьnь</w:t>
      </w:r>
    </w:p>
    <w:p>
      <w:r>
        <w:t>svina</w:t>
      </w:r>
    </w:p>
    <w:p>
      <w:r>
        <w:t>svinia</w:t>
      </w:r>
    </w:p>
    <w:p>
      <w:r>
        <w:t>svinii</w:t>
      </w:r>
    </w:p>
    <w:p>
      <w:r>
        <w:t>svinina</w:t>
      </w:r>
    </w:p>
    <w:p>
      <w:r>
        <w:t>svinuti</w:t>
      </w:r>
    </w:p>
    <w:p>
      <w:r>
        <w:t>svinьskь</w:t>
      </w:r>
    </w:p>
    <w:p>
      <w:r>
        <w:t>sviralakь</w:t>
      </w:r>
    </w:p>
    <w:p>
      <w:r>
        <w:t>sviralь</w:t>
      </w:r>
    </w:p>
    <w:p>
      <w:r>
        <w:t>svirьkь</w:t>
      </w:r>
    </w:p>
    <w:p>
      <w:r>
        <w:t>svita</w:t>
      </w:r>
    </w:p>
    <w:p>
      <w:r>
        <w:t>svitarь</w:t>
      </w:r>
    </w:p>
    <w:p>
      <w:r>
        <w:t>svitati</w:t>
      </w:r>
    </w:p>
    <w:p>
      <w:r>
        <w:t>svitežiti</w:t>
      </w:r>
    </w:p>
    <w:p>
      <w:r>
        <w:t>s'viti se</w:t>
      </w:r>
    </w:p>
    <w:p>
      <w:r>
        <w:t>svitna</w:t>
      </w:r>
    </w:p>
    <w:p>
      <w:r>
        <w:t>svitьkь</w:t>
      </w:r>
    </w:p>
    <w:p>
      <w:r>
        <w:t>sviše</w:t>
      </w:r>
    </w:p>
    <w:p>
      <w:r>
        <w:t>svišьnь</w:t>
      </w:r>
    </w:p>
    <w:p>
      <w:r>
        <w:t>sviêti se</w:t>
      </w:r>
    </w:p>
    <w:p>
      <w:r>
        <w:t>svlažiti</w:t>
      </w:r>
    </w:p>
    <w:p>
      <w:r>
        <w:t>svlasti</w:t>
      </w:r>
    </w:p>
    <w:p>
      <w:r>
        <w:t>svlačiti se</w:t>
      </w:r>
    </w:p>
    <w:p>
      <w:r>
        <w:t>svlêći (se)</w:t>
      </w:r>
    </w:p>
    <w:p>
      <w:r>
        <w:t>svlêčenie</w:t>
      </w:r>
    </w:p>
    <w:p>
      <w:r>
        <w:t>svoboda</w:t>
      </w:r>
    </w:p>
    <w:p>
      <w:r>
        <w:t>svoboditi (se)</w:t>
      </w:r>
    </w:p>
    <w:p>
      <w:r>
        <w:t>svobodnikь</w:t>
      </w:r>
    </w:p>
    <w:p>
      <w:r>
        <w:t>svobodno</w:t>
      </w:r>
    </w:p>
    <w:p>
      <w:r>
        <w:t>svobodnê</w:t>
      </w:r>
    </w:p>
    <w:p>
      <w:r>
        <w:t>svobodstvie</w:t>
      </w:r>
    </w:p>
    <w:p>
      <w:r>
        <w:t>svobodstvo</w:t>
      </w:r>
    </w:p>
    <w:p>
      <w:r>
        <w:t>svobodćina</w:t>
      </w:r>
    </w:p>
    <w:p>
      <w:r>
        <w:t>svobodь</w:t>
      </w:r>
    </w:p>
    <w:p>
      <w:r>
        <w:t>svobodьnь</w:t>
      </w:r>
    </w:p>
    <w:p>
      <w:r>
        <w:t>svobodьskь</w:t>
      </w:r>
    </w:p>
    <w:p>
      <w:r>
        <w:t>svoditi</w:t>
      </w:r>
    </w:p>
    <w:p>
      <w:r>
        <w:t>svodiće</w:t>
      </w:r>
    </w:p>
    <w:p>
      <w:r>
        <w:t>svoi</w:t>
      </w:r>
    </w:p>
    <w:p>
      <w:r>
        <w:t>svoistvnê</w:t>
      </w:r>
    </w:p>
    <w:p>
      <w:r>
        <w:t>svoistvo</w:t>
      </w:r>
    </w:p>
    <w:p>
      <w:r>
        <w:t>svoitь</w:t>
      </w:r>
    </w:p>
    <w:p>
      <w:r>
        <w:t>svraska</w:t>
      </w:r>
    </w:p>
    <w:p>
      <w:r>
        <w:t>svratiti (se)</w:t>
      </w:r>
    </w:p>
    <w:p>
      <w:r>
        <w:t>svrьgnuti</w:t>
      </w:r>
    </w:p>
    <w:p>
      <w:r>
        <w:t>svrьženie</w:t>
      </w:r>
    </w:p>
    <w:p>
      <w:r>
        <w:t>svrьstnikь</w:t>
      </w:r>
    </w:p>
    <w:p>
      <w:r>
        <w:t>svrьstь</w:t>
      </w:r>
    </w:p>
    <w:p>
      <w:r>
        <w:t>svrьstьnь</w:t>
      </w:r>
    </w:p>
    <w:p>
      <w:r>
        <w:t>svrьstьcь</w:t>
      </w:r>
    </w:p>
    <w:p>
      <w:r>
        <w:t>svrьha</w:t>
      </w:r>
    </w:p>
    <w:p>
      <w:r>
        <w:t>svrьhu</w:t>
      </w:r>
    </w:p>
    <w:p>
      <w:r>
        <w:t>svrьhь</w:t>
      </w:r>
    </w:p>
    <w:p>
      <w:r>
        <w:t>svrьhьnь</w:t>
      </w:r>
    </w:p>
    <w:p>
      <w:r>
        <w:t>svrьšati se</w:t>
      </w:r>
    </w:p>
    <w:p>
      <w:r>
        <w:t>svrьševati</w:t>
      </w:r>
    </w:p>
    <w:p>
      <w:r>
        <w:t>svrьšenie</w:t>
      </w:r>
    </w:p>
    <w:p>
      <w:r>
        <w:t>svrьšeno</w:t>
      </w:r>
    </w:p>
    <w:p>
      <w:r>
        <w:t>svrьšenь</w:t>
      </w:r>
    </w:p>
    <w:p>
      <w:r>
        <w:t>svrьšenê</w:t>
      </w:r>
    </w:p>
    <w:p>
      <w:r>
        <w:t>svrьšitelno</w:t>
      </w:r>
    </w:p>
    <w:p>
      <w:r>
        <w:t>svrьšitelь</w:t>
      </w:r>
    </w:p>
    <w:p>
      <w:r>
        <w:t>svrьšitelьnь</w:t>
      </w:r>
    </w:p>
    <w:p>
      <w:r>
        <w:t>svrьšiti (se)</w:t>
      </w:r>
    </w:p>
    <w:p>
      <w:r>
        <w:t>svrêći</w:t>
      </w:r>
    </w:p>
    <w:p>
      <w:r>
        <w:t>sv'tênie</w:t>
      </w:r>
    </w:p>
    <w:p>
      <w:r>
        <w:t>sv'têti se</w:t>
      </w:r>
    </w:p>
    <w:p>
      <w:r>
        <w:t>svuzь</w:t>
      </w:r>
    </w:p>
    <w:p>
      <w:r>
        <w:t>svêdovanie</w:t>
      </w:r>
    </w:p>
    <w:p>
      <w:r>
        <w:t>svêdokovanie</w:t>
      </w:r>
    </w:p>
    <w:p>
      <w:r>
        <w:t>svêdokovati</w:t>
      </w:r>
    </w:p>
    <w:p>
      <w:r>
        <w:t>svêdokь</w:t>
      </w:r>
    </w:p>
    <w:p>
      <w:r>
        <w:t>svêdomno</w:t>
      </w:r>
    </w:p>
    <w:p>
      <w:r>
        <w:t>svêdomь</w:t>
      </w:r>
    </w:p>
    <w:p>
      <w:r>
        <w:t>svêdočiti</w:t>
      </w:r>
    </w:p>
    <w:p>
      <w:r>
        <w:t>svêdoč'stvie</w:t>
      </w:r>
    </w:p>
    <w:p>
      <w:r>
        <w:t>svêdoč'stvo</w:t>
      </w:r>
    </w:p>
    <w:p>
      <w:r>
        <w:t>svêdoč'stvovati</w:t>
      </w:r>
    </w:p>
    <w:p>
      <w:r>
        <w:t>svêdrь</w:t>
      </w:r>
    </w:p>
    <w:p>
      <w:r>
        <w:t>svêdь</w:t>
      </w:r>
    </w:p>
    <w:p>
      <w:r>
        <w:t>svêdênie</w:t>
      </w:r>
    </w:p>
    <w:p>
      <w:r>
        <w:t>svêdêtelstvie</w:t>
      </w:r>
    </w:p>
    <w:p>
      <w:r>
        <w:t>svêdêtelstvo</w:t>
      </w:r>
    </w:p>
    <w:p>
      <w:r>
        <w:t>svêdêtelstvovanь</w:t>
      </w:r>
    </w:p>
    <w:p>
      <w:r>
        <w:t>svêdêtelstvovati</w:t>
      </w:r>
    </w:p>
    <w:p>
      <w:r>
        <w:t>svêdêtelь</w:t>
      </w:r>
    </w:p>
    <w:p>
      <w:r>
        <w:t>svêdêti</w:t>
      </w:r>
    </w:p>
    <w:p>
      <w:r>
        <w:t>svêne</w:t>
      </w:r>
    </w:p>
    <w:p>
      <w:r>
        <w:t>svênь</w:t>
      </w:r>
    </w:p>
    <w:p>
      <w:r>
        <w:t>svêsiti (se)</w:t>
      </w:r>
    </w:p>
    <w:p>
      <w:r>
        <w:t>svêstiti se</w:t>
      </w:r>
    </w:p>
    <w:p>
      <w:r>
        <w:t>svêstnikь</w:t>
      </w:r>
    </w:p>
    <w:p>
      <w:r>
        <w:t>svêstovanie</w:t>
      </w:r>
    </w:p>
    <w:p>
      <w:r>
        <w:t>svêstovati se</w:t>
      </w:r>
    </w:p>
    <w:p>
      <w:r>
        <w:t>svêstь</w:t>
      </w:r>
    </w:p>
    <w:p>
      <w:r>
        <w:t>svêtilnikь</w:t>
      </w:r>
    </w:p>
    <w:p>
      <w:r>
        <w:t>svêtilničьnь</w:t>
      </w:r>
    </w:p>
    <w:p>
      <w:r>
        <w:t>svêtilo</w:t>
      </w:r>
    </w:p>
    <w:p>
      <w:r>
        <w:t>svêtiti (se)</w:t>
      </w:r>
    </w:p>
    <w:p>
      <w:r>
        <w:t>svêtlati se</w:t>
      </w:r>
    </w:p>
    <w:p>
      <w:r>
        <w:t>svêtliti se</w:t>
      </w:r>
    </w:p>
    <w:p>
      <w:r>
        <w:t>svêtlo</w:t>
      </w:r>
    </w:p>
    <w:p>
      <w:r>
        <w:t>svêtlozarьnь</w:t>
      </w:r>
    </w:p>
    <w:p>
      <w:r>
        <w:t>svêtlostь</w:t>
      </w:r>
    </w:p>
    <w:p>
      <w:r>
        <w:t>svêtlota</w:t>
      </w:r>
    </w:p>
    <w:p>
      <w:r>
        <w:t>svêtloća</w:t>
      </w:r>
    </w:p>
    <w:p>
      <w:r>
        <w:t>svêt'lь</w:t>
      </w:r>
    </w:p>
    <w:p>
      <w:r>
        <w:t>svêtlê</w:t>
      </w:r>
    </w:p>
    <w:p>
      <w:r>
        <w:t>svêtnikь</w:t>
      </w:r>
    </w:p>
    <w:p>
      <w:r>
        <w:t>svêtnica</w:t>
      </w:r>
    </w:p>
    <w:p>
      <w:r>
        <w:t>svêtnь</w:t>
      </w:r>
    </w:p>
    <w:p>
      <w:r>
        <w:t>svêtovanie</w:t>
      </w:r>
    </w:p>
    <w:p>
      <w:r>
        <w:t>svêtovati se</w:t>
      </w:r>
    </w:p>
    <w:p>
      <w:r>
        <w:t>svêtovьnь</w:t>
      </w:r>
    </w:p>
    <w:p>
      <w:r>
        <w:t>svêtь</w:t>
      </w:r>
    </w:p>
    <w:p>
      <w:r>
        <w:t>svêtьskь</w:t>
      </w:r>
    </w:p>
    <w:p>
      <w:r>
        <w:t>svêća</w:t>
      </w:r>
    </w:p>
    <w:p>
      <w:r>
        <w:t>svêćavati</w:t>
      </w:r>
    </w:p>
    <w:p>
      <w:r>
        <w:t>svêćanie</w:t>
      </w:r>
    </w:p>
    <w:p>
      <w:r>
        <w:t>svêćati</w:t>
      </w:r>
    </w:p>
    <w:p>
      <w:r>
        <w:t>svêćevati</w:t>
      </w:r>
    </w:p>
    <w:p>
      <w:r>
        <w:t>svêćnakь</w:t>
      </w:r>
    </w:p>
    <w:p>
      <w:r>
        <w:t>svêćnikь</w:t>
      </w:r>
    </w:p>
    <w:p>
      <w:r>
        <w:t>svêčьnь</w:t>
      </w:r>
    </w:p>
    <w:p>
      <w:r>
        <w:t>sgaždati se</w:t>
      </w:r>
    </w:p>
    <w:p>
      <w:r>
        <w:t>sgibati se</w:t>
      </w:r>
    </w:p>
    <w:p>
      <w:r>
        <w:t>sgizdati se</w:t>
      </w:r>
    </w:p>
    <w:p>
      <w:r>
        <w:t>sglagolati</w:t>
      </w:r>
    </w:p>
    <w:p>
      <w:r>
        <w:t>s'gledati</w:t>
      </w:r>
    </w:p>
    <w:p>
      <w:r>
        <w:t>s'gniti</w:t>
      </w:r>
    </w:p>
    <w:p>
      <w:r>
        <w:t>sgovarati se</w:t>
      </w:r>
    </w:p>
    <w:p>
      <w:r>
        <w:t>sgovorenie</w:t>
      </w:r>
    </w:p>
    <w:p>
      <w:r>
        <w:t>sgovoriti se</w:t>
      </w:r>
    </w:p>
    <w:p>
      <w:r>
        <w:t>sgovorь</w:t>
      </w:r>
    </w:p>
    <w:p>
      <w:r>
        <w:t>sgovorьnь</w:t>
      </w:r>
    </w:p>
    <w:p>
      <w:r>
        <w:t>sgodati se</w:t>
      </w:r>
    </w:p>
    <w:p>
      <w:r>
        <w:t>sgoditi se</w:t>
      </w:r>
    </w:p>
    <w:p>
      <w:r>
        <w:t>sgodênie</w:t>
      </w:r>
    </w:p>
    <w:p>
      <w:r>
        <w:t>sgoždenie</w:t>
      </w:r>
    </w:p>
    <w:p>
      <w:r>
        <w:t>sgora</w:t>
      </w:r>
    </w:p>
    <w:p>
      <w:r>
        <w:t>sgoru</w:t>
      </w:r>
    </w:p>
    <w:p>
      <w:r>
        <w:t>sgorênie</w:t>
      </w:r>
    </w:p>
    <w:p>
      <w:r>
        <w:t>sgorêti</w:t>
      </w:r>
    </w:p>
    <w:p>
      <w:r>
        <w:t>s'graditi</w:t>
      </w:r>
    </w:p>
    <w:p>
      <w:r>
        <w:t>s'graždati se</w:t>
      </w:r>
    </w:p>
    <w:p>
      <w:r>
        <w:t>s'graždenie</w:t>
      </w:r>
    </w:p>
    <w:p>
      <w:r>
        <w:t>sgrьčiti se</w:t>
      </w:r>
    </w:p>
    <w:p>
      <w:r>
        <w:t>s'grêvati</w:t>
      </w:r>
    </w:p>
    <w:p>
      <w:r>
        <w:t>s'grêti se</w:t>
      </w:r>
    </w:p>
    <w:p>
      <w:r>
        <w:t>s'grêšavati</w:t>
      </w:r>
    </w:p>
    <w:p>
      <w:r>
        <w:t>s'grêšati</w:t>
      </w:r>
    </w:p>
    <w:p>
      <w:r>
        <w:t>s'grêševati</w:t>
      </w:r>
    </w:p>
    <w:p>
      <w:r>
        <w:t>s'grêšenie</w:t>
      </w:r>
    </w:p>
    <w:p>
      <w:r>
        <w:t>s'grêšiti</w:t>
      </w:r>
    </w:p>
    <w:p>
      <w:r>
        <w:t>s'grêêti se</w:t>
      </w:r>
    </w:p>
    <w:p>
      <w:r>
        <w:t>sdimati se</w:t>
      </w:r>
    </w:p>
    <w:p>
      <w:r>
        <w:t>sdobьnь</w:t>
      </w:r>
    </w:p>
    <w:p>
      <w:r>
        <w:t>sdobnêe</w:t>
      </w:r>
    </w:p>
    <w:p>
      <w:r>
        <w:t>sdola</w:t>
      </w:r>
    </w:p>
    <w:p>
      <w:r>
        <w:t>sdostoinь</w:t>
      </w:r>
    </w:p>
    <w:p>
      <w:r>
        <w:t>sdrobiti</w:t>
      </w:r>
    </w:p>
    <w:p>
      <w:r>
        <w:t>sdružati</w:t>
      </w:r>
    </w:p>
    <w:p>
      <w:r>
        <w:t>sdružba</w:t>
      </w:r>
    </w:p>
    <w:p>
      <w:r>
        <w:t>sdružbьnь</w:t>
      </w:r>
    </w:p>
    <w:p>
      <w:r>
        <w:t>sdruženie</w:t>
      </w:r>
    </w:p>
    <w:p>
      <w:r>
        <w:t>sdružiti se</w:t>
      </w:r>
    </w:p>
    <w:p>
      <w:r>
        <w:t>sdružьnь</w:t>
      </w:r>
    </w:p>
    <w:p>
      <w:r>
        <w:t>sdručenie</w:t>
      </w:r>
    </w:p>
    <w:p>
      <w:r>
        <w:t>sdrьgnuti se</w:t>
      </w:r>
    </w:p>
    <w:p>
      <w:r>
        <w:t>sdrьžanie</w:t>
      </w:r>
    </w:p>
    <w:p>
      <w:r>
        <w:t>sdrьžati se</w:t>
      </w:r>
    </w:p>
    <w:p>
      <w:r>
        <w:t>sdrьželivь</w:t>
      </w:r>
    </w:p>
    <w:p>
      <w:r>
        <w:t>sdrьžstvo</w:t>
      </w:r>
    </w:p>
    <w:p>
      <w:r>
        <w:t>sdrьžnêti</w:t>
      </w:r>
    </w:p>
    <w:p>
      <w:r>
        <w:t>sduti</w:t>
      </w:r>
    </w:p>
    <w:p>
      <w:r>
        <w:t>s'dьnь</w:t>
      </w:r>
    </w:p>
    <w:p>
      <w:r>
        <w:t>s'dê</w:t>
      </w:r>
    </w:p>
    <w:p>
      <w:r>
        <w:t>s'dêvati se</w:t>
      </w:r>
    </w:p>
    <w:p>
      <w:r>
        <w:t>s'dêlanie</w:t>
      </w:r>
    </w:p>
    <w:p>
      <w:r>
        <w:t>sdêlatelьnь</w:t>
      </w:r>
    </w:p>
    <w:p>
      <w:r>
        <w:t>s'dêlati</w:t>
      </w:r>
    </w:p>
    <w:p>
      <w:r>
        <w:t>s'dêlatêliće</w:t>
      </w:r>
    </w:p>
    <w:p>
      <w:r>
        <w:t>s'dêlêvati se</w:t>
      </w:r>
    </w:p>
    <w:p>
      <w:r>
        <w:t>s'dêti</w:t>
      </w:r>
    </w:p>
    <w:p>
      <w:r>
        <w:t>s'dêšьnь</w:t>
      </w:r>
    </w:p>
    <w:p>
      <w:r>
        <w:t>s'dêênie</w:t>
      </w:r>
    </w:p>
    <w:p>
      <w:r>
        <w:t>s'dêêti</w:t>
      </w:r>
    </w:p>
    <w:p>
      <w:r>
        <w:t>sebrь</w:t>
      </w:r>
    </w:p>
    <w:p>
      <w:r>
        <w:t>sebêgrubь</w:t>
      </w:r>
    </w:p>
    <w:p>
      <w:r>
        <w:t>severa</w:t>
      </w:r>
    </w:p>
    <w:p>
      <w:r>
        <w:t>severinь</w:t>
      </w:r>
    </w:p>
    <w:p>
      <w:r>
        <w:t>severiênь</w:t>
      </w:r>
    </w:p>
    <w:p>
      <w:r>
        <w:t>severь</w:t>
      </w:r>
    </w:p>
    <w:p>
      <w:r>
        <w:t>severii</w:t>
      </w:r>
    </w:p>
    <w:p>
      <w:r>
        <w:t>sevoimь</w:t>
      </w:r>
    </w:p>
    <w:p>
      <w:r>
        <w:t>seganie</w:t>
      </w:r>
    </w:p>
    <w:p>
      <w:r>
        <w:t>sedekiê</w:t>
      </w:r>
    </w:p>
    <w:p>
      <w:r>
        <w:t>s'edinevati (se)</w:t>
      </w:r>
    </w:p>
    <w:p>
      <w:r>
        <w:t>s'ediniti</w:t>
      </w:r>
    </w:p>
    <w:p>
      <w:r>
        <w:t>sedlo</w:t>
      </w:r>
    </w:p>
    <w:p>
      <w:r>
        <w:t>sed'mdesetь</w:t>
      </w:r>
    </w:p>
    <w:p>
      <w:r>
        <w:t>sedmericeû</w:t>
      </w:r>
    </w:p>
    <w:p>
      <w:r>
        <w:t>sedmero</w:t>
      </w:r>
    </w:p>
    <w:p>
      <w:r>
        <w:t>sedmerogubьnь</w:t>
      </w:r>
    </w:p>
    <w:p>
      <w:r>
        <w:t>sedmeročainь</w:t>
      </w:r>
    </w:p>
    <w:p>
      <w:r>
        <w:t>sedmeročinьnь</w:t>
      </w:r>
    </w:p>
    <w:p>
      <w:r>
        <w:t>sedmerь</w:t>
      </w:r>
    </w:p>
    <w:p>
      <w:r>
        <w:t>sedmi</w:t>
      </w:r>
    </w:p>
    <w:p>
      <w:r>
        <w:t>sedm'kratь</w:t>
      </w:r>
    </w:p>
    <w:p>
      <w:r>
        <w:t>sedmodesetьnь</w:t>
      </w:r>
    </w:p>
    <w:p>
      <w:r>
        <w:t>sedmolonь</w:t>
      </w:r>
    </w:p>
    <w:p>
      <w:r>
        <w:t>sedmoobrazьnь</w:t>
      </w:r>
    </w:p>
    <w:p>
      <w:r>
        <w:t>sedmoobrazovatelьnь</w:t>
      </w:r>
    </w:p>
    <w:p>
      <w:r>
        <w:t>sedmopečatьnь</w:t>
      </w:r>
    </w:p>
    <w:p>
      <w:r>
        <w:t>sedmočinьnь</w:t>
      </w:r>
    </w:p>
    <w:p>
      <w:r>
        <w:t>sed'mь</w:t>
      </w:r>
    </w:p>
    <w:p>
      <w:r>
        <w:t>sedrahovь</w:t>
      </w:r>
    </w:p>
    <w:p>
      <w:r>
        <w:t>sidrahovь</w:t>
      </w:r>
    </w:p>
    <w:p>
      <w:r>
        <w:t>sedrahь</w:t>
      </w:r>
    </w:p>
    <w:p>
      <w:r>
        <w:t>sidrahь</w:t>
      </w:r>
    </w:p>
    <w:p>
      <w:r>
        <w:t>sedunь</w:t>
      </w:r>
    </w:p>
    <w:p>
      <w:r>
        <w:t>sežanь</w:t>
      </w:r>
    </w:p>
    <w:p>
      <w:r>
        <w:t>sezati</w:t>
      </w:r>
    </w:p>
    <w:p>
      <w:r>
        <w:t>seirь</w:t>
      </w:r>
    </w:p>
    <w:p>
      <w:r>
        <w:t>sekelь</w:t>
      </w:r>
    </w:p>
    <w:p>
      <w:r>
        <w:t>seelь</w:t>
      </w:r>
    </w:p>
    <w:p>
      <w:r>
        <w:t>sekratь</w:t>
      </w:r>
    </w:p>
    <w:p>
      <w:r>
        <w:t>sektembrь</w:t>
      </w:r>
    </w:p>
    <w:p>
      <w:r>
        <w:t>sektemrii</w:t>
      </w:r>
    </w:p>
    <w:p>
      <w:r>
        <w:t>sekunda</w:t>
      </w:r>
    </w:p>
    <w:p>
      <w:r>
        <w:t>sekundь</w:t>
      </w:r>
    </w:p>
    <w:p>
      <w:r>
        <w:t>sekuriolь</w:t>
      </w:r>
    </w:p>
    <w:p>
      <w:r>
        <w:t>selevkiê</w:t>
      </w:r>
    </w:p>
    <w:p>
      <w:r>
        <w:t>seleonciê</w:t>
      </w:r>
    </w:p>
    <w:p>
      <w:r>
        <w:t>selenie</w:t>
      </w:r>
    </w:p>
    <w:p>
      <w:r>
        <w:t>seleukь</w:t>
      </w:r>
    </w:p>
    <w:p>
      <w:r>
        <w:t>seleokь</w:t>
      </w:r>
    </w:p>
    <w:p>
      <w:r>
        <w:t>seliko</w:t>
      </w:r>
    </w:p>
    <w:p>
      <w:r>
        <w:t>selikь</w:t>
      </w:r>
    </w:p>
    <w:p>
      <w:r>
        <w:t>seliti se</w:t>
      </w:r>
    </w:p>
    <w:p>
      <w:r>
        <w:t>sella</w:t>
      </w:r>
    </w:p>
    <w:p>
      <w:r>
        <w:t>selmonь</w:t>
      </w:r>
    </w:p>
    <w:p>
      <w:r>
        <w:t>selo</w:t>
      </w:r>
    </w:p>
    <w:p>
      <w:r>
        <w:t>selomьskь</w:t>
      </w:r>
    </w:p>
    <w:p>
      <w:r>
        <w:t>silomьskь</w:t>
      </w:r>
    </w:p>
    <w:p>
      <w:r>
        <w:t>selumь</w:t>
      </w:r>
    </w:p>
    <w:p>
      <w:r>
        <w:t>selьnь</w:t>
      </w:r>
    </w:p>
    <w:p>
      <w:r>
        <w:t>selce</w:t>
      </w:r>
    </w:p>
    <w:p>
      <w:r>
        <w:t>semei</w:t>
      </w:r>
    </w:p>
    <w:p>
      <w:r>
        <w:t>semeonь</w:t>
      </w:r>
    </w:p>
    <w:p>
      <w:r>
        <w:t>semionь</w:t>
      </w:r>
    </w:p>
    <w:p>
      <w:r>
        <w:t>semetrь</w:t>
      </w:r>
    </w:p>
    <w:p>
      <w:r>
        <w:t>semestrь</w:t>
      </w:r>
    </w:p>
    <w:p>
      <w:r>
        <w:t>semidalь</w:t>
      </w:r>
    </w:p>
    <w:p>
      <w:r>
        <w:t>semiduplь</w:t>
      </w:r>
    </w:p>
    <w:p>
      <w:r>
        <w:t>seminekь</w:t>
      </w:r>
    </w:p>
    <w:p>
      <w:r>
        <w:t>semionovь</w:t>
      </w:r>
    </w:p>
    <w:p>
      <w:r>
        <w:t>semrьtie</w:t>
      </w:r>
    </w:p>
    <w:p>
      <w:r>
        <w:t>semrьtinosьnь</w:t>
      </w:r>
    </w:p>
    <w:p>
      <w:r>
        <w:t>semrьtno</w:t>
      </w:r>
    </w:p>
    <w:p>
      <w:r>
        <w:t>semrьtь</w:t>
      </w:r>
    </w:p>
    <w:p>
      <w:r>
        <w:t>semrьtьnь</w:t>
      </w:r>
    </w:p>
    <w:p>
      <w:r>
        <w:t>semrьtьstvo</w:t>
      </w:r>
    </w:p>
    <w:p>
      <w:r>
        <w:t>semrьt'vstvo</w:t>
      </w:r>
    </w:p>
    <w:p>
      <w:r>
        <w:t>semêinь</w:t>
      </w:r>
    </w:p>
    <w:p>
      <w:r>
        <w:t>senarьskь</w:t>
      </w:r>
    </w:p>
    <w:p>
      <w:r>
        <w:t>senarь</w:t>
      </w:r>
    </w:p>
    <w:p>
      <w:r>
        <w:t>senaturstvo</w:t>
      </w:r>
    </w:p>
    <w:p>
      <w:r>
        <w:t>senaturь</w:t>
      </w:r>
    </w:p>
    <w:p>
      <w:r>
        <w:t>senatь</w:t>
      </w:r>
    </w:p>
    <w:p>
      <w:r>
        <w:t>senaheribь</w:t>
      </w:r>
    </w:p>
    <w:p>
      <w:r>
        <w:t>senahirimь</w:t>
      </w:r>
    </w:p>
    <w:p>
      <w:r>
        <w:t>sendrudinь</w:t>
      </w:r>
    </w:p>
    <w:p>
      <w:r>
        <w:t>seneka</w:t>
      </w:r>
    </w:p>
    <w:p>
      <w:r>
        <w:t>senii</w:t>
      </w:r>
    </w:p>
    <w:p>
      <w:r>
        <w:t>senonь</w:t>
      </w:r>
    </w:p>
    <w:p>
      <w:r>
        <w:t>sensa</w:t>
      </w:r>
    </w:p>
    <w:p>
      <w:r>
        <w:t>sentenciê</w:t>
      </w:r>
    </w:p>
    <w:p>
      <w:r>
        <w:t>senь</w:t>
      </w:r>
    </w:p>
    <w:p>
      <w:r>
        <w:t>senьskь</w:t>
      </w:r>
    </w:p>
    <w:p>
      <w:r>
        <w:t>seonь</w:t>
      </w:r>
    </w:p>
    <w:p>
      <w:r>
        <w:t>seppora</w:t>
      </w:r>
    </w:p>
    <w:p>
      <w:r>
        <w:t>serapimь</w:t>
      </w:r>
    </w:p>
    <w:p>
      <w:r>
        <w:t>serafimь</w:t>
      </w:r>
    </w:p>
    <w:p>
      <w:r>
        <w:t>serapisь</w:t>
      </w:r>
    </w:p>
    <w:p>
      <w:r>
        <w:t>šerapišь</w:t>
      </w:r>
    </w:p>
    <w:p>
      <w:r>
        <w:t>serafinь</w:t>
      </w:r>
    </w:p>
    <w:p>
      <w:r>
        <w:t>serenь</w:t>
      </w:r>
    </w:p>
    <w:p>
      <w:r>
        <w:t>serjii</w:t>
      </w:r>
    </w:p>
    <w:p>
      <w:r>
        <w:t>sergь</w:t>
      </w:r>
    </w:p>
    <w:p>
      <w:r>
        <w:t>sermonь</w:t>
      </w:r>
    </w:p>
    <w:p>
      <w:r>
        <w:t>seronь</w:t>
      </w:r>
    </w:p>
    <w:p>
      <w:r>
        <w:t>seruhь</w:t>
      </w:r>
    </w:p>
    <w:p>
      <w:r>
        <w:t>serukь</w:t>
      </w:r>
    </w:p>
    <w:p>
      <w:r>
        <w:t>sestra</w:t>
      </w:r>
    </w:p>
    <w:p>
      <w:r>
        <w:t>sestrinь</w:t>
      </w:r>
    </w:p>
    <w:p>
      <w:r>
        <w:t>sestrênica</w:t>
      </w:r>
    </w:p>
    <w:p>
      <w:r>
        <w:t>setarь</w:t>
      </w:r>
    </w:p>
    <w:p>
      <w:r>
        <w:t>seteninь</w:t>
      </w:r>
    </w:p>
    <w:p>
      <w:r>
        <w:t>seti</w:t>
      </w:r>
    </w:p>
    <w:p>
      <w:r>
        <w:t>s'žaliti</w:t>
      </w:r>
    </w:p>
    <w:p>
      <w:r>
        <w:t>sžalovati</w:t>
      </w:r>
    </w:p>
    <w:p>
      <w:r>
        <w:t>s'žde</w:t>
      </w:r>
    </w:p>
    <w:p>
      <w:r>
        <w:t>s'žeći</w:t>
      </w:r>
    </w:p>
    <w:p>
      <w:r>
        <w:t>sьžgati</w:t>
      </w:r>
    </w:p>
    <w:p>
      <w:r>
        <w:t>s'žigati</w:t>
      </w:r>
    </w:p>
    <w:p>
      <w:r>
        <w:t>s'žizati</w:t>
      </w:r>
    </w:p>
    <w:p>
      <w:r>
        <w:t>sžitie</w:t>
      </w:r>
    </w:p>
    <w:p>
      <w:r>
        <w:t>s'žrêblenie</w:t>
      </w:r>
    </w:p>
    <w:p>
      <w:r>
        <w:t>szagazь</w:t>
      </w:r>
    </w:p>
    <w:p>
      <w:r>
        <w:t>szadi</w:t>
      </w:r>
    </w:p>
    <w:p>
      <w:r>
        <w:t>s'zadь</w:t>
      </w:r>
    </w:p>
    <w:p>
      <w:r>
        <w:t>s'zdavati</w:t>
      </w:r>
    </w:p>
    <w:p>
      <w:r>
        <w:t>s'zidati</w:t>
      </w:r>
    </w:p>
    <w:p>
      <w:r>
        <w:t>s'znati</w:t>
      </w:r>
    </w:p>
    <w:p>
      <w:r>
        <w:t>s'zrênie</w:t>
      </w:r>
    </w:p>
    <w:p>
      <w:r>
        <w:t>s'zrêti</w:t>
      </w:r>
    </w:p>
    <w:p>
      <w:r>
        <w:t>s'zuti</w:t>
      </w:r>
    </w:p>
    <w:p>
      <w:r>
        <w:t>si</w:t>
      </w:r>
    </w:p>
    <w:p>
      <w:r>
        <w:t>sigarь</w:t>
      </w:r>
    </w:p>
    <w:p>
      <w:r>
        <w:t>siglina</w:t>
      </w:r>
    </w:p>
    <w:p>
      <w:r>
        <w:t>sigorь</w:t>
      </w:r>
    </w:p>
    <w:p>
      <w:r>
        <w:t>siguro</w:t>
      </w:r>
    </w:p>
    <w:p>
      <w:r>
        <w:t>sidomь</w:t>
      </w:r>
    </w:p>
    <w:p>
      <w:r>
        <w:t>sidoniê</w:t>
      </w:r>
    </w:p>
    <w:p>
      <w:r>
        <w:t>sidonь</w:t>
      </w:r>
    </w:p>
    <w:p>
      <w:r>
        <w:t>sidonьskь</w:t>
      </w:r>
    </w:p>
    <w:p>
      <w:r>
        <w:t>sidro</w:t>
      </w:r>
    </w:p>
    <w:p>
      <w:r>
        <w:t>sidrь</w:t>
      </w:r>
    </w:p>
    <w:p>
      <w:r>
        <w:t>sikamenь</w:t>
      </w:r>
    </w:p>
    <w:p>
      <w:r>
        <w:t>sikerь</w:t>
      </w:r>
    </w:p>
    <w:p>
      <w:r>
        <w:t>sikima</w:t>
      </w:r>
    </w:p>
    <w:p>
      <w:r>
        <w:t>sikinorь</w:t>
      </w:r>
    </w:p>
    <w:p>
      <w:r>
        <w:t>sikisanorь</w:t>
      </w:r>
    </w:p>
    <w:p>
      <w:r>
        <w:t>siko</w:t>
      </w:r>
    </w:p>
    <w:p>
      <w:r>
        <w:t>sikovь</w:t>
      </w:r>
    </w:p>
    <w:p>
      <w:r>
        <w:t>sikь</w:t>
      </w:r>
    </w:p>
    <w:p>
      <w:r>
        <w:t>sila</w:t>
      </w:r>
    </w:p>
    <w:p>
      <w:r>
        <w:t>silvanь</w:t>
      </w:r>
    </w:p>
    <w:p>
      <w:r>
        <w:t>silverii</w:t>
      </w:r>
    </w:p>
    <w:p>
      <w:r>
        <w:t>silvestrь</w:t>
      </w:r>
    </w:p>
    <w:p>
      <w:r>
        <w:t>silenie</w:t>
      </w:r>
    </w:p>
    <w:p>
      <w:r>
        <w:t>siliti (se)</w:t>
      </w:r>
    </w:p>
    <w:p>
      <w:r>
        <w:t>silkь</w:t>
      </w:r>
    </w:p>
    <w:p>
      <w:r>
        <w:t>silnikь</w:t>
      </w:r>
    </w:p>
    <w:p>
      <w:r>
        <w:t>silno</w:t>
      </w:r>
    </w:p>
    <w:p>
      <w:r>
        <w:t>silnostь</w:t>
      </w:r>
    </w:p>
    <w:p>
      <w:r>
        <w:t>silnê</w:t>
      </w:r>
    </w:p>
    <w:p>
      <w:r>
        <w:t>siloemь</w:t>
      </w:r>
    </w:p>
    <w:p>
      <w:r>
        <w:t>siloemьskь</w:t>
      </w:r>
    </w:p>
    <w:p>
      <w:r>
        <w:t>siloiskь</w:t>
      </w:r>
    </w:p>
    <w:p>
      <w:r>
        <w:t>silomь</w:t>
      </w:r>
    </w:p>
    <w:p>
      <w:r>
        <w:t>silo(i)</w:t>
      </w:r>
    </w:p>
    <w:p>
      <w:r>
        <w:t>silostь</w:t>
      </w:r>
    </w:p>
    <w:p>
      <w:r>
        <w:t>silusь</w:t>
      </w:r>
    </w:p>
    <w:p>
      <w:r>
        <w:t>silьnь</w:t>
      </w:r>
    </w:p>
    <w:p>
      <w:r>
        <w:t>simakь</w:t>
      </w:r>
    </w:p>
    <w:p>
      <w:r>
        <w:t>simbolь</w:t>
      </w:r>
    </w:p>
    <w:p>
      <w:r>
        <w:t>simo</w:t>
      </w:r>
    </w:p>
    <w:p>
      <w:r>
        <w:t>simovь</w:t>
      </w:r>
    </w:p>
    <w:p>
      <w:r>
        <w:t>simonь</w:t>
      </w:r>
    </w:p>
    <w:p>
      <w:r>
        <w:t>simplicii</w:t>
      </w:r>
    </w:p>
    <w:p>
      <w:r>
        <w:t>simpliciênь</w:t>
      </w:r>
    </w:p>
    <w:p>
      <w:r>
        <w:t>simponiê</w:t>
      </w:r>
    </w:p>
    <w:p>
      <w:r>
        <w:t>simporiênь</w:t>
      </w:r>
    </w:p>
    <w:p>
      <w:r>
        <w:t>simporosa</w:t>
      </w:r>
    </w:p>
    <w:p>
      <w:r>
        <w:t>simunovь</w:t>
      </w:r>
    </w:p>
    <w:p>
      <w:r>
        <w:t>simunь</w:t>
      </w:r>
    </w:p>
    <w:p>
      <w:r>
        <w:t>simь</w:t>
      </w:r>
    </w:p>
    <w:p>
      <w:r>
        <w:t>sinadrь</w:t>
      </w:r>
    </w:p>
    <w:p>
      <w:r>
        <w:t>sinai</w:t>
      </w:r>
    </w:p>
    <w:p>
      <w:r>
        <w:t>sinaê</w:t>
      </w:r>
    </w:p>
    <w:p>
      <w:r>
        <w:t>sina</w:t>
      </w:r>
    </w:p>
    <w:p>
      <w:r>
        <w:t>sinaiskь</w:t>
      </w:r>
    </w:p>
    <w:p>
      <w:r>
        <w:t>sinarьskь</w:t>
      </w:r>
    </w:p>
    <w:p>
      <w:r>
        <w:t>sindonь</w:t>
      </w:r>
    </w:p>
    <w:p>
      <w:r>
        <w:t>sindrundina</w:t>
      </w:r>
    </w:p>
    <w:p>
      <w:r>
        <w:t>sinovьcь</w:t>
      </w:r>
    </w:p>
    <w:p>
      <w:r>
        <w:t>sinovlь</w:t>
      </w:r>
    </w:p>
    <w:p>
      <w:r>
        <w:t>sinovstvo</w:t>
      </w:r>
    </w:p>
    <w:p>
      <w:r>
        <w:t>sinovьskь</w:t>
      </w:r>
    </w:p>
    <w:p>
      <w:r>
        <w:t>sinovьčь</w:t>
      </w:r>
    </w:p>
    <w:p>
      <w:r>
        <w:t>sinstvo</w:t>
      </w:r>
    </w:p>
    <w:p>
      <w:r>
        <w:t>sintikь</w:t>
      </w:r>
    </w:p>
    <w:p>
      <w:r>
        <w:t>sinь</w:t>
      </w:r>
    </w:p>
    <w:p>
      <w:r>
        <w:t>sinьkь</w:t>
      </w:r>
    </w:p>
    <w:p>
      <w:r>
        <w:t>sinьnь</w:t>
      </w:r>
    </w:p>
    <w:p>
      <w:r>
        <w:t>sionovь</w:t>
      </w:r>
    </w:p>
    <w:p>
      <w:r>
        <w:t>sionь</w:t>
      </w:r>
    </w:p>
    <w:p>
      <w:r>
        <w:t>sionьskь</w:t>
      </w:r>
    </w:p>
    <w:p>
      <w:r>
        <w:t>sipanie</w:t>
      </w:r>
    </w:p>
    <w:p>
      <w:r>
        <w:t>sipati</w:t>
      </w:r>
    </w:p>
    <w:p>
      <w:r>
        <w:t>sipionь</w:t>
      </w:r>
    </w:p>
    <w:p>
      <w:r>
        <w:t>siponь</w:t>
      </w:r>
    </w:p>
    <w:p>
      <w:r>
        <w:t>sirakužaninь</w:t>
      </w:r>
    </w:p>
    <w:p>
      <w:r>
        <w:t>sirakusiênskь</w:t>
      </w:r>
    </w:p>
    <w:p>
      <w:r>
        <w:t>sirana</w:t>
      </w:r>
    </w:p>
    <w:p>
      <w:r>
        <w:t>sirapta</w:t>
      </w:r>
    </w:p>
    <w:p>
      <w:r>
        <w:t>sirahovь</w:t>
      </w:r>
    </w:p>
    <w:p>
      <w:r>
        <w:t>sirika</w:t>
      </w:r>
    </w:p>
    <w:p>
      <w:r>
        <w:t>sirikь</w:t>
      </w:r>
    </w:p>
    <w:p>
      <w:r>
        <w:t>sirina</w:t>
      </w:r>
    </w:p>
    <w:p>
      <w:r>
        <w:t>sirinьskь</w:t>
      </w:r>
    </w:p>
    <w:p>
      <w:r>
        <w:t>siriê</w:t>
      </w:r>
    </w:p>
    <w:p>
      <w:r>
        <w:t>siriênь</w:t>
      </w:r>
    </w:p>
    <w:p>
      <w:r>
        <w:t>sirovь</w:t>
      </w:r>
    </w:p>
    <w:p>
      <w:r>
        <w:t>sirota</w:t>
      </w:r>
    </w:p>
    <w:p>
      <w:r>
        <w:t>sirotinь</w:t>
      </w:r>
    </w:p>
    <w:p>
      <w:r>
        <w:t>sirot'stvie</w:t>
      </w:r>
    </w:p>
    <w:p>
      <w:r>
        <w:t>siroć'stvo</w:t>
      </w:r>
    </w:p>
    <w:p>
      <w:r>
        <w:t>sirь</w:t>
      </w:r>
    </w:p>
    <w:p>
      <w:r>
        <w:t>sirêiski</w:t>
      </w:r>
    </w:p>
    <w:p>
      <w:r>
        <w:t>sirêčь</w:t>
      </w:r>
    </w:p>
    <w:p>
      <w:r>
        <w:t>sisara</w:t>
      </w:r>
    </w:p>
    <w:p>
      <w:r>
        <w:t>sisinii</w:t>
      </w:r>
    </w:p>
    <w:p>
      <w:r>
        <w:t>sisinosь</w:t>
      </w:r>
    </w:p>
    <w:p>
      <w:r>
        <w:t>sisinь</w:t>
      </w:r>
    </w:p>
    <w:p>
      <w:r>
        <w:t>sitie</w:t>
      </w:r>
    </w:p>
    <w:p>
      <w:r>
        <w:t>sititi</w:t>
      </w:r>
    </w:p>
    <w:p>
      <w:r>
        <w:t>siti</w:t>
      </w:r>
    </w:p>
    <w:p>
      <w:r>
        <w:t>sititi (se)</w:t>
      </w:r>
    </w:p>
    <w:p>
      <w:r>
        <w:t>sitovь</w:t>
      </w:r>
    </w:p>
    <w:p>
      <w:r>
        <w:t>sitostь</w:t>
      </w:r>
    </w:p>
    <w:p>
      <w:r>
        <w:t>sitoća</w:t>
      </w:r>
    </w:p>
    <w:p>
      <w:r>
        <w:t>sitь</w:t>
      </w:r>
    </w:p>
    <w:p>
      <w:r>
        <w:t>sitênь</w:t>
      </w:r>
    </w:p>
    <w:p>
      <w:r>
        <w:t>sice</w:t>
      </w:r>
    </w:p>
    <w:p>
      <w:r>
        <w:t>sicežde</w:t>
      </w:r>
    </w:p>
    <w:p>
      <w:r>
        <w:t>siciliiskь</w:t>
      </w:r>
    </w:p>
    <w:p>
      <w:r>
        <w:t>siciliê</w:t>
      </w:r>
    </w:p>
    <w:p>
      <w:r>
        <w:t>siciê</w:t>
      </w:r>
    </w:p>
    <w:p>
      <w:r>
        <w:t>sicь</w:t>
      </w:r>
    </w:p>
    <w:p>
      <w:r>
        <w:t>siênie</w:t>
      </w:r>
    </w:p>
    <w:p>
      <w:r>
        <w:t>siêti (se)</w:t>
      </w:r>
    </w:p>
    <w:p>
      <w:r>
        <w:t>skaževati se</w:t>
      </w:r>
    </w:p>
    <w:p>
      <w:r>
        <w:t>skazanie</w:t>
      </w:r>
    </w:p>
    <w:p>
      <w:r>
        <w:t>skazatelь</w:t>
      </w:r>
    </w:p>
    <w:p>
      <w:r>
        <w:t>skazati se</w:t>
      </w:r>
    </w:p>
    <w:p>
      <w:r>
        <w:t>skazivati</w:t>
      </w:r>
    </w:p>
    <w:p>
      <w:r>
        <w:t>skaz'nь</w:t>
      </w:r>
    </w:p>
    <w:p>
      <w:r>
        <w:t>skazovanie</w:t>
      </w:r>
    </w:p>
    <w:p>
      <w:r>
        <w:t>skazovati se</w:t>
      </w:r>
    </w:p>
    <w:p>
      <w:r>
        <w:t>skazь</w:t>
      </w:r>
    </w:p>
    <w:p>
      <w:r>
        <w:t>skakati</w:t>
      </w:r>
    </w:p>
    <w:p>
      <w:r>
        <w:t>skala</w:t>
      </w:r>
    </w:p>
    <w:p>
      <w:r>
        <w:t>skalina</w:t>
      </w:r>
    </w:p>
    <w:p>
      <w:r>
        <w:t>skandêlь</w:t>
      </w:r>
    </w:p>
    <w:p>
      <w:r>
        <w:t>skardovati se</w:t>
      </w:r>
    </w:p>
    <w:p>
      <w:r>
        <w:t>skariotь</w:t>
      </w:r>
    </w:p>
    <w:p>
      <w:r>
        <w:t>skariotьskь</w:t>
      </w:r>
    </w:p>
    <w:p>
      <w:r>
        <w:t>skvožna</w:t>
      </w:r>
    </w:p>
    <w:p>
      <w:r>
        <w:t>skvozê</w:t>
      </w:r>
    </w:p>
    <w:p>
      <w:r>
        <w:t>skozê</w:t>
      </w:r>
    </w:p>
    <w:p>
      <w:r>
        <w:t>skvrьna</w:t>
      </w:r>
    </w:p>
    <w:p>
      <w:r>
        <w:t>skvrьnь</w:t>
      </w:r>
    </w:p>
    <w:p>
      <w:r>
        <w:t>skvrьnenie</w:t>
      </w:r>
    </w:p>
    <w:p>
      <w:r>
        <w:t>skvrьnie</w:t>
      </w:r>
    </w:p>
    <w:p>
      <w:r>
        <w:t>skvrьnitelь</w:t>
      </w:r>
    </w:p>
    <w:p>
      <w:r>
        <w:t>skvrьniti se</w:t>
      </w:r>
    </w:p>
    <w:p>
      <w:r>
        <w:t>skvrьnnikь</w:t>
      </w:r>
    </w:p>
    <w:p>
      <w:r>
        <w:t>skvrьnno</w:t>
      </w:r>
    </w:p>
    <w:p>
      <w:r>
        <w:t>skvrьnoêdьcь</w:t>
      </w:r>
    </w:p>
    <w:p>
      <w:r>
        <w:t>skvrьnstvo</w:t>
      </w:r>
    </w:p>
    <w:p>
      <w:r>
        <w:t>skvrьnьnь</w:t>
      </w:r>
    </w:p>
    <w:p>
      <w:r>
        <w:t>skinipa</w:t>
      </w:r>
    </w:p>
    <w:p>
      <w:r>
        <w:t>skiniê</w:t>
      </w:r>
    </w:p>
    <w:p>
      <w:r>
        <w:t>skinopigiê</w:t>
      </w:r>
    </w:p>
    <w:p>
      <w:r>
        <w:t>skipatrь</w:t>
      </w:r>
    </w:p>
    <w:p>
      <w:r>
        <w:t>skipetrь</w:t>
      </w:r>
    </w:p>
    <w:p>
      <w:r>
        <w:t>skitati se</w:t>
      </w:r>
    </w:p>
    <w:p>
      <w:r>
        <w:t>skitačьnь</w:t>
      </w:r>
    </w:p>
    <w:p>
      <w:r>
        <w:t>skladati se</w:t>
      </w:r>
    </w:p>
    <w:p>
      <w:r>
        <w:t>skladь</w:t>
      </w:r>
    </w:p>
    <w:p>
      <w:r>
        <w:t>skladьnь</w:t>
      </w:r>
    </w:p>
    <w:p>
      <w:r>
        <w:t>sklasti</w:t>
      </w:r>
    </w:p>
    <w:p>
      <w:r>
        <w:t>sklenuti</w:t>
      </w:r>
    </w:p>
    <w:p>
      <w:r>
        <w:t>skloniti (se)</w:t>
      </w:r>
    </w:p>
    <w:p>
      <w:r>
        <w:t>sklopiti</w:t>
      </w:r>
    </w:p>
    <w:p>
      <w:r>
        <w:t>sklêpii</w:t>
      </w:r>
    </w:p>
    <w:p>
      <w:r>
        <w:t>sklûčiti</w:t>
      </w:r>
    </w:p>
    <w:p>
      <w:r>
        <w:t>skovati</w:t>
      </w:r>
    </w:p>
    <w:p>
      <w:r>
        <w:t>skovinь</w:t>
      </w:r>
    </w:p>
    <w:p>
      <w:r>
        <w:t>skokь</w:t>
      </w:r>
    </w:p>
    <w:p>
      <w:r>
        <w:t>skolastika</w:t>
      </w:r>
    </w:p>
    <w:p>
      <w:r>
        <w:t>skonenši</w:t>
      </w:r>
    </w:p>
    <w:p>
      <w:r>
        <w:t>skončavati se</w:t>
      </w:r>
    </w:p>
    <w:p>
      <w:r>
        <w:t>skončanie</w:t>
      </w:r>
    </w:p>
    <w:p>
      <w:r>
        <w:t>skončati se</w:t>
      </w:r>
    </w:p>
    <w:p>
      <w:r>
        <w:t>skopiti</w:t>
      </w:r>
    </w:p>
    <w:p>
      <w:r>
        <w:t>skopьcь</w:t>
      </w:r>
    </w:p>
    <w:p>
      <w:r>
        <w:t>skora</w:t>
      </w:r>
    </w:p>
    <w:p>
      <w:r>
        <w:t>skoro</w:t>
      </w:r>
    </w:p>
    <w:p>
      <w:r>
        <w:t>skorostь</w:t>
      </w:r>
    </w:p>
    <w:p>
      <w:r>
        <w:t>skorpi(rpi)evь</w:t>
      </w:r>
    </w:p>
    <w:p>
      <w:r>
        <w:t>skorpiê</w:t>
      </w:r>
    </w:p>
    <w:p>
      <w:r>
        <w:t>skorь</w:t>
      </w:r>
    </w:p>
    <w:p>
      <w:r>
        <w:t>skorьnь</w:t>
      </w:r>
    </w:p>
    <w:p>
      <w:r>
        <w:t>skorê</w:t>
      </w:r>
    </w:p>
    <w:p>
      <w:r>
        <w:t>skote</w:t>
      </w:r>
    </w:p>
    <w:p>
      <w:r>
        <w:t>skotii</w:t>
      </w:r>
    </w:p>
    <w:p>
      <w:r>
        <w:t>skotopićьnь</w:t>
      </w:r>
    </w:p>
    <w:p>
      <w:r>
        <w:t>skotь</w:t>
      </w:r>
    </w:p>
    <w:p>
      <w:r>
        <w:t>skotьnь</w:t>
      </w:r>
    </w:p>
    <w:p>
      <w:r>
        <w:t>skotьskь</w:t>
      </w:r>
    </w:p>
    <w:p>
      <w:r>
        <w:t>skočiti</w:t>
      </w:r>
    </w:p>
    <w:p>
      <w:r>
        <w:t>skratiti se</w:t>
      </w:r>
    </w:p>
    <w:p>
      <w:r>
        <w:t>skraćenie</w:t>
      </w:r>
    </w:p>
    <w:p>
      <w:r>
        <w:t>skrača</w:t>
      </w:r>
    </w:p>
    <w:p>
      <w:r>
        <w:t>skresati</w:t>
      </w:r>
    </w:p>
    <w:p>
      <w:r>
        <w:t>skrivati (se)</w:t>
      </w:r>
    </w:p>
    <w:p>
      <w:r>
        <w:t>skriviti</w:t>
      </w:r>
    </w:p>
    <w:p>
      <w:r>
        <w:t>skrižalь</w:t>
      </w:r>
    </w:p>
    <w:p>
      <w:r>
        <w:t>skrina</w:t>
      </w:r>
    </w:p>
    <w:p>
      <w:r>
        <w:t>skrinica</w:t>
      </w:r>
    </w:p>
    <w:p>
      <w:r>
        <w:t>skriti (se)</w:t>
      </w:r>
    </w:p>
    <w:p>
      <w:r>
        <w:t>skričati</w:t>
      </w:r>
    </w:p>
    <w:p>
      <w:r>
        <w:t>skrovitelnica</w:t>
      </w:r>
    </w:p>
    <w:p>
      <w:r>
        <w:t>skroviće</w:t>
      </w:r>
    </w:p>
    <w:p>
      <w:r>
        <w:t>skrovićitelnica</w:t>
      </w:r>
    </w:p>
    <w:p>
      <w:r>
        <w:t>skrovno</w:t>
      </w:r>
    </w:p>
    <w:p>
      <w:r>
        <w:t>skrovnostь</w:t>
      </w:r>
    </w:p>
    <w:p>
      <w:r>
        <w:t>skrovь</w:t>
      </w:r>
    </w:p>
    <w:p>
      <w:r>
        <w:t>skrovьnь</w:t>
      </w:r>
    </w:p>
    <w:p>
      <w:r>
        <w:t>skrozi</w:t>
      </w:r>
    </w:p>
    <w:p>
      <w:r>
        <w:t>skrozь</w:t>
      </w:r>
    </w:p>
    <w:p>
      <w:r>
        <w:t>skrušati (se)</w:t>
      </w:r>
    </w:p>
    <w:p>
      <w:r>
        <w:t>skrušenie</w:t>
      </w:r>
    </w:p>
    <w:p>
      <w:r>
        <w:t>skrušenь</w:t>
      </w:r>
    </w:p>
    <w:p>
      <w:r>
        <w:t>skrušitelь</w:t>
      </w:r>
    </w:p>
    <w:p>
      <w:r>
        <w:t>skrušiti se</w:t>
      </w:r>
    </w:p>
    <w:p>
      <w:r>
        <w:t>skrьblenie</w:t>
      </w:r>
    </w:p>
    <w:p>
      <w:r>
        <w:t>skrьbь</w:t>
      </w:r>
    </w:p>
    <w:p>
      <w:r>
        <w:t>skrьbьno</w:t>
      </w:r>
    </w:p>
    <w:p>
      <w:r>
        <w:t>skrьbьnь</w:t>
      </w:r>
    </w:p>
    <w:p>
      <w:r>
        <w:t>skrьbêti</w:t>
      </w:r>
    </w:p>
    <w:p>
      <w:r>
        <w:t>skrьvenie</w:t>
      </w:r>
    </w:p>
    <w:p>
      <w:r>
        <w:t>skrьveno</w:t>
      </w:r>
    </w:p>
    <w:p>
      <w:r>
        <w:t>skrьvenь</w:t>
      </w:r>
    </w:p>
    <w:p>
      <w:r>
        <w:t>skrьga</w:t>
      </w:r>
    </w:p>
    <w:p>
      <w:r>
        <w:t>skrьžьtь</w:t>
      </w:r>
    </w:p>
    <w:p>
      <w:r>
        <w:t>skrьžьcь</w:t>
      </w:r>
    </w:p>
    <w:p>
      <w:r>
        <w:t>skrьnьnь</w:t>
      </w:r>
    </w:p>
    <w:p>
      <w:r>
        <w:t>skrьčiti (se)</w:t>
      </w:r>
    </w:p>
    <w:p>
      <w:r>
        <w:t>skrьšiti</w:t>
      </w:r>
    </w:p>
    <w:p>
      <w:r>
        <w:t>skrьštanie</w:t>
      </w:r>
    </w:p>
    <w:p>
      <w:r>
        <w:t>skrьštati</w:t>
      </w:r>
    </w:p>
    <w:p>
      <w:r>
        <w:t>skubsti</w:t>
      </w:r>
    </w:p>
    <w:p>
      <w:r>
        <w:t>skudo</w:t>
      </w:r>
    </w:p>
    <w:p>
      <w:r>
        <w:t>skudostь</w:t>
      </w:r>
    </w:p>
    <w:p>
      <w:r>
        <w:t>skudota</w:t>
      </w:r>
    </w:p>
    <w:p>
      <w:r>
        <w:t>skudьnь</w:t>
      </w:r>
    </w:p>
    <w:p>
      <w:r>
        <w:t>skudêlnikь</w:t>
      </w:r>
    </w:p>
    <w:p>
      <w:r>
        <w:t>skudêlničь</w:t>
      </w:r>
    </w:p>
    <w:p>
      <w:r>
        <w:t>skudêlь</w:t>
      </w:r>
    </w:p>
    <w:p>
      <w:r>
        <w:t>skudêlьnь</w:t>
      </w:r>
    </w:p>
    <w:p>
      <w:r>
        <w:t>skužati se</w:t>
      </w:r>
    </w:p>
    <w:p>
      <w:r>
        <w:t>skula</w:t>
      </w:r>
    </w:p>
    <w:p>
      <w:r>
        <w:t>škola</w:t>
      </w:r>
    </w:p>
    <w:p>
      <w:r>
        <w:t>skulьnь</w:t>
      </w:r>
    </w:p>
    <w:p>
      <w:r>
        <w:t>skumnovь</w:t>
      </w:r>
    </w:p>
    <w:p>
      <w:r>
        <w:t>skumnь</w:t>
      </w:r>
    </w:p>
    <w:p>
      <w:r>
        <w:t>skupiti se</w:t>
      </w:r>
    </w:p>
    <w:p>
      <w:r>
        <w:t>skuplenie</w:t>
      </w:r>
    </w:p>
    <w:p>
      <w:r>
        <w:t>skupo</w:t>
      </w:r>
    </w:p>
    <w:p>
      <w:r>
        <w:t>skuposьnь</w:t>
      </w:r>
    </w:p>
    <w:p>
      <w:r>
        <w:t>skupostь</w:t>
      </w:r>
    </w:p>
    <w:p>
      <w:r>
        <w:t>skupь</w:t>
      </w:r>
    </w:p>
    <w:p>
      <w:r>
        <w:t>skuriti</w:t>
      </w:r>
    </w:p>
    <w:p>
      <w:r>
        <w:t>skuhati</w:t>
      </w:r>
    </w:p>
    <w:p>
      <w:r>
        <w:t>skucati</w:t>
      </w:r>
    </w:p>
    <w:p>
      <w:r>
        <w:t>slabiti</w:t>
      </w:r>
    </w:p>
    <w:p>
      <w:r>
        <w:t>slabosrьdь</w:t>
      </w:r>
    </w:p>
    <w:p>
      <w:r>
        <w:t>slabostь</w:t>
      </w:r>
    </w:p>
    <w:p>
      <w:r>
        <w:t>slabь</w:t>
      </w:r>
    </w:p>
    <w:p>
      <w:r>
        <w:t>slava</w:t>
      </w:r>
    </w:p>
    <w:p>
      <w:r>
        <w:t>slavimь</w:t>
      </w:r>
    </w:p>
    <w:p>
      <w:r>
        <w:t>slaviti (se)</w:t>
      </w:r>
    </w:p>
    <w:p>
      <w:r>
        <w:t>slavlenie</w:t>
      </w:r>
    </w:p>
    <w:p>
      <w:r>
        <w:t>slavnikь</w:t>
      </w:r>
    </w:p>
    <w:p>
      <w:r>
        <w:t>slavno</w:t>
      </w:r>
    </w:p>
    <w:p>
      <w:r>
        <w:t>slavnostь</w:t>
      </w:r>
    </w:p>
    <w:p>
      <w:r>
        <w:t>slavnê</w:t>
      </w:r>
    </w:p>
    <w:p>
      <w:r>
        <w:t>slavoslovesie</w:t>
      </w:r>
    </w:p>
    <w:p>
      <w:r>
        <w:t>slavoslovie</w:t>
      </w:r>
    </w:p>
    <w:p>
      <w:r>
        <w:t>slavosloviti se</w:t>
      </w:r>
    </w:p>
    <w:p>
      <w:r>
        <w:t>slavoslovlenie</w:t>
      </w:r>
    </w:p>
    <w:p>
      <w:r>
        <w:t>slavьnь</w:t>
      </w:r>
    </w:p>
    <w:p>
      <w:r>
        <w:t>slagati</w:t>
      </w:r>
    </w:p>
    <w:p>
      <w:r>
        <w:t>sladko</w:t>
      </w:r>
    </w:p>
    <w:p>
      <w:r>
        <w:t>sladkoglasьnь</w:t>
      </w:r>
    </w:p>
    <w:p>
      <w:r>
        <w:t>sladkostь</w:t>
      </w:r>
    </w:p>
    <w:p>
      <w:r>
        <w:t>sladosmêhь</w:t>
      </w:r>
    </w:p>
    <w:p>
      <w:r>
        <w:t>sladostь</w:t>
      </w:r>
    </w:p>
    <w:p>
      <w:r>
        <w:t>sladcê</w:t>
      </w:r>
    </w:p>
    <w:p>
      <w:r>
        <w:t>sladьkь</w:t>
      </w:r>
    </w:p>
    <w:p>
      <w:r>
        <w:t>slaziti</w:t>
      </w:r>
    </w:p>
    <w:p>
      <w:r>
        <w:t>slama</w:t>
      </w:r>
    </w:p>
    <w:p>
      <w:r>
        <w:t>slamanie</w:t>
      </w:r>
    </w:p>
    <w:p>
      <w:r>
        <w:t>slamati</w:t>
      </w:r>
    </w:p>
    <w:p>
      <w:r>
        <w:t>slana</w:t>
      </w:r>
    </w:p>
    <w:p>
      <w:r>
        <w:t>slanь</w:t>
      </w:r>
    </w:p>
    <w:p>
      <w:r>
        <w:t>slastnê</w:t>
      </w:r>
    </w:p>
    <w:p>
      <w:r>
        <w:t>slastь</w:t>
      </w:r>
    </w:p>
    <w:p>
      <w:r>
        <w:t>slastьnь</w:t>
      </w:r>
    </w:p>
    <w:p>
      <w:r>
        <w:t>slati</w:t>
      </w:r>
    </w:p>
    <w:p>
      <w:r>
        <w:t>slatina</w:t>
      </w:r>
    </w:p>
    <w:p>
      <w:r>
        <w:t>slatinьnь</w:t>
      </w:r>
    </w:p>
    <w:p>
      <w:r>
        <w:t>slahka</w:t>
      </w:r>
    </w:p>
    <w:p>
      <w:r>
        <w:t>slaćь</w:t>
      </w:r>
    </w:p>
    <w:p>
      <w:r>
        <w:t>slačьnь</w:t>
      </w:r>
    </w:p>
    <w:p>
      <w:r>
        <w:t>sledeniti</w:t>
      </w:r>
    </w:p>
    <w:p>
      <w:r>
        <w:t>sležati se</w:t>
      </w:r>
    </w:p>
    <w:p>
      <w:r>
        <w:t>sletêti se</w:t>
      </w:r>
    </w:p>
    <w:p>
      <w:r>
        <w:t>sleći</w:t>
      </w:r>
    </w:p>
    <w:p>
      <w:r>
        <w:t>sliva</w:t>
      </w:r>
    </w:p>
    <w:p>
      <w:r>
        <w:t>slivati</w:t>
      </w:r>
    </w:p>
    <w:p>
      <w:r>
        <w:t>slina</w:t>
      </w:r>
    </w:p>
    <w:p>
      <w:r>
        <w:t>sliti</w:t>
      </w:r>
    </w:p>
    <w:p>
      <w:r>
        <w:t>slično</w:t>
      </w:r>
    </w:p>
    <w:p>
      <w:r>
        <w:t>sličьnь</w:t>
      </w:r>
    </w:p>
    <w:p>
      <w:r>
        <w:t>slišanie</w:t>
      </w:r>
    </w:p>
    <w:p>
      <w:r>
        <w:t>slišatelь</w:t>
      </w:r>
    </w:p>
    <w:p>
      <w:r>
        <w:t>slišati</w:t>
      </w:r>
    </w:p>
    <w:p>
      <w:r>
        <w:t>sliêti se</w:t>
      </w:r>
    </w:p>
    <w:p>
      <w:r>
        <w:t>sloboda</w:t>
      </w:r>
    </w:p>
    <w:p>
      <w:r>
        <w:t>slobodno</w:t>
      </w:r>
    </w:p>
    <w:p>
      <w:r>
        <w:t>slobodnê</w:t>
      </w:r>
    </w:p>
    <w:p>
      <w:r>
        <w:t>slobodćina</w:t>
      </w:r>
    </w:p>
    <w:p>
      <w:r>
        <w:t>slobodь</w:t>
      </w:r>
    </w:p>
    <w:p>
      <w:r>
        <w:t>slobodьnь</w:t>
      </w:r>
    </w:p>
    <w:p>
      <w:r>
        <w:t>slovesьnь</w:t>
      </w:r>
    </w:p>
    <w:p>
      <w:r>
        <w:t>sloviti (se)</w:t>
      </w:r>
    </w:p>
    <w:p>
      <w:r>
        <w:t>slovo</w:t>
      </w:r>
    </w:p>
    <w:p>
      <w:r>
        <w:t>slovce</w:t>
      </w:r>
    </w:p>
    <w:p>
      <w:r>
        <w:t>slovênski</w:t>
      </w:r>
    </w:p>
    <w:p>
      <w:r>
        <w:t>slovênsci</w:t>
      </w:r>
    </w:p>
    <w:p>
      <w:r>
        <w:t>slovênьskь</w:t>
      </w:r>
    </w:p>
    <w:p>
      <w:r>
        <w:t>složenie</w:t>
      </w:r>
    </w:p>
    <w:p>
      <w:r>
        <w:t>složiti se</w:t>
      </w:r>
    </w:p>
    <w:p>
      <w:r>
        <w:t>slomiti (se)</w:t>
      </w:r>
    </w:p>
    <w:p>
      <w:r>
        <w:t>slomlenie</w:t>
      </w:r>
    </w:p>
    <w:p>
      <w:r>
        <w:t>slonovь</w:t>
      </w:r>
    </w:p>
    <w:p>
      <w:r>
        <w:t>slonovьnь</w:t>
      </w:r>
    </w:p>
    <w:p>
      <w:r>
        <w:t>slonь</w:t>
      </w:r>
    </w:p>
    <w:p>
      <w:r>
        <w:t>sluga</w:t>
      </w:r>
    </w:p>
    <w:p>
      <w:r>
        <w:t>služba</w:t>
      </w:r>
    </w:p>
    <w:p>
      <w:r>
        <w:t>službenikь</w:t>
      </w:r>
    </w:p>
    <w:p>
      <w:r>
        <w:t>službьnь</w:t>
      </w:r>
    </w:p>
    <w:p>
      <w:r>
        <w:t>službenь</w:t>
      </w:r>
    </w:p>
    <w:p>
      <w:r>
        <w:t>služenie</w:t>
      </w:r>
    </w:p>
    <w:p>
      <w:r>
        <w:t>služitelь</w:t>
      </w:r>
    </w:p>
    <w:p>
      <w:r>
        <w:t>služitelьnь</w:t>
      </w:r>
    </w:p>
    <w:p>
      <w:r>
        <w:t>služiti</w:t>
      </w:r>
    </w:p>
    <w:p>
      <w:r>
        <w:t>služnica</w:t>
      </w:r>
    </w:p>
    <w:p>
      <w:r>
        <w:t>služьbnica</w:t>
      </w:r>
    </w:p>
    <w:p>
      <w:r>
        <w:t>službenica</w:t>
      </w:r>
    </w:p>
    <w:p>
      <w:r>
        <w:t>slukь</w:t>
      </w:r>
    </w:p>
    <w:p>
      <w:r>
        <w:t>sluti</w:t>
      </w:r>
    </w:p>
    <w:p>
      <w:r>
        <w:t>slovu</w:t>
      </w:r>
    </w:p>
    <w:p>
      <w:r>
        <w:t>sloveši</w:t>
      </w:r>
    </w:p>
    <w:p>
      <w:r>
        <w:t>sluhь</w:t>
      </w:r>
    </w:p>
    <w:p>
      <w:r>
        <w:t>slušati</w:t>
      </w:r>
    </w:p>
    <w:p>
      <w:r>
        <w:t>slučiti se</w:t>
      </w:r>
    </w:p>
    <w:p>
      <w:r>
        <w:t>slьza</w:t>
      </w:r>
    </w:p>
    <w:p>
      <w:r>
        <w:t>slьziti</w:t>
      </w:r>
    </w:p>
    <w:p>
      <w:r>
        <w:t>slьzьnь</w:t>
      </w:r>
    </w:p>
    <w:p>
      <w:r>
        <w:t>slьnce</w:t>
      </w:r>
    </w:p>
    <w:p>
      <w:r>
        <w:t>slьn'čьnь</w:t>
      </w:r>
    </w:p>
    <w:p>
      <w:r>
        <w:t>slьnьčь</w:t>
      </w:r>
    </w:p>
    <w:p>
      <w:r>
        <w:t>s'lьstvo</w:t>
      </w:r>
    </w:p>
    <w:p>
      <w:r>
        <w:t>slêdeći</w:t>
      </w:r>
    </w:p>
    <w:p>
      <w:r>
        <w:t>slêditelnica</w:t>
      </w:r>
    </w:p>
    <w:p>
      <w:r>
        <w:t>slêditelь</w:t>
      </w:r>
    </w:p>
    <w:p>
      <w:r>
        <w:t>slêditelьnь</w:t>
      </w:r>
    </w:p>
    <w:p>
      <w:r>
        <w:t>slêditi se</w:t>
      </w:r>
    </w:p>
    <w:p>
      <w:r>
        <w:t>slêdovanie</w:t>
      </w:r>
    </w:p>
    <w:p>
      <w:r>
        <w:t>slêdovati</w:t>
      </w:r>
    </w:p>
    <w:p>
      <w:r>
        <w:t>slêdь</w:t>
      </w:r>
    </w:p>
    <w:p>
      <w:r>
        <w:t>slêžda</w:t>
      </w:r>
    </w:p>
    <w:p>
      <w:r>
        <w:t>slêždenie</w:t>
      </w:r>
    </w:p>
    <w:p>
      <w:r>
        <w:t>slêpostь</w:t>
      </w:r>
    </w:p>
    <w:p>
      <w:r>
        <w:t>slêpota</w:t>
      </w:r>
    </w:p>
    <w:p>
      <w:r>
        <w:t>slêpь</w:t>
      </w:r>
    </w:p>
    <w:p>
      <w:r>
        <w:t>slêpьcь</w:t>
      </w:r>
    </w:p>
    <w:p>
      <w:r>
        <w:t>slêsti</w:t>
      </w:r>
    </w:p>
    <w:p>
      <w:r>
        <w:t>slêtati se</w:t>
      </w:r>
    </w:p>
    <w:p>
      <w:r>
        <w:t>smaliti</w:t>
      </w:r>
    </w:p>
    <w:p>
      <w:r>
        <w:t>smamiti</w:t>
      </w:r>
    </w:p>
    <w:p>
      <w:r>
        <w:t>smamьnь</w:t>
      </w:r>
    </w:p>
    <w:p>
      <w:r>
        <w:t>smatrati se</w:t>
      </w:r>
    </w:p>
    <w:p>
      <w:r>
        <w:t>smesti se</w:t>
      </w:r>
    </w:p>
    <w:p>
      <w:r>
        <w:t>smetati (se)</w:t>
      </w:r>
    </w:p>
    <w:p>
      <w:r>
        <w:t>smetenie</w:t>
      </w:r>
    </w:p>
    <w:p>
      <w:r>
        <w:t>smetiće</w:t>
      </w:r>
    </w:p>
    <w:p>
      <w:r>
        <w:t>smetliće</w:t>
      </w:r>
    </w:p>
    <w:p>
      <w:r>
        <w:t>smetišnica</w:t>
      </w:r>
    </w:p>
    <w:p>
      <w:r>
        <w:t>smetna</w:t>
      </w:r>
    </w:p>
    <w:p>
      <w:r>
        <w:t>smikati se</w:t>
      </w:r>
    </w:p>
    <w:p>
      <w:r>
        <w:t>smilakь</w:t>
      </w:r>
    </w:p>
    <w:p>
      <w:r>
        <w:t>smiliti se</w:t>
      </w:r>
    </w:p>
    <w:p>
      <w:r>
        <w:t>smilo</w:t>
      </w:r>
    </w:p>
    <w:p>
      <w:r>
        <w:t>smilovati se</w:t>
      </w:r>
    </w:p>
    <w:p>
      <w:r>
        <w:t>smilosrьdovati se</w:t>
      </w:r>
    </w:p>
    <w:p>
      <w:r>
        <w:t>sminostь</w:t>
      </w:r>
    </w:p>
    <w:p>
      <w:r>
        <w:t>sminь</w:t>
      </w:r>
    </w:p>
    <w:p>
      <w:r>
        <w:t>smirenie</w:t>
      </w:r>
    </w:p>
    <w:p>
      <w:r>
        <w:t>smiriti se</w:t>
      </w:r>
    </w:p>
    <w:p>
      <w:r>
        <w:t>smisliti se</w:t>
      </w:r>
    </w:p>
    <w:p>
      <w:r>
        <w:t>smis'lь</w:t>
      </w:r>
    </w:p>
    <w:p>
      <w:r>
        <w:t>smislьnь</w:t>
      </w:r>
    </w:p>
    <w:p>
      <w:r>
        <w:t>smislьstvo</w:t>
      </w:r>
    </w:p>
    <w:p>
      <w:r>
        <w:t>smišlati</w:t>
      </w:r>
    </w:p>
    <w:p>
      <w:r>
        <w:t>smišlenie</w:t>
      </w:r>
    </w:p>
    <w:p>
      <w:r>
        <w:t>smiêti se</w:t>
      </w:r>
    </w:p>
    <w:p>
      <w:r>
        <w:t>smêêti se</w:t>
      </w:r>
    </w:p>
    <w:p>
      <w:r>
        <w:t>smlьčati</w:t>
      </w:r>
    </w:p>
    <w:p>
      <w:r>
        <w:t>smoki</w:t>
      </w:r>
    </w:p>
    <w:p>
      <w:r>
        <w:t>smokva</w:t>
      </w:r>
    </w:p>
    <w:p>
      <w:r>
        <w:t>smokovie</w:t>
      </w:r>
    </w:p>
    <w:p>
      <w:r>
        <w:t>smokovnica</w:t>
      </w:r>
    </w:p>
    <w:p>
      <w:r>
        <w:t>smokovьnь</w:t>
      </w:r>
    </w:p>
    <w:p>
      <w:r>
        <w:t>smokvenь</w:t>
      </w:r>
    </w:p>
    <w:p>
      <w:r>
        <w:t>smokь</w:t>
      </w:r>
    </w:p>
    <w:p>
      <w:r>
        <w:t>smola</w:t>
      </w:r>
    </w:p>
    <w:p>
      <w:r>
        <w:t>smolьnь</w:t>
      </w:r>
    </w:p>
    <w:p>
      <w:r>
        <w:t>smotrenie</w:t>
      </w:r>
    </w:p>
    <w:p>
      <w:r>
        <w:t>smotrilivь</w:t>
      </w:r>
    </w:p>
    <w:p>
      <w:r>
        <w:t>smotritelь</w:t>
      </w:r>
    </w:p>
    <w:p>
      <w:r>
        <w:t>smotriti</w:t>
      </w:r>
    </w:p>
    <w:p>
      <w:r>
        <w:t>smotrьno</w:t>
      </w:r>
    </w:p>
    <w:p>
      <w:r>
        <w:t>smotrьnê</w:t>
      </w:r>
    </w:p>
    <w:p>
      <w:r>
        <w:t>smotrьnь</w:t>
      </w:r>
    </w:p>
    <w:p>
      <w:r>
        <w:t>smočiti</w:t>
      </w:r>
    </w:p>
    <w:p>
      <w:r>
        <w:t>smradno</w:t>
      </w:r>
    </w:p>
    <w:p>
      <w:r>
        <w:t>smradь</w:t>
      </w:r>
    </w:p>
    <w:p>
      <w:r>
        <w:t>smradьnь</w:t>
      </w:r>
    </w:p>
    <w:p>
      <w:r>
        <w:t>smraženie</w:t>
      </w:r>
    </w:p>
    <w:p>
      <w:r>
        <w:t>smrьviti</w:t>
      </w:r>
    </w:p>
    <w:p>
      <w:r>
        <w:t>smrьdêti</w:t>
      </w:r>
    </w:p>
    <w:p>
      <w:r>
        <w:t>smrьzati se</w:t>
      </w:r>
    </w:p>
    <w:p>
      <w:r>
        <w:t>smrьznuti se</w:t>
      </w:r>
    </w:p>
    <w:p>
      <w:r>
        <w:t>smrьtinosьnь</w:t>
      </w:r>
    </w:p>
    <w:p>
      <w:r>
        <w:t>smrêčevnica</w:t>
      </w:r>
    </w:p>
    <w:p>
      <w:r>
        <w:t>smrêčevьnь</w:t>
      </w:r>
    </w:p>
    <w:p>
      <w:r>
        <w:t>smutiti se</w:t>
      </w:r>
    </w:p>
    <w:p>
      <w:r>
        <w:t>smutna</w:t>
      </w:r>
    </w:p>
    <w:p>
      <w:r>
        <w:t>smućati (se)</w:t>
      </w:r>
    </w:p>
    <w:p>
      <w:r>
        <w:t>smućevati</w:t>
      </w:r>
    </w:p>
    <w:p>
      <w:r>
        <w:t>smućenie</w:t>
      </w:r>
    </w:p>
    <w:p>
      <w:r>
        <w:t>smьziti</w:t>
      </w:r>
    </w:p>
    <w:p>
      <w:r>
        <w:t>smêžiti</w:t>
      </w:r>
    </w:p>
    <w:p>
      <w:r>
        <w:t>smêlь</w:t>
      </w:r>
    </w:p>
    <w:p>
      <w:r>
        <w:t>smênie</w:t>
      </w:r>
    </w:p>
    <w:p>
      <w:r>
        <w:t>smêniti</w:t>
      </w:r>
    </w:p>
    <w:p>
      <w:r>
        <w:t>smêno</w:t>
      </w:r>
    </w:p>
    <w:p>
      <w:r>
        <w:t>smêra</w:t>
      </w:r>
    </w:p>
    <w:p>
      <w:r>
        <w:t>smêrati se</w:t>
      </w:r>
    </w:p>
    <w:p>
      <w:r>
        <w:t>smêrevati</w:t>
      </w:r>
    </w:p>
    <w:p>
      <w:r>
        <w:t>smêrenie</w:t>
      </w:r>
    </w:p>
    <w:p>
      <w:r>
        <w:t>smêreno</w:t>
      </w:r>
    </w:p>
    <w:p>
      <w:r>
        <w:t>smêrenomudrie</w:t>
      </w:r>
    </w:p>
    <w:p>
      <w:r>
        <w:t>smêrenostь</w:t>
      </w:r>
    </w:p>
    <w:p>
      <w:r>
        <w:t>smêrenь</w:t>
      </w:r>
    </w:p>
    <w:p>
      <w:r>
        <w:t>smêritelno</w:t>
      </w:r>
    </w:p>
    <w:p>
      <w:r>
        <w:t>smêriti se</w:t>
      </w:r>
    </w:p>
    <w:p>
      <w:r>
        <w:t>smêsiti se</w:t>
      </w:r>
    </w:p>
    <w:p>
      <w:r>
        <w:t>smêti</w:t>
      </w:r>
    </w:p>
    <w:p>
      <w:r>
        <w:t>smêhь</w:t>
      </w:r>
    </w:p>
    <w:p>
      <w:r>
        <w:t>smêšati se</w:t>
      </w:r>
    </w:p>
    <w:p>
      <w:r>
        <w:t>smêšenie</w:t>
      </w:r>
    </w:p>
    <w:p>
      <w:r>
        <w:t>smêšьnь</w:t>
      </w:r>
    </w:p>
    <w:p>
      <w:r>
        <w:t>snabdêti se</w:t>
      </w:r>
    </w:p>
    <w:p>
      <w:r>
        <w:t>snaga</w:t>
      </w:r>
    </w:p>
    <w:p>
      <w:r>
        <w:t>snažnê</w:t>
      </w:r>
    </w:p>
    <w:p>
      <w:r>
        <w:t>snažьnь</w:t>
      </w:r>
    </w:p>
    <w:p>
      <w:r>
        <w:t>snaslêdnikь</w:t>
      </w:r>
    </w:p>
    <w:p>
      <w:r>
        <w:t>snaha</w:t>
      </w:r>
    </w:p>
    <w:p>
      <w:r>
        <w:t>snesti se</w:t>
      </w:r>
    </w:p>
    <w:p>
      <w:r>
        <w:t>sneti</w:t>
      </w:r>
    </w:p>
    <w:p>
      <w:r>
        <w:t>s'nie</w:t>
      </w:r>
    </w:p>
    <w:p>
      <w:r>
        <w:t>snikravićь</w:t>
      </w:r>
    </w:p>
    <w:p>
      <w:r>
        <w:t>snimati (se)</w:t>
      </w:r>
    </w:p>
    <w:p>
      <w:r>
        <w:t>sniskati</w:t>
      </w:r>
    </w:p>
    <w:p>
      <w:r>
        <w:t>sniti (se)</w:t>
      </w:r>
    </w:p>
    <w:p>
      <w:r>
        <w:t>snitie</w:t>
      </w:r>
    </w:p>
    <w:p>
      <w:r>
        <w:t>snovlenie</w:t>
      </w:r>
    </w:p>
    <w:p>
      <w:r>
        <w:t>snopь</w:t>
      </w:r>
    </w:p>
    <w:p>
      <w:r>
        <w:t>snopьkь</w:t>
      </w:r>
    </w:p>
    <w:p>
      <w:r>
        <w:t>snositi</w:t>
      </w:r>
    </w:p>
    <w:p>
      <w:r>
        <w:t>snužetь</w:t>
      </w:r>
    </w:p>
    <w:p>
      <w:r>
        <w:t>snuznikь</w:t>
      </w:r>
    </w:p>
    <w:p>
      <w:r>
        <w:t>snuznica</w:t>
      </w:r>
    </w:p>
    <w:p>
      <w:r>
        <w:t>snuznьcь</w:t>
      </w:r>
    </w:p>
    <w:p>
      <w:r>
        <w:t>snuti (se)</w:t>
      </w:r>
    </w:p>
    <w:p>
      <w:r>
        <w:t>snovu</w:t>
      </w:r>
    </w:p>
    <w:p>
      <w:r>
        <w:t>snoveši</w:t>
      </w:r>
    </w:p>
    <w:p>
      <w:r>
        <w:t>s'nьnь</w:t>
      </w:r>
    </w:p>
    <w:p>
      <w:r>
        <w:t>s'nьê</w:t>
      </w:r>
    </w:p>
    <w:p>
      <w:r>
        <w:t>snêgь</w:t>
      </w:r>
    </w:p>
    <w:p>
      <w:r>
        <w:t>snêdati</w:t>
      </w:r>
    </w:p>
    <w:p>
      <w:r>
        <w:t>snêdenie</w:t>
      </w:r>
    </w:p>
    <w:p>
      <w:r>
        <w:t>snêdno</w:t>
      </w:r>
    </w:p>
    <w:p>
      <w:r>
        <w:t>snêdь</w:t>
      </w:r>
    </w:p>
    <w:p>
      <w:r>
        <w:t>snêžьnь</w:t>
      </w:r>
    </w:p>
    <w:p>
      <w:r>
        <w:t>snêsti se</w:t>
      </w:r>
    </w:p>
    <w:p>
      <w:r>
        <w:t>snêtiti</w:t>
      </w:r>
    </w:p>
    <w:p>
      <w:r>
        <w:t>sobna</w:t>
      </w:r>
    </w:p>
    <w:p>
      <w:r>
        <w:t>sobota</w:t>
      </w:r>
    </w:p>
    <w:p>
      <w:r>
        <w:t>subota</w:t>
      </w:r>
    </w:p>
    <w:p>
      <w:r>
        <w:t>sobotьnь</w:t>
      </w:r>
    </w:p>
    <w:p>
      <w:r>
        <w:t>s'obrazovatelnica</w:t>
      </w:r>
    </w:p>
    <w:p>
      <w:r>
        <w:t>sobrazovati se</w:t>
      </w:r>
    </w:p>
    <w:p>
      <w:r>
        <w:t>s'obrazьnь</w:t>
      </w:r>
    </w:p>
    <w:p>
      <w:r>
        <w:t>sobstvenê</w:t>
      </w:r>
    </w:p>
    <w:p>
      <w:r>
        <w:t>sobstvie</w:t>
      </w:r>
    </w:p>
    <w:p>
      <w:r>
        <w:t>sobstvo</w:t>
      </w:r>
    </w:p>
    <w:p>
      <w:r>
        <w:t>sovalь</w:t>
      </w:r>
    </w:p>
    <w:p>
      <w:r>
        <w:t>s'odolêvati</w:t>
      </w:r>
    </w:p>
    <w:p>
      <w:r>
        <w:t>s'odolêti</w:t>
      </w:r>
    </w:p>
    <w:p>
      <w:r>
        <w:t>sodoma</w:t>
      </w:r>
    </w:p>
    <w:p>
      <w:r>
        <w:t>sodomь</w:t>
      </w:r>
    </w:p>
    <w:p>
      <w:r>
        <w:t>sodomlane</w:t>
      </w:r>
    </w:p>
    <w:p>
      <w:r>
        <w:t>sodomle</w:t>
      </w:r>
    </w:p>
    <w:p>
      <w:r>
        <w:t>sodomьskь</w:t>
      </w:r>
    </w:p>
    <w:p>
      <w:r>
        <w:t>sokotь</w:t>
      </w:r>
    </w:p>
    <w:p>
      <w:r>
        <w:t>sokratь</w:t>
      </w:r>
    </w:p>
    <w:p>
      <w:r>
        <w:t>sokrasь</w:t>
      </w:r>
    </w:p>
    <w:p>
      <w:r>
        <w:t>soldanovь</w:t>
      </w:r>
    </w:p>
    <w:p>
      <w:r>
        <w:t>solilo</w:t>
      </w:r>
    </w:p>
    <w:p>
      <w:r>
        <w:t>solićьskь</w:t>
      </w:r>
    </w:p>
    <w:p>
      <w:r>
        <w:t>soomunovь</w:t>
      </w:r>
    </w:p>
    <w:p>
      <w:r>
        <w:t>solomunь</w:t>
      </w:r>
    </w:p>
    <w:p>
      <w:r>
        <w:t>solunьskь</w:t>
      </w:r>
    </w:p>
    <w:p>
      <w:r>
        <w:t>solinьskь</w:t>
      </w:r>
    </w:p>
    <w:p>
      <w:r>
        <w:t>solь</w:t>
      </w:r>
    </w:p>
    <w:p>
      <w:r>
        <w:t>solьnь</w:t>
      </w:r>
    </w:p>
    <w:p>
      <w:r>
        <w:t>somorьskь</w:t>
      </w:r>
    </w:p>
    <w:p>
      <w:r>
        <w:t>sopiê</w:t>
      </w:r>
    </w:p>
    <w:p>
      <w:r>
        <w:t>sopovь</w:t>
      </w:r>
    </w:p>
    <w:p>
      <w:r>
        <w:t>soponi</w:t>
      </w:r>
    </w:p>
    <w:p>
      <w:r>
        <w:t>soponiê</w:t>
      </w:r>
    </w:p>
    <w:p>
      <w:r>
        <w:t>sosipat'rь</w:t>
      </w:r>
    </w:p>
    <w:p>
      <w:r>
        <w:t>sosipatь</w:t>
      </w:r>
    </w:p>
    <w:p>
      <w:r>
        <w:t>sostenisь</w:t>
      </w:r>
    </w:p>
    <w:p>
      <w:r>
        <w:t>sostratь</w:t>
      </w:r>
    </w:p>
    <w:p>
      <w:r>
        <w:t>soterii</w:t>
      </w:r>
    </w:p>
    <w:p>
      <w:r>
        <w:t>soterь</w:t>
      </w:r>
    </w:p>
    <w:p>
      <w:r>
        <w:t>sotona</w:t>
      </w:r>
    </w:p>
    <w:p>
      <w:r>
        <w:t>sotonailь</w:t>
      </w:r>
    </w:p>
    <w:p>
      <w:r>
        <w:t>sotoninь</w:t>
      </w:r>
    </w:p>
    <w:p>
      <w:r>
        <w:t>sofarь</w:t>
      </w:r>
    </w:p>
    <w:p>
      <w:r>
        <w:t>soha</w:t>
      </w:r>
    </w:p>
    <w:p>
      <w:r>
        <w:t>sočivo</w:t>
      </w:r>
    </w:p>
    <w:p>
      <w:r>
        <w:t>sočivьnь</w:t>
      </w:r>
    </w:p>
    <w:p>
      <w:r>
        <w:t>spadanie</w:t>
      </w:r>
    </w:p>
    <w:p>
      <w:r>
        <w:t>spadenie</w:t>
      </w:r>
    </w:p>
    <w:p>
      <w:r>
        <w:t>spalanьgь</w:t>
      </w:r>
    </w:p>
    <w:p>
      <w:r>
        <w:t>spametiti se</w:t>
      </w:r>
    </w:p>
    <w:p>
      <w:r>
        <w:t>spametovati</w:t>
      </w:r>
    </w:p>
    <w:p>
      <w:r>
        <w:t>spametьnь</w:t>
      </w:r>
    </w:p>
    <w:p>
      <w:r>
        <w:t>spanžanie</w:t>
      </w:r>
    </w:p>
    <w:p>
      <w:r>
        <w:t>spanžaturь</w:t>
      </w:r>
    </w:p>
    <w:p>
      <w:r>
        <w:t>spanie</w:t>
      </w:r>
    </w:p>
    <w:p>
      <w:r>
        <w:t>spasati (se)</w:t>
      </w:r>
    </w:p>
    <w:p>
      <w:r>
        <w:t>spasenie</w:t>
      </w:r>
    </w:p>
    <w:p>
      <w:r>
        <w:t>spasenь</w:t>
      </w:r>
    </w:p>
    <w:p>
      <w:r>
        <w:t>spasitelnica</w:t>
      </w:r>
    </w:p>
    <w:p>
      <w:r>
        <w:t>spasitelno</w:t>
      </w:r>
    </w:p>
    <w:p>
      <w:r>
        <w:t>spasitelь</w:t>
      </w:r>
    </w:p>
    <w:p>
      <w:r>
        <w:t>spasitelьnь</w:t>
      </w:r>
    </w:p>
    <w:p>
      <w:r>
        <w:t>spasovь</w:t>
      </w:r>
    </w:p>
    <w:p>
      <w:r>
        <w:t>spasonosьnь</w:t>
      </w:r>
    </w:p>
    <w:p>
      <w:r>
        <w:t>spasotvorьcь</w:t>
      </w:r>
    </w:p>
    <w:p>
      <w:r>
        <w:t>spasiti se</w:t>
      </w:r>
    </w:p>
    <w:p>
      <w:r>
        <w:t>spasti</w:t>
      </w:r>
    </w:p>
    <w:p>
      <w:r>
        <w:t>spasti (se)</w:t>
      </w:r>
    </w:p>
    <w:p>
      <w:r>
        <w:t>spasь</w:t>
      </w:r>
    </w:p>
    <w:p>
      <w:r>
        <w:t>spati</w:t>
      </w:r>
    </w:p>
    <w:p>
      <w:r>
        <w:t>spekulatorь</w:t>
      </w:r>
    </w:p>
    <w:p>
      <w:r>
        <w:t>spenžati se</w:t>
      </w:r>
    </w:p>
    <w:p>
      <w:r>
        <w:t>spenžaturnica</w:t>
      </w:r>
    </w:p>
    <w:p>
      <w:r>
        <w:t>speti</w:t>
      </w:r>
    </w:p>
    <w:p>
      <w:r>
        <w:t>speći</w:t>
      </w:r>
    </w:p>
    <w:p>
      <w:r>
        <w:t>spira</w:t>
      </w:r>
    </w:p>
    <w:p>
      <w:r>
        <w:t>spirati se</w:t>
      </w:r>
    </w:p>
    <w:p>
      <w:r>
        <w:t>spisanie</w:t>
      </w:r>
    </w:p>
    <w:p>
      <w:r>
        <w:t>spisati</w:t>
      </w:r>
    </w:p>
    <w:p>
      <w:r>
        <w:t>spiti</w:t>
      </w:r>
    </w:p>
    <w:p>
      <w:r>
        <w:t>spiciêlьskь</w:t>
      </w:r>
    </w:p>
    <w:p>
      <w:r>
        <w:t>splesti</w:t>
      </w:r>
    </w:p>
    <w:p>
      <w:r>
        <w:t>splênevati</w:t>
      </w:r>
    </w:p>
    <w:p>
      <w:r>
        <w:t>splêniti</w:t>
      </w:r>
    </w:p>
    <w:p>
      <w:r>
        <w:t>splêtanie</w:t>
      </w:r>
    </w:p>
    <w:p>
      <w:r>
        <w:t>splêtati</w:t>
      </w:r>
    </w:p>
    <w:p>
      <w:r>
        <w:t>spovêdanie</w:t>
      </w:r>
    </w:p>
    <w:p>
      <w:r>
        <w:t>spovêdati se</w:t>
      </w:r>
    </w:p>
    <w:p>
      <w:r>
        <w:t>spovêdьnь</w:t>
      </w:r>
    </w:p>
    <w:p>
      <w:r>
        <w:t>spovêdênie</w:t>
      </w:r>
    </w:p>
    <w:p>
      <w:r>
        <w:t>spogreti se</w:t>
      </w:r>
    </w:p>
    <w:p>
      <w:r>
        <w:t>spodablati se</w:t>
      </w:r>
    </w:p>
    <w:p>
      <w:r>
        <w:t>spodobie</w:t>
      </w:r>
    </w:p>
    <w:p>
      <w:r>
        <w:t>spodobiti se</w:t>
      </w:r>
    </w:p>
    <w:p>
      <w:r>
        <w:t>spodoblati</w:t>
      </w:r>
    </w:p>
    <w:p>
      <w:r>
        <w:t>spodoblenie</w:t>
      </w:r>
    </w:p>
    <w:p>
      <w:r>
        <w:t>spodobno</w:t>
      </w:r>
    </w:p>
    <w:p>
      <w:r>
        <w:t>spodobьnь</w:t>
      </w:r>
    </w:p>
    <w:p>
      <w:r>
        <w:t>spokoiti se</w:t>
      </w:r>
    </w:p>
    <w:p>
      <w:r>
        <w:t>spolu</w:t>
      </w:r>
    </w:p>
    <w:p>
      <w:r>
        <w:t>spolь</w:t>
      </w:r>
    </w:p>
    <w:p>
      <w:r>
        <w:t>spomenenie</w:t>
      </w:r>
    </w:p>
    <w:p>
      <w:r>
        <w:t>spomenutie</w:t>
      </w:r>
    </w:p>
    <w:p>
      <w:r>
        <w:t>spomenuti se</w:t>
      </w:r>
    </w:p>
    <w:p>
      <w:r>
        <w:t>spominanie</w:t>
      </w:r>
    </w:p>
    <w:p>
      <w:r>
        <w:t>spominati se</w:t>
      </w:r>
    </w:p>
    <w:p>
      <w:r>
        <w:t>spominь</w:t>
      </w:r>
    </w:p>
    <w:p>
      <w:r>
        <w:t>spona</w:t>
      </w:r>
    </w:p>
    <w:p>
      <w:r>
        <w:t>sposaditi</w:t>
      </w:r>
    </w:p>
    <w:p>
      <w:r>
        <w:t>spostoêti</w:t>
      </w:r>
    </w:p>
    <w:p>
      <w:r>
        <w:t>spočinuti</w:t>
      </w:r>
    </w:p>
    <w:p>
      <w:r>
        <w:t>spočiti se</w:t>
      </w:r>
    </w:p>
    <w:p>
      <w:r>
        <w:t>sprašati</w:t>
      </w:r>
    </w:p>
    <w:p>
      <w:r>
        <w:t>spretati</w:t>
      </w:r>
    </w:p>
    <w:p>
      <w:r>
        <w:t>sprikladati</w:t>
      </w:r>
    </w:p>
    <w:p>
      <w:r>
        <w:t>sprobaviti</w:t>
      </w:r>
    </w:p>
    <w:p>
      <w:r>
        <w:t>sprovaždati se</w:t>
      </w:r>
    </w:p>
    <w:p>
      <w:r>
        <w:t>sprovoditi</w:t>
      </w:r>
    </w:p>
    <w:p>
      <w:r>
        <w:t>sprovodь</w:t>
      </w:r>
    </w:p>
    <w:p>
      <w:r>
        <w:t>sprovoždenie</w:t>
      </w:r>
    </w:p>
    <w:p>
      <w:r>
        <w:t>sprositi</w:t>
      </w:r>
    </w:p>
    <w:p>
      <w:r>
        <w:t>sprostrêti</w:t>
      </w:r>
    </w:p>
    <w:p>
      <w:r>
        <w:t>sprostь</w:t>
      </w:r>
    </w:p>
    <w:p>
      <w:r>
        <w:t>sproti</w:t>
      </w:r>
    </w:p>
    <w:p>
      <w:r>
        <w:t>sprotivlati se</w:t>
      </w:r>
    </w:p>
    <w:p>
      <w:r>
        <w:t>sprêdati</w:t>
      </w:r>
    </w:p>
    <w:p>
      <w:r>
        <w:t>sprêdь</w:t>
      </w:r>
    </w:p>
    <w:p>
      <w:r>
        <w:t>sprêda</w:t>
      </w:r>
    </w:p>
    <w:p>
      <w:r>
        <w:t>sprêdьkь</w:t>
      </w:r>
    </w:p>
    <w:p>
      <w:r>
        <w:t>sprêmlati se</w:t>
      </w:r>
    </w:p>
    <w:p>
      <w:r>
        <w:t>sprêlêvati se</w:t>
      </w:r>
    </w:p>
    <w:p>
      <w:r>
        <w:t>s'prêti se</w:t>
      </w:r>
    </w:p>
    <w:p>
      <w:r>
        <w:t>sprêtiti</w:t>
      </w:r>
    </w:p>
    <w:p>
      <w:r>
        <w:t>spuga</w:t>
      </w:r>
    </w:p>
    <w:p>
      <w:r>
        <w:t>spugva</w:t>
      </w:r>
    </w:p>
    <w:p>
      <w:r>
        <w:t>spužva</w:t>
      </w:r>
    </w:p>
    <w:p>
      <w:r>
        <w:t>spudь</w:t>
      </w:r>
    </w:p>
    <w:p>
      <w:r>
        <w:t>spuždenie</w:t>
      </w:r>
    </w:p>
    <w:p>
      <w:r>
        <w:t>spustiti</w:t>
      </w:r>
    </w:p>
    <w:p>
      <w:r>
        <w:t>spućati</w:t>
      </w:r>
    </w:p>
    <w:p>
      <w:r>
        <w:t>spêti</w:t>
      </w:r>
    </w:p>
    <w:p>
      <w:r>
        <w:t>spêtь</w:t>
      </w:r>
    </w:p>
    <w:p>
      <w:r>
        <w:t>spêhь</w:t>
      </w:r>
    </w:p>
    <w:p>
      <w:r>
        <w:t>spêšiti (se)</w:t>
      </w:r>
    </w:p>
    <w:p>
      <w:r>
        <w:t>spêšno</w:t>
      </w:r>
    </w:p>
    <w:p>
      <w:r>
        <w:t>spêšnê</w:t>
      </w:r>
    </w:p>
    <w:p>
      <w:r>
        <w:t>spêšьnь</w:t>
      </w:r>
    </w:p>
    <w:p>
      <w:r>
        <w:t>srabь</w:t>
      </w:r>
    </w:p>
    <w:p>
      <w:r>
        <w:t>sravnanie</w:t>
      </w:r>
    </w:p>
    <w:p>
      <w:r>
        <w:t>sravnati se</w:t>
      </w:r>
    </w:p>
    <w:p>
      <w:r>
        <w:t>sradovati se</w:t>
      </w:r>
    </w:p>
    <w:p>
      <w:r>
        <w:t>sraziti se</w:t>
      </w:r>
    </w:p>
    <w:p>
      <w:r>
        <w:t>srazumêti</w:t>
      </w:r>
    </w:p>
    <w:p>
      <w:r>
        <w:t>sramiti se</w:t>
      </w:r>
    </w:p>
    <w:p>
      <w:r>
        <w:t>sramlati</w:t>
      </w:r>
    </w:p>
    <w:p>
      <w:r>
        <w:t>sramlivь</w:t>
      </w:r>
    </w:p>
    <w:p>
      <w:r>
        <w:t>sramovanie</w:t>
      </w:r>
    </w:p>
    <w:p>
      <w:r>
        <w:t>sramovati se</w:t>
      </w:r>
    </w:p>
    <w:p>
      <w:r>
        <w:t>sramota</w:t>
      </w:r>
    </w:p>
    <w:p>
      <w:r>
        <w:t>sramotiti</w:t>
      </w:r>
    </w:p>
    <w:p>
      <w:r>
        <w:t>sramotno</w:t>
      </w:r>
    </w:p>
    <w:p>
      <w:r>
        <w:t>sramotьnь</w:t>
      </w:r>
    </w:p>
    <w:p>
      <w:r>
        <w:t>sramoća</w:t>
      </w:r>
    </w:p>
    <w:p>
      <w:r>
        <w:t>sramь</w:t>
      </w:r>
    </w:p>
    <w:p>
      <w:r>
        <w:t>sramьnь</w:t>
      </w:r>
    </w:p>
    <w:p>
      <w:r>
        <w:t>sraspeti (se)</w:t>
      </w:r>
    </w:p>
    <w:p>
      <w:r>
        <w:t>sracinьskь</w:t>
      </w:r>
    </w:p>
    <w:p>
      <w:r>
        <w:t>sračunati</w:t>
      </w:r>
    </w:p>
    <w:p>
      <w:r>
        <w:t>srebro</w:t>
      </w:r>
    </w:p>
    <w:p>
      <w:r>
        <w:t>srebrolûbie</w:t>
      </w:r>
    </w:p>
    <w:p>
      <w:r>
        <w:t>srebrьnikь</w:t>
      </w:r>
    </w:p>
    <w:p>
      <w:r>
        <w:t>srebrьnь</w:t>
      </w:r>
    </w:p>
    <w:p>
      <w:r>
        <w:t>sredovitь</w:t>
      </w:r>
    </w:p>
    <w:p>
      <w:r>
        <w:t>sreždenie</w:t>
      </w:r>
    </w:p>
    <w:p>
      <w:r>
        <w:t>sretenie</w:t>
      </w:r>
    </w:p>
    <w:p>
      <w:r>
        <w:t>sreća</w:t>
      </w:r>
    </w:p>
    <w:p>
      <w:r>
        <w:t>srećьnь</w:t>
      </w:r>
    </w:p>
    <w:p>
      <w:r>
        <w:t>srinuti</w:t>
      </w:r>
    </w:p>
    <w:p>
      <w:r>
        <w:t>srodie</w:t>
      </w:r>
    </w:p>
    <w:p>
      <w:r>
        <w:t>srodьnь</w:t>
      </w:r>
    </w:p>
    <w:p>
      <w:r>
        <w:t>sročьnь</w:t>
      </w:r>
    </w:p>
    <w:p>
      <w:r>
        <w:t>srьda</w:t>
      </w:r>
    </w:p>
    <w:p>
      <w:r>
        <w:t>srьditi (se)</w:t>
      </w:r>
    </w:p>
    <w:p>
      <w:r>
        <w:t>srьditostь</w:t>
      </w:r>
    </w:p>
    <w:p>
      <w:r>
        <w:t>srьditь</w:t>
      </w:r>
    </w:p>
    <w:p>
      <w:r>
        <w:t>srьdostь</w:t>
      </w:r>
    </w:p>
    <w:p>
      <w:r>
        <w:t>srьdce</w:t>
      </w:r>
    </w:p>
    <w:p>
      <w:r>
        <w:t>srьce</w:t>
      </w:r>
    </w:p>
    <w:p>
      <w:r>
        <w:t>srьdcevêdьcь</w:t>
      </w:r>
    </w:p>
    <w:p>
      <w:r>
        <w:t>srьd'čno</w:t>
      </w:r>
    </w:p>
    <w:p>
      <w:r>
        <w:t>srьd'čьnь</w:t>
      </w:r>
    </w:p>
    <w:p>
      <w:r>
        <w:t>srьdь</w:t>
      </w:r>
    </w:p>
    <w:p>
      <w:r>
        <w:t>srьdьnь</w:t>
      </w:r>
    </w:p>
    <w:p>
      <w:r>
        <w:t>srьždenie</w:t>
      </w:r>
    </w:p>
    <w:p>
      <w:r>
        <w:t>srьna</w:t>
      </w:r>
    </w:p>
    <w:p>
      <w:r>
        <w:t>srьnь</w:t>
      </w:r>
    </w:p>
    <w:p>
      <w:r>
        <w:t>srьpь</w:t>
      </w:r>
    </w:p>
    <w:p>
      <w:r>
        <w:t>srьšenь</w:t>
      </w:r>
    </w:p>
    <w:p>
      <w:r>
        <w:t>srêda</w:t>
      </w:r>
    </w:p>
    <w:p>
      <w:r>
        <w:t>srêdьni</w:t>
      </w:r>
    </w:p>
    <w:p>
      <w:r>
        <w:t>srêdovêčno</w:t>
      </w:r>
    </w:p>
    <w:p>
      <w:r>
        <w:t>srêdovêčьnь</w:t>
      </w:r>
    </w:p>
    <w:p>
      <w:r>
        <w:t>srêdovêč'stvo</w:t>
      </w:r>
    </w:p>
    <w:p>
      <w:r>
        <w:t>srêdostь</w:t>
      </w:r>
    </w:p>
    <w:p>
      <w:r>
        <w:t>srêdostênie</w:t>
      </w:r>
    </w:p>
    <w:p>
      <w:r>
        <w:t>srêdê</w:t>
      </w:r>
    </w:p>
    <w:p>
      <w:r>
        <w:t>srêdьčьnь</w:t>
      </w:r>
    </w:p>
    <w:p>
      <w:r>
        <w:t>srêdьčьskь</w:t>
      </w:r>
    </w:p>
    <w:p>
      <w:r>
        <w:t>srêzati</w:t>
      </w:r>
    </w:p>
    <w:p>
      <w:r>
        <w:t>srênь</w:t>
      </w:r>
    </w:p>
    <w:p>
      <w:r>
        <w:t>srêsti</w:t>
      </w:r>
    </w:p>
    <w:p>
      <w:r>
        <w:t>srêtati se</w:t>
      </w:r>
    </w:p>
    <w:p>
      <w:r>
        <w:t>srêtenie</w:t>
      </w:r>
    </w:p>
    <w:p>
      <w:r>
        <w:t>ssaditi</w:t>
      </w:r>
    </w:p>
    <w:p>
      <w:r>
        <w:t>ssati</w:t>
      </w:r>
    </w:p>
    <w:p>
      <w:r>
        <w:t>ssegati</w:t>
      </w:r>
    </w:p>
    <w:p>
      <w:r>
        <w:t>sslêždati</w:t>
      </w:r>
    </w:p>
    <w:p>
      <w:r>
        <w:t>ssnuti</w:t>
      </w:r>
    </w:p>
    <w:p>
      <w:r>
        <w:t>s'stava</w:t>
      </w:r>
    </w:p>
    <w:p>
      <w:r>
        <w:t>s'staviti se</w:t>
      </w:r>
    </w:p>
    <w:p>
      <w:r>
        <w:t>s'stavlati se</w:t>
      </w:r>
    </w:p>
    <w:p>
      <w:r>
        <w:t>s'stavlenie</w:t>
      </w:r>
    </w:p>
    <w:p>
      <w:r>
        <w:t>s'stavь</w:t>
      </w:r>
    </w:p>
    <w:p>
      <w:r>
        <w:t>sstavьnь</w:t>
      </w:r>
    </w:p>
    <w:p>
      <w:r>
        <w:t>s'starati se</w:t>
      </w:r>
    </w:p>
    <w:p>
      <w:r>
        <w:t>sstariti</w:t>
      </w:r>
    </w:p>
    <w:p>
      <w:r>
        <w:t>s'starêvati se</w:t>
      </w:r>
    </w:p>
    <w:p>
      <w:r>
        <w:t>sstarênie</w:t>
      </w:r>
    </w:p>
    <w:p>
      <w:r>
        <w:t>s'starêti se</w:t>
      </w:r>
    </w:p>
    <w:p>
      <w:r>
        <w:t>s'staêti se</w:t>
      </w:r>
    </w:p>
    <w:p>
      <w:r>
        <w:t>s'stignuti</w:t>
      </w:r>
    </w:p>
    <w:p>
      <w:r>
        <w:t>sstoiće</w:t>
      </w:r>
    </w:p>
    <w:p>
      <w:r>
        <w:t>s'stoêti se</w:t>
      </w:r>
    </w:p>
    <w:p>
      <w:r>
        <w:t>s'strêlati</w:t>
      </w:r>
    </w:p>
    <w:p>
      <w:r>
        <w:t>sstupiti</w:t>
      </w:r>
    </w:p>
    <w:p>
      <w:r>
        <w:t>ssuditi</w:t>
      </w:r>
    </w:p>
    <w:p>
      <w:r>
        <w:t>s'sudь</w:t>
      </w:r>
    </w:p>
    <w:p>
      <w:r>
        <w:t>ssupь</w:t>
      </w:r>
    </w:p>
    <w:p>
      <w:r>
        <w:t>ssučiti</w:t>
      </w:r>
    </w:p>
    <w:p>
      <w:r>
        <w:t>s'sučьcь</w:t>
      </w:r>
    </w:p>
    <w:p>
      <w:r>
        <w:t>ssušati</w:t>
      </w:r>
    </w:p>
    <w:p>
      <w:r>
        <w:t>ssušiti</w:t>
      </w:r>
    </w:p>
    <w:p>
      <w:r>
        <w:t>s'sьkь</w:t>
      </w:r>
    </w:p>
    <w:p>
      <w:r>
        <w:t>s'sьcь</w:t>
      </w:r>
    </w:p>
    <w:p>
      <w:r>
        <w:t>s'sêdati se</w:t>
      </w:r>
    </w:p>
    <w:p>
      <w:r>
        <w:t>s'sêkati</w:t>
      </w:r>
    </w:p>
    <w:p>
      <w:r>
        <w:t>s'sêsti se</w:t>
      </w:r>
    </w:p>
    <w:p>
      <w:r>
        <w:t>s'sêći</w:t>
      </w:r>
    </w:p>
    <w:p>
      <w:r>
        <w:t>stavilo</w:t>
      </w:r>
    </w:p>
    <w:p>
      <w:r>
        <w:t>staviti se</w:t>
      </w:r>
    </w:p>
    <w:p>
      <w:r>
        <w:t>stavlati</w:t>
      </w:r>
    </w:p>
    <w:p>
      <w:r>
        <w:t>stavronь</w:t>
      </w:r>
    </w:p>
    <w:p>
      <w:r>
        <w:t>stadii</w:t>
      </w:r>
    </w:p>
    <w:p>
      <w:r>
        <w:t>stado</w:t>
      </w:r>
    </w:p>
    <w:p>
      <w:r>
        <w:t>stadьni</w:t>
      </w:r>
    </w:p>
    <w:p>
      <w:r>
        <w:t>stakta</w:t>
      </w:r>
    </w:p>
    <w:p>
      <w:r>
        <w:t>stak'tь</w:t>
      </w:r>
    </w:p>
    <w:p>
      <w:r>
        <w:t>staktêi</w:t>
      </w:r>
    </w:p>
    <w:p>
      <w:r>
        <w:t>stalnica</w:t>
      </w:r>
    </w:p>
    <w:p>
      <w:r>
        <w:t>stamna</w:t>
      </w:r>
    </w:p>
    <w:p>
      <w:r>
        <w:t>stampati</w:t>
      </w:r>
    </w:p>
    <w:p>
      <w:r>
        <w:t>stanarica</w:t>
      </w:r>
    </w:p>
    <w:p>
      <w:r>
        <w:t>stanie</w:t>
      </w:r>
    </w:p>
    <w:p>
      <w:r>
        <w:t>staniće</w:t>
      </w:r>
    </w:p>
    <w:p>
      <w:r>
        <w:t>stanovanie</w:t>
      </w:r>
    </w:p>
    <w:p>
      <w:r>
        <w:t>stanovati</w:t>
      </w:r>
    </w:p>
    <w:p>
      <w:r>
        <w:t>stanovito</w:t>
      </w:r>
    </w:p>
    <w:p>
      <w:r>
        <w:t>stanovitstvo</w:t>
      </w:r>
    </w:p>
    <w:p>
      <w:r>
        <w:t>stanovitь</w:t>
      </w:r>
    </w:p>
    <w:p>
      <w:r>
        <w:t>stanovьnь</w:t>
      </w:r>
    </w:p>
    <w:p>
      <w:r>
        <w:t>stanь</w:t>
      </w:r>
    </w:p>
    <w:p>
      <w:r>
        <w:t>stani</w:t>
      </w:r>
    </w:p>
    <w:p>
      <w:r>
        <w:t>starati se</w:t>
      </w:r>
    </w:p>
    <w:p>
      <w:r>
        <w:t>starina</w:t>
      </w:r>
    </w:p>
    <w:p>
      <w:r>
        <w:t>starostь</w:t>
      </w:r>
    </w:p>
    <w:p>
      <w:r>
        <w:t>starь</w:t>
      </w:r>
    </w:p>
    <w:p>
      <w:r>
        <w:t>starьcь</w:t>
      </w:r>
    </w:p>
    <w:p>
      <w:r>
        <w:t>starьčь</w:t>
      </w:r>
    </w:p>
    <w:p>
      <w:r>
        <w:t>starêi</w:t>
      </w:r>
    </w:p>
    <w:p>
      <w:r>
        <w:t>starêišii</w:t>
      </w:r>
    </w:p>
    <w:p>
      <w:r>
        <w:t>starêišina</w:t>
      </w:r>
    </w:p>
    <w:p>
      <w:r>
        <w:t>starêišinьskь</w:t>
      </w:r>
    </w:p>
    <w:p>
      <w:r>
        <w:t>starêišinstvie</w:t>
      </w:r>
    </w:p>
    <w:p>
      <w:r>
        <w:t>starêišinstvo</w:t>
      </w:r>
    </w:p>
    <w:p>
      <w:r>
        <w:t>starêišinstvovati</w:t>
      </w:r>
    </w:p>
    <w:p>
      <w:r>
        <w:t>stati (se)</w:t>
      </w:r>
    </w:p>
    <w:p>
      <w:r>
        <w:t>stahui</w:t>
      </w:r>
    </w:p>
    <w:p>
      <w:r>
        <w:t>staćiti</w:t>
      </w:r>
    </w:p>
    <w:p>
      <w:r>
        <w:t>stača</w:t>
      </w:r>
    </w:p>
    <w:p>
      <w:r>
        <w:t>stačunarь</w:t>
      </w:r>
    </w:p>
    <w:p>
      <w:r>
        <w:t>staêti se</w:t>
      </w:r>
    </w:p>
    <w:p>
      <w:r>
        <w:t>st'blie</w:t>
      </w:r>
    </w:p>
    <w:p>
      <w:r>
        <w:t>st'blo</w:t>
      </w:r>
    </w:p>
    <w:p>
      <w:r>
        <w:t>stvarati se</w:t>
      </w:r>
    </w:p>
    <w:p>
      <w:r>
        <w:t>stvarnikь</w:t>
      </w:r>
    </w:p>
    <w:p>
      <w:r>
        <w:t>stvarnica</w:t>
      </w:r>
    </w:p>
    <w:p>
      <w:r>
        <w:t>stvarь</w:t>
      </w:r>
    </w:p>
    <w:p>
      <w:r>
        <w:t>stvorenie</w:t>
      </w:r>
    </w:p>
    <w:p>
      <w:r>
        <w:t>stvoritelnica</w:t>
      </w:r>
    </w:p>
    <w:p>
      <w:r>
        <w:t>stvoritelь</w:t>
      </w:r>
    </w:p>
    <w:p>
      <w:r>
        <w:t>stvoriti (se)</w:t>
      </w:r>
    </w:p>
    <w:p>
      <w:r>
        <w:t>stvorь</w:t>
      </w:r>
    </w:p>
    <w:p>
      <w:r>
        <w:t>st'gna</w:t>
      </w:r>
    </w:p>
    <w:p>
      <w:r>
        <w:t>stegno</w:t>
      </w:r>
    </w:p>
    <w:p>
      <w:r>
        <w:t>stegnuti</w:t>
      </w:r>
    </w:p>
    <w:p>
      <w:r>
        <w:t>stežavati</w:t>
      </w:r>
    </w:p>
    <w:p>
      <w:r>
        <w:t>stežai</w:t>
      </w:r>
    </w:p>
    <w:p>
      <w:r>
        <w:t>stežanie</w:t>
      </w:r>
    </w:p>
    <w:p>
      <w:r>
        <w:t>stežati (se)</w:t>
      </w:r>
    </w:p>
    <w:p>
      <w:r>
        <w:t>stezanie</w:t>
      </w:r>
    </w:p>
    <w:p>
      <w:r>
        <w:t>stezati (se)</w:t>
      </w:r>
    </w:p>
    <w:p>
      <w:r>
        <w:t>stezovati</w:t>
      </w:r>
    </w:p>
    <w:p>
      <w:r>
        <w:t>stenanie</w:t>
      </w:r>
    </w:p>
    <w:p>
      <w:r>
        <w:t>stenati</w:t>
      </w:r>
    </w:p>
    <w:p>
      <w:r>
        <w:t>stepenь</w:t>
      </w:r>
    </w:p>
    <w:p>
      <w:r>
        <w:t>stepenьnь</w:t>
      </w:r>
    </w:p>
    <w:p>
      <w:r>
        <w:t>stepliti (se)</w:t>
      </w:r>
    </w:p>
    <w:p>
      <w:r>
        <w:t>steti</w:t>
      </w:r>
    </w:p>
    <w:p>
      <w:r>
        <w:t>steći se</w:t>
      </w:r>
    </w:p>
    <w:p>
      <w:r>
        <w:t>stečenie</w:t>
      </w:r>
    </w:p>
    <w:p>
      <w:r>
        <w:t>st'za</w:t>
      </w:r>
    </w:p>
    <w:p>
      <w:r>
        <w:t>stidênie</w:t>
      </w:r>
    </w:p>
    <w:p>
      <w:r>
        <w:t>stidêti se</w:t>
      </w:r>
    </w:p>
    <w:p>
      <w:r>
        <w:t>stiždenie</w:t>
      </w:r>
    </w:p>
    <w:p>
      <w:r>
        <w:t>stinuti</w:t>
      </w:r>
    </w:p>
    <w:p>
      <w:r>
        <w:t>stirati se</w:t>
      </w:r>
    </w:p>
    <w:p>
      <w:r>
        <w:t>stiskati se</w:t>
      </w:r>
    </w:p>
    <w:p>
      <w:r>
        <w:t>stisnuti</w:t>
      </w:r>
    </w:p>
    <w:p>
      <w:r>
        <w:t>stiharь</w:t>
      </w:r>
    </w:p>
    <w:p>
      <w:r>
        <w:t>stihь</w:t>
      </w:r>
    </w:p>
    <w:p>
      <w:r>
        <w:t>st'klenь</w:t>
      </w:r>
    </w:p>
    <w:p>
      <w:r>
        <w:t>st'klo</w:t>
      </w:r>
    </w:p>
    <w:p>
      <w:r>
        <w:t>stlati</w:t>
      </w:r>
    </w:p>
    <w:p>
      <w:r>
        <w:t>stlačiti</w:t>
      </w:r>
    </w:p>
    <w:p>
      <w:r>
        <w:t>stlьka</w:t>
      </w:r>
    </w:p>
    <w:p>
      <w:r>
        <w:t>stlьmačevati</w:t>
      </w:r>
    </w:p>
    <w:p>
      <w:r>
        <w:t>stlьmačenie</w:t>
      </w:r>
    </w:p>
    <w:p>
      <w:r>
        <w:t>stlьpostêna</w:t>
      </w:r>
    </w:p>
    <w:p>
      <w:r>
        <w:t>stlьpь</w:t>
      </w:r>
    </w:p>
    <w:p>
      <w:r>
        <w:t>stlênie</w:t>
      </w:r>
    </w:p>
    <w:p>
      <w:r>
        <w:t>stlêći</w:t>
      </w:r>
    </w:p>
    <w:p>
      <w:r>
        <w:t>sto</w:t>
      </w:r>
    </w:p>
    <w:p>
      <w:r>
        <w:t>stogь</w:t>
      </w:r>
    </w:p>
    <w:p>
      <w:r>
        <w:t>stoeće</w:t>
      </w:r>
    </w:p>
    <w:p>
      <w:r>
        <w:t>stožerь</w:t>
      </w:r>
    </w:p>
    <w:p>
      <w:r>
        <w:t>stokraticeû</w:t>
      </w:r>
    </w:p>
    <w:p>
      <w:r>
        <w:t>stokratь</w:t>
      </w:r>
    </w:p>
    <w:p>
      <w:r>
        <w:t>stolnikь</w:t>
      </w:r>
    </w:p>
    <w:p>
      <w:r>
        <w:t>stolь</w:t>
      </w:r>
    </w:p>
    <w:p>
      <w:r>
        <w:t>stolьnь</w:t>
      </w:r>
    </w:p>
    <w:p>
      <w:r>
        <w:t>stolьcь</w:t>
      </w:r>
    </w:p>
    <w:p>
      <w:r>
        <w:t>stolêtьnь</w:t>
      </w:r>
    </w:p>
    <w:p>
      <w:r>
        <w:t>stomana</w:t>
      </w:r>
    </w:p>
    <w:p>
      <w:r>
        <w:t>stonati</w:t>
      </w:r>
    </w:p>
    <w:p>
      <w:r>
        <w:t>stopa</w:t>
      </w:r>
    </w:p>
    <w:p>
      <w:r>
        <w:t>stopina</w:t>
      </w:r>
    </w:p>
    <w:p>
      <w:r>
        <w:t>storenie</w:t>
      </w:r>
    </w:p>
    <w:p>
      <w:r>
        <w:t>stočati</w:t>
      </w:r>
    </w:p>
    <w:p>
      <w:r>
        <w:t>stočiti se</w:t>
      </w:r>
    </w:p>
    <w:p>
      <w:r>
        <w:t>stohoriti se</w:t>
      </w:r>
    </w:p>
    <w:p>
      <w:r>
        <w:t>stohorstvo</w:t>
      </w:r>
    </w:p>
    <w:p>
      <w:r>
        <w:t>stohorьnь</w:t>
      </w:r>
    </w:p>
    <w:p>
      <w:r>
        <w:t>stoênie</w:t>
      </w:r>
    </w:p>
    <w:p>
      <w:r>
        <w:t>stoêti</w:t>
      </w:r>
    </w:p>
    <w:p>
      <w:r>
        <w:t>stradati</w:t>
      </w:r>
    </w:p>
    <w:p>
      <w:r>
        <w:t>stradba</w:t>
      </w:r>
    </w:p>
    <w:p>
      <w:r>
        <w:t>stradliv’</w:t>
      </w:r>
    </w:p>
    <w:p>
      <w:r>
        <w:t>strad’n’</w:t>
      </w:r>
    </w:p>
    <w:p>
      <w:r>
        <w:t>straža</w:t>
      </w:r>
    </w:p>
    <w:p>
      <w:r>
        <w:t>stražanin’</w:t>
      </w:r>
    </w:p>
    <w:p>
      <w:r>
        <w:t>stražba</w:t>
      </w:r>
    </w:p>
    <w:p>
      <w:r>
        <w:t>stražitel’</w:t>
      </w:r>
    </w:p>
    <w:p>
      <w:r>
        <w:t>stražiti</w:t>
      </w:r>
    </w:p>
    <w:p>
      <w:r>
        <w:t>straž’</w:t>
      </w:r>
    </w:p>
    <w:p>
      <w:r>
        <w:t>stlêti</w:t>
      </w:r>
    </w:p>
    <w:p>
      <w:r>
        <w:t>straž’p'stir’</w:t>
      </w:r>
    </w:p>
    <w:p>
      <w:r>
        <w:t>strana</w:t>
      </w:r>
    </w:p>
    <w:p>
      <w:r>
        <w:t>stran'bnica</w:t>
      </w:r>
    </w:p>
    <w:p>
      <w:r>
        <w:t>straniti</w:t>
      </w:r>
    </w:p>
    <w:p>
      <w:r>
        <w:t>stranič'stvo</w:t>
      </w:r>
    </w:p>
    <w:p>
      <w:r>
        <w:t>stranič'nstvo</w:t>
      </w:r>
    </w:p>
    <w:p>
      <w:r>
        <w:t>stranniki</w:t>
      </w:r>
    </w:p>
    <w:p>
      <w:r>
        <w:t>strannik’</w:t>
      </w:r>
    </w:p>
    <w:p>
      <w:r>
        <w:t>strannica</w:t>
      </w:r>
    </w:p>
    <w:p>
      <w:r>
        <w:t>strannolûbie</w:t>
      </w:r>
    </w:p>
    <w:p>
      <w:r>
        <w:t>strannolûb’n’</w:t>
      </w:r>
    </w:p>
    <w:p>
      <w:r>
        <w:t>strannolûb’c’</w:t>
      </w:r>
    </w:p>
    <w:p>
      <w:r>
        <w:t>stranovanie</w:t>
      </w:r>
    </w:p>
    <w:p>
      <w:r>
        <w:t>stranovati</w:t>
      </w:r>
    </w:p>
    <w:p>
      <w:r>
        <w:t>stranopriêtie</w:t>
      </w:r>
    </w:p>
    <w:p>
      <w:r>
        <w:t>stranput’n’</w:t>
      </w:r>
    </w:p>
    <w:p>
      <w:r>
        <w:t>stranstvo</w:t>
      </w:r>
    </w:p>
    <w:p>
      <w:r>
        <w:t>stran’</w:t>
      </w:r>
    </w:p>
    <w:p>
      <w:r>
        <w:t>stran’n’</w:t>
      </w:r>
    </w:p>
    <w:p>
      <w:r>
        <w:t>stran’sk’</w:t>
      </w:r>
    </w:p>
    <w:p>
      <w:r>
        <w:t>strastliv’</w:t>
      </w:r>
    </w:p>
    <w:p>
      <w:r>
        <w:t>strastnotr’pno</w:t>
      </w:r>
    </w:p>
    <w:p>
      <w:r>
        <w:t>strast’</w:t>
      </w:r>
    </w:p>
    <w:p>
      <w:r>
        <w:t>strast’n’</w:t>
      </w:r>
    </w:p>
    <w:p>
      <w:r>
        <w:t>stratig’</w:t>
      </w:r>
    </w:p>
    <w:p>
      <w:r>
        <w:t>stratiti se</w:t>
      </w:r>
    </w:p>
    <w:p>
      <w:r>
        <w:t>stratoklit’</w:t>
      </w:r>
    </w:p>
    <w:p>
      <w:r>
        <w:t>stratonis’</w:t>
      </w:r>
    </w:p>
    <w:p>
      <w:r>
        <w:t>stratonos’</w:t>
      </w:r>
    </w:p>
    <w:p>
      <w:r>
        <w:t>strahovati</w:t>
      </w:r>
    </w:p>
    <w:p>
      <w:r>
        <w:t>strahost’</w:t>
      </w:r>
    </w:p>
    <w:p>
      <w:r>
        <w:t>strahot’n’</w:t>
      </w:r>
    </w:p>
    <w:p>
      <w:r>
        <w:t>strah’</w:t>
      </w:r>
    </w:p>
    <w:p>
      <w:r>
        <w:t>strašati</w:t>
      </w:r>
    </w:p>
    <w:p>
      <w:r>
        <w:t>strašenie</w:t>
      </w:r>
    </w:p>
    <w:p>
      <w:r>
        <w:t>strašiv’</w:t>
      </w:r>
    </w:p>
    <w:p>
      <w:r>
        <w:t>strašilo</w:t>
      </w:r>
    </w:p>
    <w:p>
      <w:r>
        <w:t>strašiti se</w:t>
      </w:r>
    </w:p>
    <w:p>
      <w:r>
        <w:t>strašliv’</w:t>
      </w:r>
    </w:p>
    <w:p>
      <w:r>
        <w:t>strašno</w:t>
      </w:r>
    </w:p>
    <w:p>
      <w:r>
        <w:t>straš’n’</w:t>
      </w:r>
    </w:p>
    <w:p>
      <w:r>
        <w:t>straš’nstvo</w:t>
      </w:r>
    </w:p>
    <w:p>
      <w:r>
        <w:t>s'trenie</w:t>
      </w:r>
    </w:p>
    <w:p>
      <w:r>
        <w:t>s'trêti (se)</w:t>
      </w:r>
    </w:p>
    <w:p>
      <w:r>
        <w:t>strepati</w:t>
      </w:r>
    </w:p>
    <w:p>
      <w:r>
        <w:t>strepetati</w:t>
      </w:r>
    </w:p>
    <w:p>
      <w:r>
        <w:t>stresanie</w:t>
      </w:r>
    </w:p>
    <w:p>
      <w:r>
        <w:t>stresenie</w:t>
      </w:r>
    </w:p>
    <w:p>
      <w:r>
        <w:t>stresati</w:t>
      </w:r>
    </w:p>
    <w:p>
      <w:r>
        <w:t>stresti se</w:t>
      </w:r>
    </w:p>
    <w:p>
      <w:r>
        <w:t>strigat’</w:t>
      </w:r>
    </w:p>
    <w:p>
      <w:r>
        <w:t>strigon’sk’</w:t>
      </w:r>
    </w:p>
    <w:p>
      <w:r>
        <w:t>stridoniê</w:t>
      </w:r>
    </w:p>
    <w:p>
      <w:r>
        <w:t>striženie</w:t>
      </w:r>
    </w:p>
    <w:p>
      <w:r>
        <w:t>stričić’</w:t>
      </w:r>
    </w:p>
    <w:p>
      <w:r>
        <w:t>stroenie</w:t>
      </w:r>
    </w:p>
    <w:p>
      <w:r>
        <w:t>stroi</w:t>
      </w:r>
    </w:p>
    <w:p>
      <w:r>
        <w:t>stroin’</w:t>
      </w:r>
    </w:p>
    <w:p>
      <w:r>
        <w:t>stroinê</w:t>
      </w:r>
    </w:p>
    <w:p>
      <w:r>
        <w:t>stroitelnica</w:t>
      </w:r>
    </w:p>
    <w:p>
      <w:r>
        <w:t>stroitel’</w:t>
      </w:r>
    </w:p>
    <w:p>
      <w:r>
        <w:t>stroiti (se)</w:t>
      </w:r>
    </w:p>
    <w:p>
      <w:r>
        <w:t>stropiê</w:t>
      </w:r>
    </w:p>
    <w:p>
      <w:r>
        <w:t>strop’</w:t>
      </w:r>
    </w:p>
    <w:p>
      <w:r>
        <w:t>strubiti</w:t>
      </w:r>
    </w:p>
    <w:p>
      <w:r>
        <w:t>struga</w:t>
      </w:r>
    </w:p>
    <w:p>
      <w:r>
        <w:t>strugati</w:t>
      </w:r>
    </w:p>
    <w:p>
      <w:r>
        <w:t>strug’</w:t>
      </w:r>
    </w:p>
    <w:p>
      <w:r>
        <w:t>struk’</w:t>
      </w:r>
    </w:p>
    <w:p>
      <w:r>
        <w:t>struc’</w:t>
      </w:r>
    </w:p>
    <w:p>
      <w:r>
        <w:t>struna</w:t>
      </w:r>
    </w:p>
    <w:p>
      <w:r>
        <w:t>strun’n’</w:t>
      </w:r>
    </w:p>
    <w:p>
      <w:r>
        <w:t>strup’</w:t>
      </w:r>
    </w:p>
    <w:p>
      <w:r>
        <w:t>strusiti se</w:t>
      </w:r>
    </w:p>
    <w:p>
      <w:r>
        <w:t>strucov’</w:t>
      </w:r>
    </w:p>
    <w:p>
      <w:r>
        <w:t>str’gati</w:t>
      </w:r>
    </w:p>
    <w:p>
      <w:r>
        <w:t>str’gnuti se</w:t>
      </w:r>
    </w:p>
    <w:p>
      <w:r>
        <w:t>str’gotina</w:t>
      </w:r>
    </w:p>
    <w:p>
      <w:r>
        <w:t>str’d’</w:t>
      </w:r>
    </w:p>
    <w:p>
      <w:r>
        <w:t>str’zati</w:t>
      </w:r>
    </w:p>
    <w:p>
      <w:r>
        <w:t>str’kati</w:t>
      </w:r>
    </w:p>
    <w:p>
      <w:r>
        <w:t>str’k’</w:t>
      </w:r>
    </w:p>
    <w:p>
      <w:r>
        <w:t>str’mina</w:t>
      </w:r>
    </w:p>
    <w:p>
      <w:r>
        <w:t>str’mlenie</w:t>
      </w:r>
    </w:p>
    <w:p>
      <w:r>
        <w:t>str’moglaviti se</w:t>
      </w:r>
    </w:p>
    <w:p>
      <w:r>
        <w:t>str’moglavlenie</w:t>
      </w:r>
    </w:p>
    <w:p>
      <w:r>
        <w:t>str’moglav’</w:t>
      </w:r>
    </w:p>
    <w:p>
      <w:r>
        <w:t>str’niće</w:t>
      </w:r>
    </w:p>
    <w:p>
      <w:r>
        <w:t>str’nutie</w:t>
      </w:r>
    </w:p>
    <w:p>
      <w:r>
        <w:t>str’piv’</w:t>
      </w:r>
    </w:p>
    <w:p>
      <w:r>
        <w:t>str’p’tstvo</w:t>
      </w:r>
    </w:p>
    <w:p>
      <w:r>
        <w:t>str’ptati</w:t>
      </w:r>
    </w:p>
    <w:p>
      <w:r>
        <w:t>str’ptiv’</w:t>
      </w:r>
    </w:p>
    <w:p>
      <w:r>
        <w:t>str’ptno</w:t>
      </w:r>
    </w:p>
    <w:p>
      <w:r>
        <w:t>str’pt’n’</w:t>
      </w:r>
    </w:p>
    <w:p>
      <w:r>
        <w:t>str’pênie</w:t>
      </w:r>
    </w:p>
    <w:p>
      <w:r>
        <w:t>str’plenie</w:t>
      </w:r>
    </w:p>
    <w:p>
      <w:r>
        <w:t>str’pêti</w:t>
      </w:r>
    </w:p>
    <w:p>
      <w:r>
        <w:t>str’ti</w:t>
      </w:r>
    </w:p>
    <w:p>
      <w:r>
        <w:t>strêbiti</w:t>
      </w:r>
    </w:p>
    <w:p>
      <w:r>
        <w:t>strêžati</w:t>
      </w:r>
    </w:p>
    <w:p>
      <w:r>
        <w:t>strêženik’</w:t>
      </w:r>
    </w:p>
    <w:p>
      <w:r>
        <w:t>strêzviti se</w:t>
      </w:r>
    </w:p>
    <w:p>
      <w:r>
        <w:t>strêkalo</w:t>
      </w:r>
    </w:p>
    <w:p>
      <w:r>
        <w:t>strêkati se</w:t>
      </w:r>
    </w:p>
    <w:p>
      <w:r>
        <w:t>strêla</w:t>
      </w:r>
    </w:p>
    <w:p>
      <w:r>
        <w:t>strêlanie</w:t>
      </w:r>
    </w:p>
    <w:p>
      <w:r>
        <w:t>strêlati</w:t>
      </w:r>
    </w:p>
    <w:p>
      <w:r>
        <w:t>strêliti</w:t>
      </w:r>
    </w:p>
    <w:p>
      <w:r>
        <w:t>strêl’c’</w:t>
      </w:r>
    </w:p>
    <w:p>
      <w:r>
        <w:t>strêha</w:t>
      </w:r>
    </w:p>
    <w:p>
      <w:r>
        <w:t>strêći</w:t>
      </w:r>
    </w:p>
    <w:p>
      <w:r>
        <w:t>strêći (se)</w:t>
      </w:r>
    </w:p>
    <w:p>
      <w:r>
        <w:t>stuga</w:t>
      </w:r>
    </w:p>
    <w:p>
      <w:r>
        <w:t>studeno</w:t>
      </w:r>
    </w:p>
    <w:p>
      <w:r>
        <w:t>studenč’n’</w:t>
      </w:r>
    </w:p>
    <w:p>
      <w:r>
        <w:t>studen’</w:t>
      </w:r>
    </w:p>
    <w:p>
      <w:r>
        <w:t>studen’c’</w:t>
      </w:r>
    </w:p>
    <w:p>
      <w:r>
        <w:t>studodêênie</w:t>
      </w:r>
    </w:p>
    <w:p>
      <w:r>
        <w:t>stud’</w:t>
      </w:r>
    </w:p>
    <w:p>
      <w:r>
        <w:t>studêti se</w:t>
      </w:r>
    </w:p>
    <w:p>
      <w:r>
        <w:t>stužavati</w:t>
      </w:r>
    </w:p>
    <w:p>
      <w:r>
        <w:t>stužanie</w:t>
      </w:r>
    </w:p>
    <w:p>
      <w:r>
        <w:t>stužati (si)</w:t>
      </w:r>
    </w:p>
    <w:p>
      <w:r>
        <w:t>stuždati se</w:t>
      </w:r>
    </w:p>
    <w:p>
      <w:r>
        <w:t>stuždiv’</w:t>
      </w:r>
    </w:p>
    <w:p>
      <w:r>
        <w:t>stuževati</w:t>
      </w:r>
    </w:p>
    <w:p>
      <w:r>
        <w:t>stuženie</w:t>
      </w:r>
    </w:p>
    <w:p>
      <w:r>
        <w:t>stužiti (se)</w:t>
      </w:r>
    </w:p>
    <w:p>
      <w:r>
        <w:t>stune</w:t>
      </w:r>
    </w:p>
    <w:p>
      <w:r>
        <w:t>stupa</w:t>
      </w:r>
    </w:p>
    <w:p>
      <w:r>
        <w:t>stupalo</w:t>
      </w:r>
    </w:p>
    <w:p>
      <w:r>
        <w:t>stupati</w:t>
      </w:r>
    </w:p>
    <w:p>
      <w:r>
        <w:t>stupiti</w:t>
      </w:r>
    </w:p>
    <w:p>
      <w:r>
        <w:t>stupica</w:t>
      </w:r>
    </w:p>
    <w:p>
      <w:r>
        <w:t>stura</w:t>
      </w:r>
    </w:p>
    <w:p>
      <w:r>
        <w:t>stuhiê</w:t>
      </w:r>
    </w:p>
    <w:p>
      <w:r>
        <w:t>stuhie</w:t>
      </w:r>
    </w:p>
    <w:p>
      <w:r>
        <w:t>st'ćati</w:t>
      </w:r>
    </w:p>
    <w:p>
      <w:r>
        <w:t>s't’</w:t>
      </w:r>
    </w:p>
    <w:p>
      <w:r>
        <w:t>st’klenica</w:t>
      </w:r>
    </w:p>
    <w:p>
      <w:r>
        <w:t>st’n’</w:t>
      </w:r>
    </w:p>
    <w:p>
      <w:r>
        <w:t>stêkati se</w:t>
      </w:r>
    </w:p>
    <w:p>
      <w:r>
        <w:t>stêles’n’</w:t>
      </w:r>
    </w:p>
    <w:p>
      <w:r>
        <w:t>stêna</w:t>
      </w:r>
    </w:p>
    <w:p>
      <w:r>
        <w:t>stênie</w:t>
      </w:r>
    </w:p>
    <w:p>
      <w:r>
        <w:t>stên’</w:t>
      </w:r>
    </w:p>
    <w:p>
      <w:r>
        <w:t>stêpanov’</w:t>
      </w:r>
    </w:p>
    <w:p>
      <w:r>
        <w:t>stêpaninov’</w:t>
      </w:r>
    </w:p>
    <w:p>
      <w:r>
        <w:t>stêpan’</w:t>
      </w:r>
    </w:p>
    <w:p>
      <w:r>
        <w:t>stêsniti</w:t>
      </w:r>
    </w:p>
    <w:p>
      <w:r>
        <w:t>stêcati</w:t>
      </w:r>
    </w:p>
    <w:p>
      <w:r>
        <w:t>stêšnati</w:t>
      </w:r>
    </w:p>
    <w:p>
      <w:r>
        <w:t>stêšnenie</w:t>
      </w:r>
    </w:p>
    <w:p>
      <w:r>
        <w:t>subliz’</w:t>
      </w:r>
    </w:p>
    <w:p>
      <w:r>
        <w:t>subpriur’</w:t>
      </w:r>
    </w:p>
    <w:p>
      <w:r>
        <w:t>suvražda</w:t>
      </w:r>
    </w:p>
    <w:p>
      <w:r>
        <w:t>sugoditi</w:t>
      </w:r>
    </w:p>
    <w:p>
      <w:r>
        <w:t>sugraždanin’</w:t>
      </w:r>
    </w:p>
    <w:p>
      <w:r>
        <w:t>sugubito</w:t>
      </w:r>
    </w:p>
    <w:p>
      <w:r>
        <w:t>sugubiê</w:t>
      </w:r>
    </w:p>
    <w:p>
      <w:r>
        <w:t>sugubo</w:t>
      </w:r>
    </w:p>
    <w:p>
      <w:r>
        <w:t>sugubovati</w:t>
      </w:r>
    </w:p>
    <w:p>
      <w:r>
        <w:t>sugub’</w:t>
      </w:r>
    </w:p>
    <w:p>
      <w:r>
        <w:t>sugub’n’</w:t>
      </w:r>
    </w:p>
    <w:p>
      <w:r>
        <w:t>sudba</w:t>
      </w:r>
    </w:p>
    <w:p>
      <w:r>
        <w:t>sudiin’</w:t>
      </w:r>
    </w:p>
    <w:p>
      <w:r>
        <w:t>sudiliće</w:t>
      </w:r>
    </w:p>
    <w:p>
      <w:r>
        <w:t>suditel’</w:t>
      </w:r>
    </w:p>
    <w:p>
      <w:r>
        <w:t>suditi (se)</w:t>
      </w:r>
    </w:p>
    <w:p>
      <w:r>
        <w:t>sudiê</w:t>
      </w:r>
    </w:p>
    <w:p>
      <w:r>
        <w:t>sudii</w:t>
      </w:r>
    </w:p>
    <w:p>
      <w:r>
        <w:t>sudiće</w:t>
      </w:r>
    </w:p>
    <w:p>
      <w:r>
        <w:t>sudol’</w:t>
      </w:r>
    </w:p>
    <w:p>
      <w:r>
        <w:t>sudruž'bnik’</w:t>
      </w:r>
    </w:p>
    <w:p>
      <w:r>
        <w:t>sudr’žati</w:t>
      </w:r>
    </w:p>
    <w:p>
      <w:r>
        <w:t>sudstvie</w:t>
      </w:r>
    </w:p>
    <w:p>
      <w:r>
        <w:t>sudstvo</w:t>
      </w:r>
    </w:p>
    <w:p>
      <w:r>
        <w:t>sudu</w:t>
      </w:r>
    </w:p>
    <w:p>
      <w:r>
        <w:t>sudči</w:t>
      </w:r>
    </w:p>
    <w:p>
      <w:r>
        <w:t>sud’</w:t>
      </w:r>
    </w:p>
    <w:p>
      <w:r>
        <w:t>sud’n’</w:t>
      </w:r>
    </w:p>
    <w:p>
      <w:r>
        <w:t>sud’c’</w:t>
      </w:r>
    </w:p>
    <w:p>
      <w:r>
        <w:t>sue</w:t>
      </w:r>
    </w:p>
    <w:p>
      <w:r>
        <w:t>sueta</w:t>
      </w:r>
    </w:p>
    <w:p>
      <w:r>
        <w:t>suetie</w:t>
      </w:r>
    </w:p>
    <w:p>
      <w:r>
        <w:t>suetstvo</w:t>
      </w:r>
    </w:p>
    <w:p>
      <w:r>
        <w:t>suet’</w:t>
      </w:r>
    </w:p>
    <w:p>
      <w:r>
        <w:t>suet’n’</w:t>
      </w:r>
    </w:p>
    <w:p>
      <w:r>
        <w:t>suždenie</w:t>
      </w:r>
    </w:p>
    <w:p>
      <w:r>
        <w:t>sužitie</w:t>
      </w:r>
    </w:p>
    <w:p>
      <w:r>
        <w:t>suž’n’</w:t>
      </w:r>
    </w:p>
    <w:p>
      <w:r>
        <w:t>suž’nstvo</w:t>
      </w:r>
    </w:p>
    <w:p>
      <w:r>
        <w:t>suza</w:t>
      </w:r>
    </w:p>
    <w:p>
      <w:r>
        <w:t>suzam’</w:t>
      </w:r>
    </w:p>
    <w:p>
      <w:r>
        <w:t>sui</w:t>
      </w:r>
    </w:p>
    <w:p>
      <w:r>
        <w:t>suit’</w:t>
      </w:r>
    </w:p>
    <w:p>
      <w:r>
        <w:t>sukati</w:t>
      </w:r>
    </w:p>
    <w:p>
      <w:r>
        <w:t>sukna</w:t>
      </w:r>
    </w:p>
    <w:p>
      <w:r>
        <w:t>suknica</w:t>
      </w:r>
    </w:p>
    <w:p>
      <w:r>
        <w:t>sukno</w:t>
      </w:r>
    </w:p>
    <w:p>
      <w:r>
        <w:t>sukomor’n’</w:t>
      </w:r>
    </w:p>
    <w:p>
      <w:r>
        <w:t>sulii</w:t>
      </w:r>
    </w:p>
    <w:p>
      <w:r>
        <w:t>sulica</w:t>
      </w:r>
    </w:p>
    <w:p>
      <w:r>
        <w:t>sultić’</w:t>
      </w:r>
    </w:p>
    <w:p>
      <w:r>
        <w:t>sulfur’</w:t>
      </w:r>
    </w:p>
    <w:p>
      <w:r>
        <w:t>sumna</w:t>
      </w:r>
    </w:p>
    <w:p>
      <w:r>
        <w:t>sumnost’</w:t>
      </w:r>
    </w:p>
    <w:p>
      <w:r>
        <w:t>sumnênie</w:t>
      </w:r>
    </w:p>
    <w:p>
      <w:r>
        <w:t>sumnêti se</w:t>
      </w:r>
    </w:p>
    <w:p>
      <w:r>
        <w:t>sumpor’</w:t>
      </w:r>
    </w:p>
    <w:p>
      <w:r>
        <w:t>sumpor’n’</w:t>
      </w:r>
    </w:p>
    <w:p>
      <w:r>
        <w:t>sumfor’n’</w:t>
      </w:r>
    </w:p>
    <w:p>
      <w:r>
        <w:t>sumrak’</w:t>
      </w:r>
    </w:p>
    <w:p>
      <w:r>
        <w:t>sunamit’sk’</w:t>
      </w:r>
    </w:p>
    <w:p>
      <w:r>
        <w:t>sunamitê(ni)na</w:t>
      </w:r>
    </w:p>
    <w:p>
      <w:r>
        <w:t>sunga</w:t>
      </w:r>
    </w:p>
    <w:p>
      <w:r>
        <w:t>sundar’</w:t>
      </w:r>
    </w:p>
    <w:p>
      <w:r>
        <w:t>sunik’</w:t>
      </w:r>
    </w:p>
    <w:p>
      <w:r>
        <w:t>sunuti</w:t>
      </w:r>
    </w:p>
    <w:p>
      <w:r>
        <w:t>superajiê</w:t>
      </w:r>
    </w:p>
    <w:p>
      <w:r>
        <w:t>superaziê</w:t>
      </w:r>
    </w:p>
    <w:p>
      <w:r>
        <w:t>superbiv’</w:t>
      </w:r>
    </w:p>
    <w:p>
      <w:r>
        <w:t>superbiê</w:t>
      </w:r>
    </w:p>
    <w:p>
      <w:r>
        <w:t>superiê</w:t>
      </w:r>
    </w:p>
    <w:p>
      <w:r>
        <w:t>surpiê</w:t>
      </w:r>
    </w:p>
    <w:p>
      <w:r>
        <w:t>supostatnik’</w:t>
      </w:r>
    </w:p>
    <w:p>
      <w:r>
        <w:t>supostat’</w:t>
      </w:r>
    </w:p>
    <w:p>
      <w:r>
        <w:t>supostat’n’</w:t>
      </w:r>
    </w:p>
    <w:p>
      <w:r>
        <w:t>suprotiviti se</w:t>
      </w:r>
    </w:p>
    <w:p>
      <w:r>
        <w:t>suprotivnik’</w:t>
      </w:r>
    </w:p>
    <w:p>
      <w:r>
        <w:t>suprotivnica</w:t>
      </w:r>
    </w:p>
    <w:p>
      <w:r>
        <w:t>suprotivlenie</w:t>
      </w:r>
    </w:p>
    <w:p>
      <w:r>
        <w:t>suprotiva</w:t>
      </w:r>
    </w:p>
    <w:p>
      <w:r>
        <w:t>suprotivno</w:t>
      </w:r>
    </w:p>
    <w:p>
      <w:r>
        <w:t>suprotivu</w:t>
      </w:r>
    </w:p>
    <w:p>
      <w:r>
        <w:t>suprotivćina</w:t>
      </w:r>
    </w:p>
    <w:p>
      <w:r>
        <w:t>suprotiv’</w:t>
      </w:r>
    </w:p>
    <w:p>
      <w:r>
        <w:t>suprotiv’n’</w:t>
      </w:r>
    </w:p>
    <w:p>
      <w:r>
        <w:t>suproć’</w:t>
      </w:r>
    </w:p>
    <w:p>
      <w:r>
        <w:t>suprug’</w:t>
      </w:r>
    </w:p>
    <w:p>
      <w:r>
        <w:t>sup'r’</w:t>
      </w:r>
    </w:p>
    <w:p>
      <w:r>
        <w:t>surabotnik’</w:t>
      </w:r>
    </w:p>
    <w:p>
      <w:r>
        <w:t>surviê</w:t>
      </w:r>
    </w:p>
    <w:p>
      <w:r>
        <w:t>suri</w:t>
      </w:r>
    </w:p>
    <w:p>
      <w:r>
        <w:t>suriisk’</w:t>
      </w:r>
    </w:p>
    <w:p>
      <w:r>
        <w:t>suriê</w:t>
      </w:r>
    </w:p>
    <w:p>
      <w:r>
        <w:t>suriê sovalê</w:t>
      </w:r>
    </w:p>
    <w:p>
      <w:r>
        <w:t>suriênin’</w:t>
      </w:r>
    </w:p>
    <w:p>
      <w:r>
        <w:t>suriên’</w:t>
      </w:r>
    </w:p>
    <w:p>
      <w:r>
        <w:t>surov’</w:t>
      </w:r>
    </w:p>
    <w:p>
      <w:r>
        <w:t>sur’</w:t>
      </w:r>
    </w:p>
    <w:p>
      <w:r>
        <w:t>susan(n)a</w:t>
      </w:r>
    </w:p>
    <w:p>
      <w:r>
        <w:t>susêda</w:t>
      </w:r>
    </w:p>
    <w:p>
      <w:r>
        <w:t>susêdica</w:t>
      </w:r>
    </w:p>
    <w:p>
      <w:r>
        <w:t>susêdstvo</w:t>
      </w:r>
    </w:p>
    <w:p>
      <w:r>
        <w:t>susêd’</w:t>
      </w:r>
    </w:p>
    <w:p>
      <w:r>
        <w:t>susêd’n’</w:t>
      </w:r>
    </w:p>
    <w:p>
      <w:r>
        <w:t>sutrii</w:t>
      </w:r>
    </w:p>
    <w:p>
      <w:r>
        <w:t>sut’m’n’</w:t>
      </w:r>
    </w:p>
    <w:p>
      <w:r>
        <w:t>suhar’</w:t>
      </w:r>
    </w:p>
    <w:p>
      <w:r>
        <w:t>suhemov’</w:t>
      </w:r>
    </w:p>
    <w:p>
      <w:r>
        <w:t>suhem’sk’</w:t>
      </w:r>
    </w:p>
    <w:p>
      <w:r>
        <w:t>sikim’sk’</w:t>
      </w:r>
    </w:p>
    <w:p>
      <w:r>
        <w:t>suhem’</w:t>
      </w:r>
    </w:p>
    <w:p>
      <w:r>
        <w:t>suho</w:t>
      </w:r>
    </w:p>
    <w:p>
      <w:r>
        <w:t>suhota</w:t>
      </w:r>
    </w:p>
    <w:p>
      <w:r>
        <w:t>suh’</w:t>
      </w:r>
    </w:p>
    <w:p>
      <w:r>
        <w:t>suće</w:t>
      </w:r>
    </w:p>
    <w:p>
      <w:r>
        <w:t>sućee</w:t>
      </w:r>
    </w:p>
    <w:p>
      <w:r>
        <w:t>suć'stvie</w:t>
      </w:r>
    </w:p>
    <w:p>
      <w:r>
        <w:t>suć'stvo</w:t>
      </w:r>
    </w:p>
    <w:p>
      <w:r>
        <w:t>suć'stveno</w:t>
      </w:r>
    </w:p>
    <w:p>
      <w:r>
        <w:t>suć’</w:t>
      </w:r>
    </w:p>
    <w:p>
      <w:r>
        <w:t>suč’c’</w:t>
      </w:r>
    </w:p>
    <w:p>
      <w:r>
        <w:t>suša</w:t>
      </w:r>
    </w:p>
    <w:p>
      <w:r>
        <w:t>sušati</w:t>
      </w:r>
    </w:p>
    <w:p>
      <w:r>
        <w:t>sušenie</w:t>
      </w:r>
    </w:p>
    <w:p>
      <w:r>
        <w:t>sušica</w:t>
      </w:r>
    </w:p>
    <w:p>
      <w:r>
        <w:t>shabiti se</w:t>
      </w:r>
    </w:p>
    <w:p>
      <w:r>
        <w:t>shaždati</w:t>
      </w:r>
    </w:p>
    <w:p>
      <w:r>
        <w:t>shićati</w:t>
      </w:r>
    </w:p>
    <w:p>
      <w:r>
        <w:t>shladiti</w:t>
      </w:r>
    </w:p>
    <w:p>
      <w:r>
        <w:t>s'hnuti</w:t>
      </w:r>
    </w:p>
    <w:p>
      <w:r>
        <w:t>shoditi se</w:t>
      </w:r>
    </w:p>
    <w:p>
      <w:r>
        <w:t>shodiće</w:t>
      </w:r>
    </w:p>
    <w:p>
      <w:r>
        <w:t>shodnik’</w:t>
      </w:r>
    </w:p>
    <w:p>
      <w:r>
        <w:t>shod’</w:t>
      </w:r>
    </w:p>
    <w:p>
      <w:r>
        <w:t>shoždenie</w:t>
      </w:r>
    </w:p>
    <w:p>
      <w:r>
        <w:t>shonizma</w:t>
      </w:r>
    </w:p>
    <w:p>
      <w:r>
        <w:t>shranati</w:t>
      </w:r>
    </w:p>
    <w:p>
      <w:r>
        <w:t>shranba</w:t>
      </w:r>
    </w:p>
    <w:p>
      <w:r>
        <w:t>shranevati (se)</w:t>
      </w:r>
    </w:p>
    <w:p>
      <w:r>
        <w:t>shranenie</w:t>
      </w:r>
    </w:p>
    <w:p>
      <w:r>
        <w:t>shraneno</w:t>
      </w:r>
    </w:p>
    <w:p>
      <w:r>
        <w:t>shraniliće</w:t>
      </w:r>
    </w:p>
    <w:p>
      <w:r>
        <w:t>shranitel’</w:t>
      </w:r>
    </w:p>
    <w:p>
      <w:r>
        <w:t>shraniti se</w:t>
      </w:r>
    </w:p>
    <w:p>
      <w:r>
        <w:t>shran’</w:t>
      </w:r>
    </w:p>
    <w:p>
      <w:r>
        <w:t>scênevati</w:t>
      </w:r>
    </w:p>
    <w:p>
      <w:r>
        <w:t>scêniti</w:t>
      </w:r>
    </w:p>
    <w:p>
      <w:r>
        <w:t>sčesati</w:t>
      </w:r>
    </w:p>
    <w:p>
      <w:r>
        <w:t>sčešlati</w:t>
      </w:r>
    </w:p>
    <w:p>
      <w:r>
        <w:t>sčitati se</w:t>
      </w:r>
    </w:p>
    <w:p>
      <w:r>
        <w:t>s’</w:t>
      </w:r>
    </w:p>
    <w:p>
      <w:r>
        <w:t>s’branie</w:t>
      </w:r>
    </w:p>
    <w:p>
      <w:r>
        <w:t>s’brati</w:t>
      </w:r>
    </w:p>
    <w:p>
      <w:r>
        <w:t>s’vzdvignuti</w:t>
      </w:r>
    </w:p>
    <w:p>
      <w:r>
        <w:t>s’vkupiti se</w:t>
      </w:r>
    </w:p>
    <w:p>
      <w:r>
        <w:t>s’vkuplati se</w:t>
      </w:r>
    </w:p>
    <w:p>
      <w:r>
        <w:t>s’vkuplevati</w:t>
      </w:r>
    </w:p>
    <w:p>
      <w:r>
        <w:t>s’vkuplenie</w:t>
      </w:r>
    </w:p>
    <w:p>
      <w:r>
        <w:t>s’vprašati</w:t>
      </w:r>
    </w:p>
    <w:p>
      <w:r>
        <w:t>s’vprosnik’</w:t>
      </w:r>
    </w:p>
    <w:p>
      <w:r>
        <w:t>s’vskrêsiti</w:t>
      </w:r>
    </w:p>
    <w:p>
      <w:r>
        <w:t>s’vstati</w:t>
      </w:r>
    </w:p>
    <w:p>
      <w:r>
        <w:t>s’vstupiti</w:t>
      </w:r>
    </w:p>
    <w:p>
      <w:r>
        <w:t>s’vsêma</w:t>
      </w:r>
    </w:p>
    <w:p>
      <w:r>
        <w:t>s’gnati</w:t>
      </w:r>
    </w:p>
    <w:p>
      <w:r>
        <w:t>s’žde</w:t>
      </w:r>
    </w:p>
    <w:p>
      <w:r>
        <w:t>s’da</w:t>
      </w:r>
    </w:p>
    <w:p>
      <w:r>
        <w:t>s’žvati</w:t>
      </w:r>
    </w:p>
    <w:p>
      <w:r>
        <w:t>s’žganie</w:t>
      </w:r>
    </w:p>
    <w:p>
      <w:r>
        <w:t>s’žženie</w:t>
      </w:r>
    </w:p>
    <w:p>
      <w:r>
        <w:t>s’zvati</w:t>
      </w:r>
    </w:p>
    <w:p>
      <w:r>
        <w:t>s’zdanie</w:t>
      </w:r>
    </w:p>
    <w:p>
      <w:r>
        <w:t>s’zdatel’</w:t>
      </w:r>
    </w:p>
    <w:p>
      <w:r>
        <w:t>s’zdati (se)</w:t>
      </w:r>
    </w:p>
    <w:p>
      <w:r>
        <w:t>s’zivati</w:t>
      </w:r>
    </w:p>
    <w:p>
      <w:r>
        <w:t>s’zidanie</w:t>
      </w:r>
    </w:p>
    <w:p>
      <w:r>
        <w:t>s’zidovati</w:t>
      </w:r>
    </w:p>
    <w:p>
      <w:r>
        <w:t>s’zižditel’</w:t>
      </w:r>
    </w:p>
    <w:p>
      <w:r>
        <w:t>s’l’</w:t>
      </w:r>
    </w:p>
    <w:p>
      <w:r>
        <w:t>s’l’gati</w:t>
      </w:r>
    </w:p>
    <w:p>
      <w:r>
        <w:t>s’mziti</w:t>
      </w:r>
    </w:p>
    <w:p>
      <w:r>
        <w:t>s’nliv’</w:t>
      </w:r>
    </w:p>
    <w:p>
      <w:r>
        <w:t>s’nmiće</w:t>
      </w:r>
    </w:p>
    <w:p>
      <w:r>
        <w:t>s’n'mnica</w:t>
      </w:r>
    </w:p>
    <w:p>
      <w:r>
        <w:t>s'n’m’</w:t>
      </w:r>
    </w:p>
    <w:p>
      <w:r>
        <w:t>s’nnik’</w:t>
      </w:r>
    </w:p>
    <w:p>
      <w:r>
        <w:t>s’n’</w:t>
      </w:r>
    </w:p>
    <w:p>
      <w:r>
        <w:t>s’n’n’</w:t>
      </w:r>
    </w:p>
    <w:p>
      <w:r>
        <w:t>s’spati</w:t>
      </w:r>
    </w:p>
    <w:p>
      <w:r>
        <w:t>s’sr’d’n’</w:t>
      </w:r>
    </w:p>
    <w:p>
      <w:r>
        <w:t>s’srêd’n’</w:t>
      </w:r>
    </w:p>
    <w:p>
      <w:r>
        <w:t>s’s’hnuti se</w:t>
      </w:r>
    </w:p>
    <w:p>
      <w:r>
        <w:t>s’tkati</w:t>
      </w:r>
    </w:p>
    <w:p>
      <w:r>
        <w:t>s’tnikov’</w:t>
      </w:r>
    </w:p>
    <w:p>
      <w:r>
        <w:t>s’tnik’</w:t>
      </w:r>
    </w:p>
    <w:p>
      <w:r>
        <w:t>s’tr’ti</w:t>
      </w:r>
    </w:p>
    <w:p>
      <w:r>
        <w:t>s’t’</w:t>
      </w:r>
    </w:p>
    <w:p>
      <w:r>
        <w:t>s’h'l’</w:t>
      </w:r>
    </w:p>
    <w:p>
      <w:r>
        <w:t>s’četati se</w:t>
      </w:r>
    </w:p>
    <w:p>
      <w:r>
        <w:t>s’čisti (se)</w:t>
      </w:r>
    </w:p>
    <w:p>
      <w:r>
        <w:t>s’š'stie</w:t>
      </w:r>
    </w:p>
    <w:p>
      <w:r>
        <w:t>sêvati</w:t>
      </w:r>
    </w:p>
    <w:p>
      <w:r>
        <w:t>sêverov’</w:t>
      </w:r>
    </w:p>
    <w:p>
      <w:r>
        <w:t>sêver’</w:t>
      </w:r>
    </w:p>
    <w:p>
      <w:r>
        <w:t>sêver’n’</w:t>
      </w:r>
    </w:p>
    <w:p>
      <w:r>
        <w:t>sêdaliće</w:t>
      </w:r>
    </w:p>
    <w:p>
      <w:r>
        <w:t>sêdalo</w:t>
      </w:r>
    </w:p>
    <w:p>
      <w:r>
        <w:t>sêdanie</w:t>
      </w:r>
    </w:p>
    <w:p>
      <w:r>
        <w:t>sêdilna</w:t>
      </w:r>
    </w:p>
    <w:p>
      <w:r>
        <w:t>sêdini</w:t>
      </w:r>
    </w:p>
    <w:p>
      <w:r>
        <w:t>sêd’</w:t>
      </w:r>
    </w:p>
    <w:p>
      <w:r>
        <w:t>sêdêkov’</w:t>
      </w:r>
    </w:p>
    <w:p>
      <w:r>
        <w:t>sêdênie</w:t>
      </w:r>
    </w:p>
    <w:p>
      <w:r>
        <w:t>sêdêtel’</w:t>
      </w:r>
    </w:p>
    <w:p>
      <w:r>
        <w:t>sêdêti</w:t>
      </w:r>
    </w:p>
    <w:p>
      <w:r>
        <w:t>sêkavica</w:t>
      </w:r>
    </w:p>
    <w:p>
      <w:r>
        <w:t>sêkira</w:t>
      </w:r>
    </w:p>
    <w:p>
      <w:r>
        <w:t>sêkir’n’</w:t>
      </w:r>
    </w:p>
    <w:p>
      <w:r>
        <w:t>sêkunda</w:t>
      </w:r>
    </w:p>
    <w:p>
      <w:r>
        <w:t>sême</w:t>
      </w:r>
    </w:p>
    <w:p>
      <w:r>
        <w:t>sêmenie</w:t>
      </w:r>
    </w:p>
    <w:p>
      <w:r>
        <w:t>sêmenit’</w:t>
      </w:r>
    </w:p>
    <w:p>
      <w:r>
        <w:t>sêmo</w:t>
      </w:r>
    </w:p>
    <w:p>
      <w:r>
        <w:t>sêno</w:t>
      </w:r>
    </w:p>
    <w:p>
      <w:r>
        <w:t>sên’</w:t>
      </w:r>
    </w:p>
    <w:p>
      <w:r>
        <w:t>sên’n’</w:t>
      </w:r>
    </w:p>
    <w:p>
      <w:r>
        <w:t>sênên’</w:t>
      </w:r>
    </w:p>
    <w:p>
      <w:r>
        <w:t>sêra</w:t>
      </w:r>
    </w:p>
    <w:p>
      <w:r>
        <w:t>sêrotin’</w:t>
      </w:r>
    </w:p>
    <w:p>
      <w:r>
        <w:t>sêr’</w:t>
      </w:r>
    </w:p>
    <w:p>
      <w:r>
        <w:t>sêsti</w:t>
      </w:r>
    </w:p>
    <w:p>
      <w:r>
        <w:t>s'êsti</w:t>
      </w:r>
    </w:p>
    <w:p>
      <w:r>
        <w:t>sêta</w:t>
      </w:r>
    </w:p>
    <w:p>
      <w:r>
        <w:t>sêtva</w:t>
      </w:r>
    </w:p>
    <w:p>
      <w:r>
        <w:t>sêtiti</w:t>
      </w:r>
    </w:p>
    <w:p>
      <w:r>
        <w:t>sêt'n’n’</w:t>
      </w:r>
    </w:p>
    <w:p>
      <w:r>
        <w:t>sêtovanie</w:t>
      </w:r>
    </w:p>
    <w:p>
      <w:r>
        <w:t>sêtovati</w:t>
      </w:r>
    </w:p>
    <w:p>
      <w:r>
        <w:t>sêtca</w:t>
      </w:r>
    </w:p>
    <w:p>
      <w:r>
        <w:t>sêt’</w:t>
      </w:r>
    </w:p>
    <w:p>
      <w:r>
        <w:t>sêt’n’</w:t>
      </w:r>
    </w:p>
    <w:p>
      <w:r>
        <w:t>sêći se</w:t>
      </w:r>
    </w:p>
    <w:p>
      <w:r>
        <w:t>sêčenie</w:t>
      </w:r>
    </w:p>
    <w:p>
      <w:r>
        <w:t>sêčivo</w:t>
      </w:r>
    </w:p>
    <w:p>
      <w:r>
        <w:t>sêč’</w:t>
      </w:r>
    </w:p>
    <w:p>
      <w:r>
        <w:t>sêênie</w:t>
      </w:r>
    </w:p>
    <w:p>
      <w:r>
        <w:t>sêêtel’</w:t>
      </w:r>
    </w:p>
    <w:p>
      <w:r>
        <w:t>sêêti se</w:t>
      </w:r>
    </w:p>
    <w:p>
      <w:r>
        <w:t>sûtra</w:t>
      </w:r>
    </w:p>
    <w:p>
      <w:r>
        <w:t>tabat’</w:t>
      </w:r>
    </w:p>
    <w:p>
      <w:r>
        <w:t>tabla</w:t>
      </w:r>
    </w:p>
    <w:p>
      <w:r>
        <w:t>tablica</w:t>
      </w:r>
    </w:p>
    <w:p>
      <w:r>
        <w:t>tabuel’</w:t>
      </w:r>
    </w:p>
    <w:p>
      <w:r>
        <w:t>tabula</w:t>
      </w:r>
    </w:p>
    <w:p>
      <w:r>
        <w:t>taveilev’</w:t>
      </w:r>
    </w:p>
    <w:p>
      <w:r>
        <w:t>tabêelov’</w:t>
      </w:r>
    </w:p>
    <w:p>
      <w:r>
        <w:t>tavor’</w:t>
      </w:r>
    </w:p>
    <w:p>
      <w:r>
        <w:t>tabor’</w:t>
      </w:r>
    </w:p>
    <w:p>
      <w:r>
        <w:t>tavor’sk’</w:t>
      </w:r>
    </w:p>
    <w:p>
      <w:r>
        <w:t>tagnas’</w:t>
      </w:r>
    </w:p>
    <w:p>
      <w:r>
        <w:t>tadba</w:t>
      </w:r>
    </w:p>
    <w:p>
      <w:r>
        <w:t>tadbeno</w:t>
      </w:r>
    </w:p>
    <w:p>
      <w:r>
        <w:t>tadbina</w:t>
      </w:r>
    </w:p>
    <w:p>
      <w:r>
        <w:t>tadêi</w:t>
      </w:r>
    </w:p>
    <w:p>
      <w:r>
        <w:t>taenstven’</w:t>
      </w:r>
    </w:p>
    <w:p>
      <w:r>
        <w:t>tazi</w:t>
      </w:r>
    </w:p>
    <w:p>
      <w:r>
        <w:t>tai</w:t>
      </w:r>
    </w:p>
    <w:p>
      <w:r>
        <w:t>tailiće</w:t>
      </w:r>
    </w:p>
    <w:p>
      <w:r>
        <w:t>tailoma</w:t>
      </w:r>
    </w:p>
    <w:p>
      <w:r>
        <w:t>taina</w:t>
      </w:r>
    </w:p>
    <w:p>
      <w:r>
        <w:t>taino</w:t>
      </w:r>
    </w:p>
    <w:p>
      <w:r>
        <w:t>tainost’</w:t>
      </w:r>
    </w:p>
    <w:p>
      <w:r>
        <w:t>tain’</w:t>
      </w:r>
    </w:p>
    <w:p>
      <w:r>
        <w:t>tain’n’</w:t>
      </w:r>
    </w:p>
    <w:p>
      <w:r>
        <w:t>tainê</w:t>
      </w:r>
    </w:p>
    <w:p>
      <w:r>
        <w:t>taisk’</w:t>
      </w:r>
    </w:p>
    <w:p>
      <w:r>
        <w:t>taiti (se)</w:t>
      </w:r>
    </w:p>
    <w:p>
      <w:r>
        <w:t>takai</w:t>
      </w:r>
    </w:p>
    <w:p>
      <w:r>
        <w:t>takaiše</w:t>
      </w:r>
    </w:p>
    <w:p>
      <w:r>
        <w:t>takaiši</w:t>
      </w:r>
    </w:p>
    <w:p>
      <w:r>
        <w:t>tako</w:t>
      </w:r>
    </w:p>
    <w:p>
      <w:r>
        <w:t>takov’</w:t>
      </w:r>
    </w:p>
    <w:p>
      <w:r>
        <w:t>takožde</w:t>
      </w:r>
    </w:p>
    <w:p>
      <w:r>
        <w:t>takoždeže</w:t>
      </w:r>
    </w:p>
    <w:p>
      <w:r>
        <w:t>takoi</w:t>
      </w:r>
    </w:p>
    <w:p>
      <w:r>
        <w:t>tak’</w:t>
      </w:r>
    </w:p>
    <w:p>
      <w:r>
        <w:t>tak’žde</w:t>
      </w:r>
    </w:p>
    <w:p>
      <w:r>
        <w:t>tak’že</w:t>
      </w:r>
    </w:p>
    <w:p>
      <w:r>
        <w:t>talames’</w:t>
      </w:r>
    </w:p>
    <w:p>
      <w:r>
        <w:t>talan’t’</w:t>
      </w:r>
    </w:p>
    <w:p>
      <w:r>
        <w:t>talan’t’sk’</w:t>
      </w:r>
    </w:p>
    <w:p>
      <w:r>
        <w:t>talić’</w:t>
      </w:r>
    </w:p>
    <w:p>
      <w:r>
        <w:t>talić'stvo</w:t>
      </w:r>
    </w:p>
    <w:p>
      <w:r>
        <w:t>taman’</w:t>
      </w:r>
    </w:p>
    <w:p>
      <w:r>
        <w:t>tamara</w:t>
      </w:r>
    </w:p>
    <w:p>
      <w:r>
        <w:t>tamar’</w:t>
      </w:r>
    </w:p>
    <w:p>
      <w:r>
        <w:t>tamo</w:t>
      </w:r>
    </w:p>
    <w:p>
      <w:r>
        <w:t>tamožde</w:t>
      </w:r>
    </w:p>
    <w:p>
      <w:r>
        <w:t>tamor’</w:t>
      </w:r>
    </w:p>
    <w:p>
      <w:r>
        <w:t>tamreć’</w:t>
      </w:r>
    </w:p>
    <w:p>
      <w:r>
        <w:t>tanaisk’</w:t>
      </w:r>
    </w:p>
    <w:p>
      <w:r>
        <w:t>tanafêosov’</w:t>
      </w:r>
    </w:p>
    <w:p>
      <w:r>
        <w:t>tanei</w:t>
      </w:r>
    </w:p>
    <w:p>
      <w:r>
        <w:t>taneos’</w:t>
      </w:r>
    </w:p>
    <w:p>
      <w:r>
        <w:t>tan’c’</w:t>
      </w:r>
    </w:p>
    <w:p>
      <w:r>
        <w:t>taraškoniê</w:t>
      </w:r>
    </w:p>
    <w:p>
      <w:r>
        <w:t>taraškon’</w:t>
      </w:r>
    </w:p>
    <w:p>
      <w:r>
        <w:t>taraš’k’</w:t>
      </w:r>
    </w:p>
    <w:p>
      <w:r>
        <w:t>tardin’sk’</w:t>
      </w:r>
    </w:p>
    <w:p>
      <w:r>
        <w:t>tares’</w:t>
      </w:r>
    </w:p>
    <w:p>
      <w:r>
        <w:t>tarkaš’</w:t>
      </w:r>
    </w:p>
    <w:p>
      <w:r>
        <w:t>tarmi</w:t>
      </w:r>
    </w:p>
    <w:p>
      <w:r>
        <w:t>tarsisk’</w:t>
      </w:r>
    </w:p>
    <w:p>
      <w:r>
        <w:t>tarsis’</w:t>
      </w:r>
    </w:p>
    <w:p>
      <w:r>
        <w:t>tarsênin’</w:t>
      </w:r>
    </w:p>
    <w:p>
      <w:r>
        <w:t>tartari</w:t>
      </w:r>
    </w:p>
    <w:p>
      <w:r>
        <w:t>tartauh’</w:t>
      </w:r>
    </w:p>
    <w:p>
      <w:r>
        <w:t>tarhan’</w:t>
      </w:r>
    </w:p>
    <w:p>
      <w:r>
        <w:t>tar’</w:t>
      </w:r>
    </w:p>
    <w:p>
      <w:r>
        <w:t>tar’sk’</w:t>
      </w:r>
    </w:p>
    <w:p>
      <w:r>
        <w:t>tar’s’</w:t>
      </w:r>
    </w:p>
    <w:p>
      <w:r>
        <w:t>tarê</w:t>
      </w:r>
    </w:p>
    <w:p>
      <w:r>
        <w:t>tatar’sk’</w:t>
      </w:r>
    </w:p>
    <w:p>
      <w:r>
        <w:t>tatbnê</w:t>
      </w:r>
    </w:p>
    <w:p>
      <w:r>
        <w:t>tatbenê</w:t>
      </w:r>
    </w:p>
    <w:p>
      <w:r>
        <w:t>tatovalev’</w:t>
      </w:r>
    </w:p>
    <w:p>
      <w:r>
        <w:t>tatovel’</w:t>
      </w:r>
    </w:p>
    <w:p>
      <w:r>
        <w:t>tat’</w:t>
      </w:r>
    </w:p>
    <w:p>
      <w:r>
        <w:t>tau</w:t>
      </w:r>
    </w:p>
    <w:p>
      <w:r>
        <w:t>tauv’</w:t>
      </w:r>
    </w:p>
    <w:p>
      <w:r>
        <w:t>taula</w:t>
      </w:r>
    </w:p>
    <w:p>
      <w:r>
        <w:t>tače</w:t>
      </w:r>
    </w:p>
    <w:p>
      <w:r>
        <w:t>taška</w:t>
      </w:r>
    </w:p>
    <w:p>
      <w:r>
        <w:t>taštament’</w:t>
      </w:r>
    </w:p>
    <w:p>
      <w:r>
        <w:t>taênie</w:t>
      </w:r>
    </w:p>
    <w:p>
      <w:r>
        <w:t>taênstvie</w:t>
      </w:r>
    </w:p>
    <w:p>
      <w:r>
        <w:t>taênstvo</w:t>
      </w:r>
    </w:p>
    <w:p>
      <w:r>
        <w:t>taêstvo</w:t>
      </w:r>
    </w:p>
    <w:p>
      <w:r>
        <w:t>taêti se</w:t>
      </w:r>
    </w:p>
    <w:p>
      <w:r>
        <w:t>taêti</w:t>
      </w:r>
    </w:p>
    <w:p>
      <w:r>
        <w:t>tvar’</w:t>
      </w:r>
    </w:p>
    <w:p>
      <w:r>
        <w:t>tvoi</w:t>
      </w:r>
    </w:p>
    <w:p>
      <w:r>
        <w:t>tvorenie</w:t>
      </w:r>
    </w:p>
    <w:p>
      <w:r>
        <w:t>tvoritel’</w:t>
      </w:r>
    </w:p>
    <w:p>
      <w:r>
        <w:t>tvoriti (se)</w:t>
      </w:r>
    </w:p>
    <w:p>
      <w:r>
        <w:t>tvor’c’</w:t>
      </w:r>
    </w:p>
    <w:p>
      <w:r>
        <w:t>tvor’č’</w:t>
      </w:r>
    </w:p>
    <w:p>
      <w:r>
        <w:t>tvr’dinê</w:t>
      </w:r>
    </w:p>
    <w:p>
      <w:r>
        <w:t>tvr’diti</w:t>
      </w:r>
    </w:p>
    <w:p>
      <w:r>
        <w:t>tvr’do</w:t>
      </w:r>
    </w:p>
    <w:p>
      <w:r>
        <w:t>tvr’dovêrno</w:t>
      </w:r>
    </w:p>
    <w:p>
      <w:r>
        <w:t>tvr’dodoliê</w:t>
      </w:r>
    </w:p>
    <w:p>
      <w:r>
        <w:t>tvr’dosr’d’</w:t>
      </w:r>
    </w:p>
    <w:p>
      <w:r>
        <w:t>tvr’dostanie</w:t>
      </w:r>
    </w:p>
    <w:p>
      <w:r>
        <w:t>tvr’dostanno</w:t>
      </w:r>
    </w:p>
    <w:p>
      <w:r>
        <w:t>tvr’dostannê</w:t>
      </w:r>
    </w:p>
    <w:p>
      <w:r>
        <w:t>tvr’dostan'stvie</w:t>
      </w:r>
    </w:p>
    <w:p>
      <w:r>
        <w:t>tvr’dostan'stvo</w:t>
      </w:r>
    </w:p>
    <w:p>
      <w:r>
        <w:t>tvr’dostan’n’</w:t>
      </w:r>
    </w:p>
    <w:p>
      <w:r>
        <w:t>tvr’dostvo</w:t>
      </w:r>
    </w:p>
    <w:p>
      <w:r>
        <w:t>tvr’dost’</w:t>
      </w:r>
    </w:p>
    <w:p>
      <w:r>
        <w:t>tvr’d’</w:t>
      </w:r>
    </w:p>
    <w:p>
      <w:r>
        <w:t>tvr’dê</w:t>
      </w:r>
    </w:p>
    <w:p>
      <w:r>
        <w:t>tebezel’</w:t>
      </w:r>
    </w:p>
    <w:p>
      <w:r>
        <w:t>teberin’</w:t>
      </w:r>
    </w:p>
    <w:p>
      <w:r>
        <w:t>tebet’</w:t>
      </w:r>
    </w:p>
    <w:p>
      <w:r>
        <w:t>tebêi</w:t>
      </w:r>
    </w:p>
    <w:p>
      <w:r>
        <w:t>teganva</w:t>
      </w:r>
    </w:p>
    <w:p>
      <w:r>
        <w:t>tegina</w:t>
      </w:r>
    </w:p>
    <w:p>
      <w:r>
        <w:t>tegota</w:t>
      </w:r>
    </w:p>
    <w:p>
      <w:r>
        <w:t>tegotno</w:t>
      </w:r>
    </w:p>
    <w:p>
      <w:r>
        <w:t>tegot’n’</w:t>
      </w:r>
    </w:p>
    <w:p>
      <w:r>
        <w:t>teg’</w:t>
      </w:r>
    </w:p>
    <w:p>
      <w:r>
        <w:t>teem’</w:t>
      </w:r>
    </w:p>
    <w:p>
      <w:r>
        <w:t>težabnik’</w:t>
      </w:r>
    </w:p>
    <w:p>
      <w:r>
        <w:t>težak’</w:t>
      </w:r>
    </w:p>
    <w:p>
      <w:r>
        <w:t>težanie</w:t>
      </w:r>
    </w:p>
    <w:p>
      <w:r>
        <w:t>težatel’</w:t>
      </w:r>
    </w:p>
    <w:p>
      <w:r>
        <w:t>težati se</w:t>
      </w:r>
    </w:p>
    <w:p>
      <w:r>
        <w:t>težiti</w:t>
      </w:r>
    </w:p>
    <w:p>
      <w:r>
        <w:t>tež’</w:t>
      </w:r>
    </w:p>
    <w:p>
      <w:r>
        <w:t>tež’k’</w:t>
      </w:r>
    </w:p>
    <w:p>
      <w:r>
        <w:t>tezati</w:t>
      </w:r>
    </w:p>
    <w:p>
      <w:r>
        <w:t>tekla</w:t>
      </w:r>
    </w:p>
    <w:p>
      <w:r>
        <w:t>tekue</w:t>
      </w:r>
    </w:p>
    <w:p>
      <w:r>
        <w:t>tele</w:t>
      </w:r>
    </w:p>
    <w:p>
      <w:r>
        <w:t>teleiz’</w:t>
      </w:r>
    </w:p>
    <w:p>
      <w:r>
        <w:t>telica</w:t>
      </w:r>
    </w:p>
    <w:p>
      <w:r>
        <w:t>tel’c’</w:t>
      </w:r>
    </w:p>
    <w:p>
      <w:r>
        <w:t>tel’č’</w:t>
      </w:r>
    </w:p>
    <w:p>
      <w:r>
        <w:t>temanit’</w:t>
      </w:r>
    </w:p>
    <w:p>
      <w:r>
        <w:t>teman’sk’</w:t>
      </w:r>
    </w:p>
    <w:p>
      <w:r>
        <w:t>teman’</w:t>
      </w:r>
    </w:p>
    <w:p>
      <w:r>
        <w:t>temelih’</w:t>
      </w:r>
    </w:p>
    <w:p>
      <w:r>
        <w:t>tempor’n’</w:t>
      </w:r>
    </w:p>
    <w:p>
      <w:r>
        <w:t>temp’l’</w:t>
      </w:r>
    </w:p>
    <w:p>
      <w:r>
        <w:t>teneto</w:t>
      </w:r>
    </w:p>
    <w:p>
      <w:r>
        <w:t>teodol’</w:t>
      </w:r>
    </w:p>
    <w:p>
      <w:r>
        <w:t>teodorih’</w:t>
      </w:r>
    </w:p>
    <w:p>
      <w:r>
        <w:t>teodorik’</w:t>
      </w:r>
    </w:p>
    <w:p>
      <w:r>
        <w:t>teodor’</w:t>
      </w:r>
    </w:p>
    <w:p>
      <w:r>
        <w:t>teodot’</w:t>
      </w:r>
    </w:p>
    <w:p>
      <w:r>
        <w:t>teokliê</w:t>
      </w:r>
    </w:p>
    <w:p>
      <w:r>
        <w:t>teokon’</w:t>
      </w:r>
    </w:p>
    <w:p>
      <w:r>
        <w:t>teopil’</w:t>
      </w:r>
    </w:p>
    <w:p>
      <w:r>
        <w:t>teotim’</w:t>
      </w:r>
    </w:p>
    <w:p>
      <w:r>
        <w:t>tepež’</w:t>
      </w:r>
    </w:p>
    <w:p>
      <w:r>
        <w:t>tepenie</w:t>
      </w:r>
    </w:p>
    <w:p>
      <w:r>
        <w:t>teplina</w:t>
      </w:r>
    </w:p>
    <w:p>
      <w:r>
        <w:t>tepliti</w:t>
      </w:r>
    </w:p>
    <w:p>
      <w:r>
        <w:t>teplo</w:t>
      </w:r>
    </w:p>
    <w:p>
      <w:r>
        <w:t>teplota</w:t>
      </w:r>
    </w:p>
    <w:p>
      <w:r>
        <w:t>teplot’n’</w:t>
      </w:r>
    </w:p>
    <w:p>
      <w:r>
        <w:t>tep’l’</w:t>
      </w:r>
    </w:p>
    <w:p>
      <w:r>
        <w:t>tere</w:t>
      </w:r>
    </w:p>
    <w:p>
      <w:r>
        <w:t>terebintus’</w:t>
      </w:r>
    </w:p>
    <w:p>
      <w:r>
        <w:t>terenciên’</w:t>
      </w:r>
    </w:p>
    <w:p>
      <w:r>
        <w:t>terme</w:t>
      </w:r>
    </w:p>
    <w:p>
      <w:r>
        <w:t>termin’</w:t>
      </w:r>
    </w:p>
    <w:p>
      <w:r>
        <w:t>tertios’</w:t>
      </w:r>
    </w:p>
    <w:p>
      <w:r>
        <w:t>tertuliên’</w:t>
      </w:r>
    </w:p>
    <w:p>
      <w:r>
        <w:t>terca</w:t>
      </w:r>
    </w:p>
    <w:p>
      <w:r>
        <w:t>tesalonik’</w:t>
      </w:r>
    </w:p>
    <w:p>
      <w:r>
        <w:t>tesati</w:t>
      </w:r>
    </w:p>
    <w:p>
      <w:r>
        <w:t>tesla</w:t>
      </w:r>
    </w:p>
    <w:p>
      <w:r>
        <w:t>testi</w:t>
      </w:r>
    </w:p>
    <w:p>
      <w:r>
        <w:t>tepu</w:t>
      </w:r>
    </w:p>
    <w:p>
      <w:r>
        <w:t>tepeši</w:t>
      </w:r>
    </w:p>
    <w:p>
      <w:r>
        <w:t>tet’</w:t>
      </w:r>
    </w:p>
    <w:p>
      <w:r>
        <w:t>teudas’</w:t>
      </w:r>
    </w:p>
    <w:p>
      <w:r>
        <w:t>teći (se)</w:t>
      </w:r>
    </w:p>
    <w:p>
      <w:r>
        <w:t>tečenie</w:t>
      </w:r>
    </w:p>
    <w:p>
      <w:r>
        <w:t>teč’c’</w:t>
      </w:r>
    </w:p>
    <w:p>
      <w:r>
        <w:t>teško</w:t>
      </w:r>
    </w:p>
    <w:p>
      <w:r>
        <w:t>teškosr’d’</w:t>
      </w:r>
    </w:p>
    <w:p>
      <w:r>
        <w:t>teškost’</w:t>
      </w:r>
    </w:p>
    <w:p>
      <w:r>
        <w:t>teškoća</w:t>
      </w:r>
    </w:p>
    <w:p>
      <w:r>
        <w:t>ti</w:t>
      </w:r>
    </w:p>
    <w:p>
      <w:r>
        <w:t>tiatira</w:t>
      </w:r>
    </w:p>
    <w:p>
      <w:r>
        <w:t>tiatire</w:t>
      </w:r>
    </w:p>
    <w:p>
      <w:r>
        <w:t>tiatir’sk’</w:t>
      </w:r>
    </w:p>
    <w:p>
      <w:r>
        <w:t>tibald’</w:t>
      </w:r>
    </w:p>
    <w:p>
      <w:r>
        <w:t>tibertin’</w:t>
      </w:r>
    </w:p>
    <w:p>
      <w:r>
        <w:t>tibortin’</w:t>
      </w:r>
    </w:p>
    <w:p>
      <w:r>
        <w:t>tiborcii</w:t>
      </w:r>
    </w:p>
    <w:p>
      <w:r>
        <w:t>tiborciê</w:t>
      </w:r>
    </w:p>
    <w:p>
      <w:r>
        <w:t>tivaida</w:t>
      </w:r>
    </w:p>
    <w:p>
      <w:r>
        <w:t>tivera</w:t>
      </w:r>
    </w:p>
    <w:p>
      <w:r>
        <w:t>tiver’</w:t>
      </w:r>
    </w:p>
    <w:p>
      <w:r>
        <w:t>tiverii</w:t>
      </w:r>
    </w:p>
    <w:p>
      <w:r>
        <w:t>tiverin’</w:t>
      </w:r>
    </w:p>
    <w:p>
      <w:r>
        <w:t>tiverion’</w:t>
      </w:r>
    </w:p>
    <w:p>
      <w:r>
        <w:t>tiveriêd’sk’</w:t>
      </w:r>
    </w:p>
    <w:p>
      <w:r>
        <w:t>tigra</w:t>
      </w:r>
    </w:p>
    <w:p>
      <w:r>
        <w:t>tigr’</w:t>
      </w:r>
    </w:p>
    <w:p>
      <w:r>
        <w:t>tig’r’</w:t>
      </w:r>
    </w:p>
    <w:p>
      <w:r>
        <w:t>tikanie</w:t>
      </w:r>
    </w:p>
    <w:p>
      <w:r>
        <w:t>tikati</w:t>
      </w:r>
    </w:p>
    <w:p>
      <w:r>
        <w:t>tiki</w:t>
      </w:r>
    </w:p>
    <w:p>
      <w:r>
        <w:t>tik’v’</w:t>
      </w:r>
    </w:p>
    <w:p>
      <w:r>
        <w:t>tikr’</w:t>
      </w:r>
    </w:p>
    <w:p>
      <w:r>
        <w:t>timen’</w:t>
      </w:r>
    </w:p>
    <w:p>
      <w:r>
        <w:t>timen’n’</w:t>
      </w:r>
    </w:p>
    <w:p>
      <w:r>
        <w:t>timon’</w:t>
      </w:r>
    </w:p>
    <w:p>
      <w:r>
        <w:t>timotêi</w:t>
      </w:r>
    </w:p>
    <w:p>
      <w:r>
        <w:t>timotêov’</w:t>
      </w:r>
    </w:p>
    <w:p>
      <w:r>
        <w:t>timpan’</w:t>
      </w:r>
    </w:p>
    <w:p>
      <w:r>
        <w:t>timênie</w:t>
      </w:r>
    </w:p>
    <w:p>
      <w:r>
        <w:t>timêno</w:t>
      </w:r>
    </w:p>
    <w:p>
      <w:r>
        <w:t>tinemut’n’</w:t>
      </w:r>
    </w:p>
    <w:p>
      <w:r>
        <w:t>tini</w:t>
      </w:r>
    </w:p>
    <w:p>
      <w:r>
        <w:t>tinov’</w:t>
      </w:r>
    </w:p>
    <w:p>
      <w:r>
        <w:t>tin’</w:t>
      </w:r>
    </w:p>
    <w:p>
      <w:r>
        <w:t>tinêi</w:t>
      </w:r>
    </w:p>
    <w:p>
      <w:r>
        <w:t>tira</w:t>
      </w:r>
    </w:p>
    <w:p>
      <w:r>
        <w:t>tiran’</w:t>
      </w:r>
    </w:p>
    <w:p>
      <w:r>
        <w:t>tirahosinam’</w:t>
      </w:r>
    </w:p>
    <w:p>
      <w:r>
        <w:t>tir’</w:t>
      </w:r>
    </w:p>
    <w:p>
      <w:r>
        <w:t>tisov’</w:t>
      </w:r>
    </w:p>
    <w:p>
      <w:r>
        <w:t>tistamen’t’</w:t>
      </w:r>
    </w:p>
    <w:p>
      <w:r>
        <w:t>tisud’</w:t>
      </w:r>
    </w:p>
    <w:p>
      <w:r>
        <w:t>tisuća</w:t>
      </w:r>
    </w:p>
    <w:p>
      <w:r>
        <w:t>tisući</w:t>
      </w:r>
    </w:p>
    <w:p>
      <w:r>
        <w:t>tisućnik’</w:t>
      </w:r>
    </w:p>
    <w:p>
      <w:r>
        <w:t>tisuć’n’</w:t>
      </w:r>
    </w:p>
    <w:p>
      <w:r>
        <w:t>tis’</w:t>
      </w:r>
    </w:p>
    <w:p>
      <w:r>
        <w:t>titanov’</w:t>
      </w:r>
    </w:p>
    <w:p>
      <w:r>
        <w:t>titlopisanie</w:t>
      </w:r>
    </w:p>
    <w:p>
      <w:r>
        <w:t>titov’</w:t>
      </w:r>
    </w:p>
    <w:p>
      <w:r>
        <w:t>titul’</w:t>
      </w:r>
    </w:p>
    <w:p>
      <w:r>
        <w:t>tit’</w:t>
      </w:r>
    </w:p>
    <w:p>
      <w:r>
        <w:t>tiho</w:t>
      </w:r>
    </w:p>
    <w:p>
      <w:r>
        <w:t>tihost’</w:t>
      </w:r>
    </w:p>
    <w:p>
      <w:r>
        <w:t>tih’</w:t>
      </w:r>
    </w:p>
    <w:p>
      <w:r>
        <w:t>tišina</w:t>
      </w:r>
    </w:p>
    <w:p>
      <w:r>
        <w:t>ticati se</w:t>
      </w:r>
    </w:p>
    <w:p>
      <w:r>
        <w:t>tkanie</w:t>
      </w:r>
    </w:p>
    <w:p>
      <w:r>
        <w:t>tkanica</w:t>
      </w:r>
    </w:p>
    <w:p>
      <w:r>
        <w:t>tkati</w:t>
      </w:r>
    </w:p>
    <w:p>
      <w:r>
        <w:t>tla</w:t>
      </w:r>
    </w:p>
    <w:p>
      <w:r>
        <w:t>tlačiti se</w:t>
      </w:r>
    </w:p>
    <w:p>
      <w:r>
        <w:t>tle</w:t>
      </w:r>
    </w:p>
    <w:p>
      <w:r>
        <w:t>tliti</w:t>
      </w:r>
    </w:p>
    <w:p>
      <w:r>
        <w:t>tl’kati</w:t>
      </w:r>
    </w:p>
    <w:p>
      <w:r>
        <w:t>tl’knuti</w:t>
      </w:r>
    </w:p>
    <w:p>
      <w:r>
        <w:t>tl’kovanie</w:t>
      </w:r>
    </w:p>
    <w:p>
      <w:r>
        <w:t>tl’kovati se</w:t>
      </w:r>
    </w:p>
    <w:p>
      <w:r>
        <w:t>tl’k’</w:t>
      </w:r>
    </w:p>
    <w:p>
      <w:r>
        <w:t>tl’mačenie</w:t>
      </w:r>
    </w:p>
    <w:p>
      <w:r>
        <w:t>tl’mačiti se</w:t>
      </w:r>
    </w:p>
    <w:p>
      <w:r>
        <w:t>tl’mač’</w:t>
      </w:r>
    </w:p>
    <w:p>
      <w:r>
        <w:t>tl’stota</w:t>
      </w:r>
    </w:p>
    <w:p>
      <w:r>
        <w:t>tl’stoća</w:t>
      </w:r>
    </w:p>
    <w:p>
      <w:r>
        <w:t>tl’st’</w:t>
      </w:r>
    </w:p>
    <w:p>
      <w:r>
        <w:t>tl’ća</w:t>
      </w:r>
    </w:p>
    <w:p>
      <w:r>
        <w:t>tl’čenie</w:t>
      </w:r>
    </w:p>
    <w:p>
      <w:r>
        <w:t>tlênie</w:t>
      </w:r>
    </w:p>
    <w:p>
      <w:r>
        <w:t>tlên’n’</w:t>
      </w:r>
    </w:p>
    <w:p>
      <w:r>
        <w:t>tlêti</w:t>
      </w:r>
    </w:p>
    <w:p>
      <w:r>
        <w:t>tlêći (se)</w:t>
      </w:r>
    </w:p>
    <w:p>
      <w:r>
        <w:t>to</w:t>
      </w:r>
    </w:p>
    <w:p>
      <w:r>
        <w:t>tobiel’</w:t>
      </w:r>
    </w:p>
    <w:p>
      <w:r>
        <w:t>tobiin’</w:t>
      </w:r>
    </w:p>
    <w:p>
      <w:r>
        <w:t>tobiica</w:t>
      </w:r>
    </w:p>
    <w:p>
      <w:r>
        <w:t>tobiê</w:t>
      </w:r>
    </w:p>
    <w:p>
      <w:r>
        <w:t>tovariš'tvo</w:t>
      </w:r>
    </w:p>
    <w:p>
      <w:r>
        <w:t>tovariš'stvo</w:t>
      </w:r>
    </w:p>
    <w:p>
      <w:r>
        <w:t>tovariš’</w:t>
      </w:r>
    </w:p>
    <w:p>
      <w:r>
        <w:t>tovar’</w:t>
      </w:r>
    </w:p>
    <w:p>
      <w:r>
        <w:t>tovar’sk’</w:t>
      </w:r>
    </w:p>
    <w:p>
      <w:r>
        <w:t>toverna</w:t>
      </w:r>
    </w:p>
    <w:p>
      <w:r>
        <w:t>tovernar’</w:t>
      </w:r>
    </w:p>
    <w:p>
      <w:r>
        <w:t>togda</w:t>
      </w:r>
    </w:p>
    <w:p>
      <w:r>
        <w:t>t’gda</w:t>
      </w:r>
    </w:p>
    <w:p>
      <w:r>
        <w:t>togdaš’n’</w:t>
      </w:r>
    </w:p>
    <w:p>
      <w:r>
        <w:t>tožde</w:t>
      </w:r>
    </w:p>
    <w:p>
      <w:r>
        <w:t>tože</w:t>
      </w:r>
    </w:p>
    <w:p>
      <w:r>
        <w:t>tok’</w:t>
      </w:r>
    </w:p>
    <w:p>
      <w:r>
        <w:t>toli</w:t>
      </w:r>
    </w:p>
    <w:p>
      <w:r>
        <w:t>toliko</w:t>
      </w:r>
    </w:p>
    <w:p>
      <w:r>
        <w:t>tolikožde</w:t>
      </w:r>
    </w:p>
    <w:p>
      <w:r>
        <w:t>tolikokrat’</w:t>
      </w:r>
    </w:p>
    <w:p>
      <w:r>
        <w:t>tolik’</w:t>
      </w:r>
    </w:p>
    <w:p>
      <w:r>
        <w:t>tolicê</w:t>
      </w:r>
    </w:p>
    <w:p>
      <w:r>
        <w:t>tolicêm’</w:t>
      </w:r>
    </w:p>
    <w:p>
      <w:r>
        <w:t>tolić’</w:t>
      </w:r>
    </w:p>
    <w:p>
      <w:r>
        <w:t>tolma</w:t>
      </w:r>
    </w:p>
    <w:p>
      <w:r>
        <w:t>tolmi</w:t>
      </w:r>
    </w:p>
    <w:p>
      <w:r>
        <w:t>toloža</w:t>
      </w:r>
    </w:p>
    <w:p>
      <w:r>
        <w:t>tol’</w:t>
      </w:r>
    </w:p>
    <w:p>
      <w:r>
        <w:t>toma</w:t>
      </w:r>
    </w:p>
    <w:p>
      <w:r>
        <w:t>tomasov’</w:t>
      </w:r>
    </w:p>
    <w:p>
      <w:r>
        <w:t>tomas’</w:t>
      </w:r>
    </w:p>
    <w:p>
      <w:r>
        <w:t>tomin’</w:t>
      </w:r>
    </w:p>
    <w:p>
      <w:r>
        <w:t>tonbina</w:t>
      </w:r>
    </w:p>
    <w:p>
      <w:r>
        <w:t>tonuti</w:t>
      </w:r>
    </w:p>
    <w:p>
      <w:r>
        <w:t>ton’</w:t>
      </w:r>
    </w:p>
    <w:p>
      <w:r>
        <w:t>topazion’</w:t>
      </w:r>
    </w:p>
    <w:p>
      <w:r>
        <w:t>toporiće</w:t>
      </w:r>
    </w:p>
    <w:p>
      <w:r>
        <w:t>torižano</w:t>
      </w:r>
    </w:p>
    <w:p>
      <w:r>
        <w:t>torica</w:t>
      </w:r>
    </w:p>
    <w:p>
      <w:r>
        <w:t>torkvatus’</w:t>
      </w:r>
    </w:p>
    <w:p>
      <w:r>
        <w:t>torkul’</w:t>
      </w:r>
    </w:p>
    <w:p>
      <w:r>
        <w:t>torotin’</w:t>
      </w:r>
    </w:p>
    <w:p>
      <w:r>
        <w:t>točilie</w:t>
      </w:r>
    </w:p>
    <w:p>
      <w:r>
        <w:t>točilo</w:t>
      </w:r>
    </w:p>
    <w:p>
      <w:r>
        <w:t>točitva</w:t>
      </w:r>
    </w:p>
    <w:p>
      <w:r>
        <w:t>točiti se</w:t>
      </w:r>
    </w:p>
    <w:p>
      <w:r>
        <w:t>trava</w:t>
      </w:r>
    </w:p>
    <w:p>
      <w:r>
        <w:t>travlenie</w:t>
      </w:r>
    </w:p>
    <w:p>
      <w:r>
        <w:t>travnik’</w:t>
      </w:r>
    </w:p>
    <w:p>
      <w:r>
        <w:t>trav’n’</w:t>
      </w:r>
    </w:p>
    <w:p>
      <w:r>
        <w:t>tragal’</w:t>
      </w:r>
    </w:p>
    <w:p>
      <w:r>
        <w:t>trazeev’</w:t>
      </w:r>
    </w:p>
    <w:p>
      <w:r>
        <w:t>trazaev’</w:t>
      </w:r>
    </w:p>
    <w:p>
      <w:r>
        <w:t>traka</w:t>
      </w:r>
    </w:p>
    <w:p>
      <w:r>
        <w:t>trakvilin’</w:t>
      </w:r>
    </w:p>
    <w:p>
      <w:r>
        <w:t>trankvilin’</w:t>
      </w:r>
    </w:p>
    <w:p>
      <w:r>
        <w:t>trason’</w:t>
      </w:r>
    </w:p>
    <w:p>
      <w:r>
        <w:t>trat’</w:t>
      </w:r>
    </w:p>
    <w:p>
      <w:r>
        <w:t>trahonit’sk’</w:t>
      </w:r>
    </w:p>
    <w:p>
      <w:r>
        <w:t>traht’</w:t>
      </w:r>
    </w:p>
    <w:p>
      <w:r>
        <w:t>traćenie</w:t>
      </w:r>
    </w:p>
    <w:p>
      <w:r>
        <w:t>traêti</w:t>
      </w:r>
    </w:p>
    <w:p>
      <w:r>
        <w:t>treverim’</w:t>
      </w:r>
    </w:p>
    <w:p>
      <w:r>
        <w:t>trenie</w:t>
      </w:r>
    </w:p>
    <w:p>
      <w:r>
        <w:t>trepati se</w:t>
      </w:r>
    </w:p>
    <w:p>
      <w:r>
        <w:t>trepetanie</w:t>
      </w:r>
    </w:p>
    <w:p>
      <w:r>
        <w:t>trepetati se</w:t>
      </w:r>
    </w:p>
    <w:p>
      <w:r>
        <w:t>trepeti</w:t>
      </w:r>
    </w:p>
    <w:p>
      <w:r>
        <w:t>trepetiv’</w:t>
      </w:r>
    </w:p>
    <w:p>
      <w:r>
        <w:t>trepet’n’</w:t>
      </w:r>
    </w:p>
    <w:p>
      <w:r>
        <w:t>trepet’</w:t>
      </w:r>
    </w:p>
    <w:p>
      <w:r>
        <w:t>tresti se</w:t>
      </w:r>
    </w:p>
    <w:p>
      <w:r>
        <w:t>tretie</w:t>
      </w:r>
    </w:p>
    <w:p>
      <w:r>
        <w:t>tretii</w:t>
      </w:r>
    </w:p>
    <w:p>
      <w:r>
        <w:t>treticeû</w:t>
      </w:r>
    </w:p>
    <w:p>
      <w:r>
        <w:t>tretič’</w:t>
      </w:r>
    </w:p>
    <w:p>
      <w:r>
        <w:t>treto</w:t>
      </w:r>
    </w:p>
    <w:p>
      <w:r>
        <w:t>tretovesel’n’</w:t>
      </w:r>
    </w:p>
    <w:p>
      <w:r>
        <w:t>tretodnev’n’</w:t>
      </w:r>
    </w:p>
    <w:p>
      <w:r>
        <w:t>tretolêtos’vstvie</w:t>
      </w:r>
    </w:p>
    <w:p>
      <w:r>
        <w:t>tretolêt’n’</w:t>
      </w:r>
    </w:p>
    <w:p>
      <w:r>
        <w:t>tret’krat’</w:t>
      </w:r>
    </w:p>
    <w:p>
      <w:r>
        <w:t>treheleon’</w:t>
      </w:r>
    </w:p>
    <w:p>
      <w:r>
        <w:t>trešlavica</w:t>
      </w:r>
    </w:p>
    <w:p>
      <w:r>
        <w:t>trešlavka</w:t>
      </w:r>
    </w:p>
    <w:p>
      <w:r>
        <w:t>tri</w:t>
      </w:r>
    </w:p>
    <w:p>
      <w:r>
        <w:t>tribihovići</w:t>
      </w:r>
    </w:p>
    <w:p>
      <w:r>
        <w:t>tribun’</w:t>
      </w:r>
    </w:p>
    <w:p>
      <w:r>
        <w:t>triglavnik’</w:t>
      </w:r>
    </w:p>
    <w:p>
      <w:r>
        <w:t>trideseti</w:t>
      </w:r>
    </w:p>
    <w:p>
      <w:r>
        <w:t>trideset’</w:t>
      </w:r>
    </w:p>
    <w:p>
      <w:r>
        <w:t>trideset’n’</w:t>
      </w:r>
    </w:p>
    <w:p>
      <w:r>
        <w:t>tridnevno</w:t>
      </w:r>
    </w:p>
    <w:p>
      <w:r>
        <w:t>tridnev’n’</w:t>
      </w:r>
    </w:p>
    <w:p>
      <w:r>
        <w:t>trid’n’n’</w:t>
      </w:r>
    </w:p>
    <w:p>
      <w:r>
        <w:t>trie</w:t>
      </w:r>
    </w:p>
    <w:p>
      <w:r>
        <w:t>triedin’n’</w:t>
      </w:r>
    </w:p>
    <w:p>
      <w:r>
        <w:t>trizmoć’</w:t>
      </w:r>
    </w:p>
    <w:p>
      <w:r>
        <w:t>triz’</w:t>
      </w:r>
    </w:p>
    <w:p>
      <w:r>
        <w:t>trikrat’</w:t>
      </w:r>
    </w:p>
    <w:p>
      <w:r>
        <w:t>trikrov’n’</w:t>
      </w:r>
    </w:p>
    <w:p>
      <w:r>
        <w:t>trilêtostvie</w:t>
      </w:r>
    </w:p>
    <w:p>
      <w:r>
        <w:t>trilêt’n’</w:t>
      </w:r>
    </w:p>
    <w:p>
      <w:r>
        <w:t>trin(n)ei</w:t>
      </w:r>
    </w:p>
    <w:p>
      <w:r>
        <w:t>trinoga</w:t>
      </w:r>
    </w:p>
    <w:p>
      <w:r>
        <w:t>tripoda</w:t>
      </w:r>
    </w:p>
    <w:p>
      <w:r>
        <w:t>tripon’</w:t>
      </w:r>
    </w:p>
    <w:p>
      <w:r>
        <w:t>trista</w:t>
      </w:r>
    </w:p>
    <w:p>
      <w:r>
        <w:t>tristat’</w:t>
      </w:r>
    </w:p>
    <w:p>
      <w:r>
        <w:t>triustat’</w:t>
      </w:r>
    </w:p>
    <w:p>
      <w:r>
        <w:t>trovesl’n’</w:t>
      </w:r>
    </w:p>
    <w:p>
      <w:r>
        <w:t>trogir’</w:t>
      </w:r>
    </w:p>
    <w:p>
      <w:r>
        <w:t>troe</w:t>
      </w:r>
    </w:p>
    <w:p>
      <w:r>
        <w:t>troevesel’n’</w:t>
      </w:r>
    </w:p>
    <w:p>
      <w:r>
        <w:t>troi</w:t>
      </w:r>
    </w:p>
    <w:p>
      <w:r>
        <w:t>troistvie</w:t>
      </w:r>
    </w:p>
    <w:p>
      <w:r>
        <w:t>troistvo</w:t>
      </w:r>
    </w:p>
    <w:p>
      <w:r>
        <w:t>troica</w:t>
      </w:r>
    </w:p>
    <w:p>
      <w:r>
        <w:t>troič’n’</w:t>
      </w:r>
    </w:p>
    <w:p>
      <w:r>
        <w:t>troiê</w:t>
      </w:r>
    </w:p>
    <w:p>
      <w:r>
        <w:t>trok’</w:t>
      </w:r>
    </w:p>
    <w:p>
      <w:r>
        <w:t>trolêt'stvie</w:t>
      </w:r>
    </w:p>
    <w:p>
      <w:r>
        <w:t>tronum’</w:t>
      </w:r>
    </w:p>
    <w:p>
      <w:r>
        <w:t>tron’</w:t>
      </w:r>
    </w:p>
    <w:p>
      <w:r>
        <w:t>tropena</w:t>
      </w:r>
    </w:p>
    <w:p>
      <w:r>
        <w:t>troska</w:t>
      </w:r>
    </w:p>
    <w:p>
      <w:r>
        <w:t>troskot’</w:t>
      </w:r>
    </w:p>
    <w:p>
      <w:r>
        <w:t>troêda</w:t>
      </w:r>
    </w:p>
    <w:p>
      <w:r>
        <w:t>troên’</w:t>
      </w:r>
    </w:p>
    <w:p>
      <w:r>
        <w:t>truba</w:t>
      </w:r>
    </w:p>
    <w:p>
      <w:r>
        <w:t>trubiti</w:t>
      </w:r>
    </w:p>
    <w:p>
      <w:r>
        <w:t>trubiê</w:t>
      </w:r>
    </w:p>
    <w:p>
      <w:r>
        <w:t>trubla</w:t>
      </w:r>
    </w:p>
    <w:p>
      <w:r>
        <w:t>trublenie</w:t>
      </w:r>
    </w:p>
    <w:p>
      <w:r>
        <w:t>trubnik’</w:t>
      </w:r>
    </w:p>
    <w:p>
      <w:r>
        <w:t>trub’n’</w:t>
      </w:r>
    </w:p>
    <w:p>
      <w:r>
        <w:t>truditi se</w:t>
      </w:r>
    </w:p>
    <w:p>
      <w:r>
        <w:t>trudno</w:t>
      </w:r>
    </w:p>
    <w:p>
      <w:r>
        <w:t>trudnê</w:t>
      </w:r>
    </w:p>
    <w:p>
      <w:r>
        <w:t>trud’</w:t>
      </w:r>
    </w:p>
    <w:p>
      <w:r>
        <w:t>trud’n’</w:t>
      </w:r>
    </w:p>
    <w:p>
      <w:r>
        <w:t>truždanie</w:t>
      </w:r>
    </w:p>
    <w:p>
      <w:r>
        <w:t>truždati se</w:t>
      </w:r>
    </w:p>
    <w:p>
      <w:r>
        <w:t>truždliv’</w:t>
      </w:r>
    </w:p>
    <w:p>
      <w:r>
        <w:t>truluš’</w:t>
      </w:r>
    </w:p>
    <w:p>
      <w:r>
        <w:t>trumbitica</w:t>
      </w:r>
    </w:p>
    <w:p>
      <w:r>
        <w:t>trunisa</w:t>
      </w:r>
    </w:p>
    <w:p>
      <w:r>
        <w:t>trupie</w:t>
      </w:r>
    </w:p>
    <w:p>
      <w:r>
        <w:t>trup’</w:t>
      </w:r>
    </w:p>
    <w:p>
      <w:r>
        <w:t>trus’</w:t>
      </w:r>
    </w:p>
    <w:p>
      <w:r>
        <w:t>trufona</w:t>
      </w:r>
    </w:p>
    <w:p>
      <w:r>
        <w:t>truhliti</w:t>
      </w:r>
    </w:p>
    <w:p>
      <w:r>
        <w:t>truhlost’</w:t>
      </w:r>
    </w:p>
    <w:p>
      <w:r>
        <w:t>truh’l’</w:t>
      </w:r>
    </w:p>
    <w:p>
      <w:r>
        <w:t>tr’blažen’</w:t>
      </w:r>
    </w:p>
    <w:p>
      <w:r>
        <w:t>tr’bočela</w:t>
      </w:r>
    </w:p>
    <w:p>
      <w:r>
        <w:t>tr’buh’</w:t>
      </w:r>
    </w:p>
    <w:p>
      <w:r>
        <w:t>tr’gati</w:t>
      </w:r>
    </w:p>
    <w:p>
      <w:r>
        <w:t>tr’govanie</w:t>
      </w:r>
    </w:p>
    <w:p>
      <w:r>
        <w:t>tr’govin’</w:t>
      </w:r>
    </w:p>
    <w:p>
      <w:r>
        <w:t>tr’g’</w:t>
      </w:r>
    </w:p>
    <w:p>
      <w:r>
        <w:t>tr’ženie</w:t>
      </w:r>
    </w:p>
    <w:p>
      <w:r>
        <w:t>tr’žiti</w:t>
      </w:r>
    </w:p>
    <w:p>
      <w:r>
        <w:t>tr’žiće</w:t>
      </w:r>
    </w:p>
    <w:p>
      <w:r>
        <w:t>tr’žic’</w:t>
      </w:r>
    </w:p>
    <w:p>
      <w:r>
        <w:t>tr’žnik’</w:t>
      </w:r>
    </w:p>
    <w:p>
      <w:r>
        <w:t>tr’ž’n’</w:t>
      </w:r>
    </w:p>
    <w:p>
      <w:r>
        <w:t>tr’ž’c’</w:t>
      </w:r>
    </w:p>
    <w:p>
      <w:r>
        <w:t>tr’zanie</w:t>
      </w:r>
    </w:p>
    <w:p>
      <w:r>
        <w:t>tr’zati</w:t>
      </w:r>
    </w:p>
    <w:p>
      <w:r>
        <w:t>tr’zub’</w:t>
      </w:r>
    </w:p>
    <w:p>
      <w:r>
        <w:t>tr’nie</w:t>
      </w:r>
    </w:p>
    <w:p>
      <w:r>
        <w:t>tr’nov’</w:t>
      </w:r>
    </w:p>
    <w:p>
      <w:r>
        <w:t>tr’n’</w:t>
      </w:r>
    </w:p>
    <w:p>
      <w:r>
        <w:t>tr’peza</w:t>
      </w:r>
    </w:p>
    <w:p>
      <w:r>
        <w:t>tr’pez’n’</w:t>
      </w:r>
    </w:p>
    <w:p>
      <w:r>
        <w:t>tr’pie</w:t>
      </w:r>
    </w:p>
    <w:p>
      <w:r>
        <w:t>tr’plivo</w:t>
      </w:r>
    </w:p>
    <w:p>
      <w:r>
        <w:t>tr’post’</w:t>
      </w:r>
    </w:p>
    <w:p>
      <w:r>
        <w:t>tr’ptati</w:t>
      </w:r>
    </w:p>
    <w:p>
      <w:r>
        <w:t>tr’ptiv’</w:t>
      </w:r>
    </w:p>
    <w:p>
      <w:r>
        <w:t>tr’p’k’</w:t>
      </w:r>
    </w:p>
    <w:p>
      <w:r>
        <w:t>tr’pêlivo</w:t>
      </w:r>
    </w:p>
    <w:p>
      <w:r>
        <w:t>tr’pêliv’</w:t>
      </w:r>
    </w:p>
    <w:p>
      <w:r>
        <w:t>tr’pêlivê</w:t>
      </w:r>
    </w:p>
    <w:p>
      <w:r>
        <w:t>tr’pênie</w:t>
      </w:r>
    </w:p>
    <w:p>
      <w:r>
        <w:t>tr’pêti</w:t>
      </w:r>
    </w:p>
    <w:p>
      <w:r>
        <w:t>tr’sie</w:t>
      </w:r>
    </w:p>
    <w:p>
      <w:r>
        <w:t>tr’stat’</w:t>
      </w:r>
    </w:p>
    <w:p>
      <w:r>
        <w:t>tr’stie</w:t>
      </w:r>
    </w:p>
    <w:p>
      <w:r>
        <w:t>tr’st’</w:t>
      </w:r>
    </w:p>
    <w:p>
      <w:r>
        <w:t>tr’st’n’</w:t>
      </w:r>
    </w:p>
    <w:p>
      <w:r>
        <w:t>tr’s’</w:t>
      </w:r>
    </w:p>
    <w:p>
      <w:r>
        <w:t>tr’ti</w:t>
      </w:r>
    </w:p>
    <w:p>
      <w:r>
        <w:t>trêba</w:t>
      </w:r>
    </w:p>
    <w:p>
      <w:r>
        <w:t>trêbiće</w:t>
      </w:r>
    </w:p>
    <w:p>
      <w:r>
        <w:t>trêbnik’</w:t>
      </w:r>
    </w:p>
    <w:p>
      <w:r>
        <w:t>trêbovanie</w:t>
      </w:r>
    </w:p>
    <w:p>
      <w:r>
        <w:t>trêbovati</w:t>
      </w:r>
    </w:p>
    <w:p>
      <w:r>
        <w:t>trêb’</w:t>
      </w:r>
    </w:p>
    <w:p>
      <w:r>
        <w:t>trêb’n’</w:t>
      </w:r>
    </w:p>
    <w:p>
      <w:r>
        <w:t>trêbê</w:t>
      </w:r>
    </w:p>
    <w:p>
      <w:r>
        <w:t>trêzva</w:t>
      </w:r>
    </w:p>
    <w:p>
      <w:r>
        <w:t>trêzvenie</w:t>
      </w:r>
    </w:p>
    <w:p>
      <w:r>
        <w:t>trêzvlenie</w:t>
      </w:r>
    </w:p>
    <w:p>
      <w:r>
        <w:t>trêzveno</w:t>
      </w:r>
    </w:p>
    <w:p>
      <w:r>
        <w:t>trêzven’</w:t>
      </w:r>
    </w:p>
    <w:p>
      <w:r>
        <w:t>trêzvenê</w:t>
      </w:r>
    </w:p>
    <w:p>
      <w:r>
        <w:t>trêzviti se</w:t>
      </w:r>
    </w:p>
    <w:p>
      <w:r>
        <w:t>trêzvićanin’</w:t>
      </w:r>
    </w:p>
    <w:p>
      <w:r>
        <w:t>trêzvo</w:t>
      </w:r>
    </w:p>
    <w:p>
      <w:r>
        <w:t>trêzvost’</w:t>
      </w:r>
    </w:p>
    <w:p>
      <w:r>
        <w:t>trêzmost’</w:t>
      </w:r>
    </w:p>
    <w:p>
      <w:r>
        <w:t>trêz’v’</w:t>
      </w:r>
    </w:p>
    <w:p>
      <w:r>
        <w:t>trêz’m’</w:t>
      </w:r>
    </w:p>
    <w:p>
      <w:r>
        <w:t>trêm’</w:t>
      </w:r>
    </w:p>
    <w:p>
      <w:r>
        <w:t>trêsk’</w:t>
      </w:r>
    </w:p>
    <w:p>
      <w:r>
        <w:t>trêsn’</w:t>
      </w:r>
    </w:p>
    <w:p>
      <w:r>
        <w:t>tu</w:t>
      </w:r>
    </w:p>
    <w:p>
      <w:r>
        <w:t>tuba</w:t>
      </w:r>
    </w:p>
    <w:p>
      <w:r>
        <w:t>tubin’sk’</w:t>
      </w:r>
    </w:p>
    <w:p>
      <w:r>
        <w:t>tuga</w:t>
      </w:r>
    </w:p>
    <w:p>
      <w:r>
        <w:t>tugliv’</w:t>
      </w:r>
    </w:p>
    <w:p>
      <w:r>
        <w:t>tudertin’</w:t>
      </w:r>
    </w:p>
    <w:p>
      <w:r>
        <w:t>tudetrum’</w:t>
      </w:r>
    </w:p>
    <w:p>
      <w:r>
        <w:t>tudion’</w:t>
      </w:r>
    </w:p>
    <w:p>
      <w:r>
        <w:t>tudu</w:t>
      </w:r>
    </w:p>
    <w:p>
      <w:r>
        <w:t>tud’</w:t>
      </w:r>
    </w:p>
    <w:p>
      <w:r>
        <w:t>tudê</w:t>
      </w:r>
    </w:p>
    <w:p>
      <w:r>
        <w:t>tudêžde</w:t>
      </w:r>
    </w:p>
    <w:p>
      <w:r>
        <w:t>tužba</w:t>
      </w:r>
    </w:p>
    <w:p>
      <w:r>
        <w:t>tužde</w:t>
      </w:r>
    </w:p>
    <w:p>
      <w:r>
        <w:t>tuždezem'l’sk’</w:t>
      </w:r>
    </w:p>
    <w:p>
      <w:r>
        <w:t>tuždezeml’c’</w:t>
      </w:r>
    </w:p>
    <w:p>
      <w:r>
        <w:t>tuždenarodnik’</w:t>
      </w:r>
    </w:p>
    <w:p>
      <w:r>
        <w:t>tužderod’n’</w:t>
      </w:r>
    </w:p>
    <w:p>
      <w:r>
        <w:t>tužderod’c’</w:t>
      </w:r>
    </w:p>
    <w:p>
      <w:r>
        <w:t>tužd’</w:t>
      </w:r>
    </w:p>
    <w:p>
      <w:r>
        <w:t>tužd’n’</w:t>
      </w:r>
    </w:p>
    <w:p>
      <w:r>
        <w:t>tužd’sk’</w:t>
      </w:r>
    </w:p>
    <w:p>
      <w:r>
        <w:t>tuže</w:t>
      </w:r>
    </w:p>
    <w:p>
      <w:r>
        <w:t>tuženie</w:t>
      </w:r>
    </w:p>
    <w:p>
      <w:r>
        <w:t>tuživl’</w:t>
      </w:r>
    </w:p>
    <w:p>
      <w:r>
        <w:t>tužiti se</w:t>
      </w:r>
    </w:p>
    <w:p>
      <w:r>
        <w:t>tužnik’</w:t>
      </w:r>
    </w:p>
    <w:p>
      <w:r>
        <w:t>tužno</w:t>
      </w:r>
    </w:p>
    <w:p>
      <w:r>
        <w:t>tuž’n’</w:t>
      </w:r>
    </w:p>
    <w:p>
      <w:r>
        <w:t>tukost’</w:t>
      </w:r>
    </w:p>
    <w:p>
      <w:r>
        <w:t>tukota</w:t>
      </w:r>
    </w:p>
    <w:p>
      <w:r>
        <w:t>tuk’</w:t>
      </w:r>
    </w:p>
    <w:p>
      <w:r>
        <w:t>tulentin’</w:t>
      </w:r>
    </w:p>
    <w:p>
      <w:r>
        <w:t>tul’</w:t>
      </w:r>
    </w:p>
    <w:p>
      <w:r>
        <w:t>tumpan’</w:t>
      </w:r>
    </w:p>
    <w:p>
      <w:r>
        <w:t>tumpan’nica</w:t>
      </w:r>
    </w:p>
    <w:p>
      <w:r>
        <w:t>tunagritansk’</w:t>
      </w:r>
    </w:p>
    <w:p>
      <w:r>
        <w:t>tune</w:t>
      </w:r>
    </w:p>
    <w:p>
      <w:r>
        <w:t>tup’</w:t>
      </w:r>
    </w:p>
    <w:p>
      <w:r>
        <w:t>turiê</w:t>
      </w:r>
    </w:p>
    <w:p>
      <w:r>
        <w:t>turov’</w:t>
      </w:r>
    </w:p>
    <w:p>
      <w:r>
        <w:t>tirov’</w:t>
      </w:r>
    </w:p>
    <w:p>
      <w:r>
        <w:t>turon’sk’</w:t>
      </w:r>
    </w:p>
    <w:p>
      <w:r>
        <w:t>tursk’</w:t>
      </w:r>
    </w:p>
    <w:p>
      <w:r>
        <w:t>tur’n’</w:t>
      </w:r>
    </w:p>
    <w:p>
      <w:r>
        <w:t>turaš’</w:t>
      </w:r>
    </w:p>
    <w:p>
      <w:r>
        <w:t>tusk’</w:t>
      </w:r>
    </w:p>
    <w:p>
      <w:r>
        <w:t>tusciê</w:t>
      </w:r>
    </w:p>
    <w:p>
      <w:r>
        <w:t>tuča</w:t>
      </w:r>
    </w:p>
    <w:p>
      <w:r>
        <w:t>tučenie</w:t>
      </w:r>
    </w:p>
    <w:p>
      <w:r>
        <w:t>tučiti se</w:t>
      </w:r>
    </w:p>
    <w:p>
      <w:r>
        <w:t>tuč’n’</w:t>
      </w:r>
    </w:p>
    <w:p>
      <w:r>
        <w:t>tuč’niê</w:t>
      </w:r>
    </w:p>
    <w:p>
      <w:r>
        <w:t>tuškanin’</w:t>
      </w:r>
    </w:p>
    <w:p>
      <w:r>
        <w:t>tuškaniê</w:t>
      </w:r>
    </w:p>
    <w:p>
      <w:r>
        <w:t>t'ća</w:t>
      </w:r>
    </w:p>
    <w:p>
      <w:r>
        <w:t>t'ćadno</w:t>
      </w:r>
    </w:p>
    <w:p>
      <w:r>
        <w:t>t'ćad’</w:t>
      </w:r>
    </w:p>
    <w:p>
      <w:r>
        <w:t>t'ćanie</w:t>
      </w:r>
    </w:p>
    <w:p>
      <w:r>
        <w:t>t'ćati se</w:t>
      </w:r>
    </w:p>
    <w:p>
      <w:r>
        <w:t>t'ćeslavie</w:t>
      </w:r>
    </w:p>
    <w:p>
      <w:r>
        <w:t>t'ćeslavitel’</w:t>
      </w:r>
    </w:p>
    <w:p>
      <w:r>
        <w:t>t’</w:t>
      </w:r>
    </w:p>
    <w:p>
      <w:r>
        <w:t>t’dažde</w:t>
      </w:r>
    </w:p>
    <w:p>
      <w:r>
        <w:t>t’žde</w:t>
      </w:r>
    </w:p>
    <w:p>
      <w:r>
        <w:t>t’že</w:t>
      </w:r>
    </w:p>
    <w:p>
      <w:r>
        <w:t>t’kmenik’</w:t>
      </w:r>
    </w:p>
    <w:p>
      <w:r>
        <w:t>t’kmeno</w:t>
      </w:r>
    </w:p>
    <w:p>
      <w:r>
        <w:t>t’kmen’</w:t>
      </w:r>
    </w:p>
    <w:p>
      <w:r>
        <w:t>t’kmina</w:t>
      </w:r>
    </w:p>
    <w:p>
      <w:r>
        <w:t>t’kmo</w:t>
      </w:r>
    </w:p>
    <w:p>
      <w:r>
        <w:t>t’knenie</w:t>
      </w:r>
    </w:p>
    <w:p>
      <w:r>
        <w:t>t’knuti se</w:t>
      </w:r>
    </w:p>
    <w:p>
      <w:r>
        <w:t>t’knutie</w:t>
      </w:r>
    </w:p>
    <w:p>
      <w:r>
        <w:t>t’ma</w:t>
      </w:r>
    </w:p>
    <w:p>
      <w:r>
        <w:t>t’mnica</w:t>
      </w:r>
    </w:p>
    <w:p>
      <w:r>
        <w:t>t’mničnik’</w:t>
      </w:r>
    </w:p>
    <w:p>
      <w:r>
        <w:t>t’mnič’n’</w:t>
      </w:r>
    </w:p>
    <w:p>
      <w:r>
        <w:t>t’mno</w:t>
      </w:r>
    </w:p>
    <w:p>
      <w:r>
        <w:t>t’mnost’</w:t>
      </w:r>
    </w:p>
    <w:p>
      <w:r>
        <w:t>t’mnê</w:t>
      </w:r>
    </w:p>
    <w:p>
      <w:r>
        <w:t>t’m’n’</w:t>
      </w:r>
    </w:p>
    <w:p>
      <w:r>
        <w:t>t’m’ênov’</w:t>
      </w:r>
    </w:p>
    <w:p>
      <w:r>
        <w:t>t’m’ên’</w:t>
      </w:r>
    </w:p>
    <w:p>
      <w:r>
        <w:t>t’m’ên’sk’</w:t>
      </w:r>
    </w:p>
    <w:p>
      <w:r>
        <w:t>t’niti se</w:t>
      </w:r>
    </w:p>
    <w:p>
      <w:r>
        <w:t>t’nko</w:t>
      </w:r>
    </w:p>
    <w:p>
      <w:r>
        <w:t>t’nkost’</w:t>
      </w:r>
    </w:p>
    <w:p>
      <w:r>
        <w:t>t’nčina</w:t>
      </w:r>
    </w:p>
    <w:p>
      <w:r>
        <w:t>t’nčiti se</w:t>
      </w:r>
    </w:p>
    <w:p>
      <w:r>
        <w:t>t’n’k’</w:t>
      </w:r>
    </w:p>
    <w:p>
      <w:r>
        <w:t>t’st’</w:t>
      </w:r>
    </w:p>
    <w:p>
      <w:r>
        <w:t>t’ćeslav’n’</w:t>
      </w:r>
    </w:p>
    <w:p>
      <w:r>
        <w:t>t’ćeta</w:t>
      </w:r>
    </w:p>
    <w:p>
      <w:r>
        <w:t>t’ćet’n’</w:t>
      </w:r>
    </w:p>
    <w:p>
      <w:r>
        <w:t>t’ćivê</w:t>
      </w:r>
    </w:p>
    <w:p>
      <w:r>
        <w:t>t’ćina</w:t>
      </w:r>
    </w:p>
    <w:p>
      <w:r>
        <w:t>t’ćin’n’</w:t>
      </w:r>
    </w:p>
    <w:p>
      <w:r>
        <w:t>t’ćiti se</w:t>
      </w:r>
    </w:p>
    <w:p>
      <w:r>
        <w:t>t’ć’</w:t>
      </w:r>
    </w:p>
    <w:p>
      <w:r>
        <w:t>t’čiû</w:t>
      </w:r>
    </w:p>
    <w:p>
      <w:r>
        <w:t>t’čno</w:t>
      </w:r>
    </w:p>
    <w:p>
      <w:r>
        <w:t>t’č’n’</w:t>
      </w:r>
    </w:p>
    <w:p>
      <w:r>
        <w:t>t’ê</w:t>
      </w:r>
    </w:p>
    <w:p>
      <w:r>
        <w:t>têat’r’</w:t>
      </w:r>
    </w:p>
    <w:p>
      <w:r>
        <w:t>têglat’</w:t>
      </w:r>
    </w:p>
    <w:p>
      <w:r>
        <w:t>têkati</w:t>
      </w:r>
    </w:p>
    <w:p>
      <w:r>
        <w:t>têlesnik’</w:t>
      </w:r>
    </w:p>
    <w:p>
      <w:r>
        <w:t>têlesnit’</w:t>
      </w:r>
    </w:p>
    <w:p>
      <w:r>
        <w:t>têlesno</w:t>
      </w:r>
    </w:p>
    <w:p>
      <w:r>
        <w:t>têlesnê</w:t>
      </w:r>
    </w:p>
    <w:p>
      <w:r>
        <w:t>têleso</w:t>
      </w:r>
    </w:p>
    <w:p>
      <w:r>
        <w:t>têles’n’</w:t>
      </w:r>
    </w:p>
    <w:p>
      <w:r>
        <w:t>têliće</w:t>
      </w:r>
    </w:p>
    <w:p>
      <w:r>
        <w:t>têlo</w:t>
      </w:r>
    </w:p>
    <w:p>
      <w:r>
        <w:t>têlogub’c’</w:t>
      </w:r>
    </w:p>
    <w:p>
      <w:r>
        <w:t>têlopisanie</w:t>
      </w:r>
    </w:p>
    <w:p>
      <w:r>
        <w:t>têlski</w:t>
      </w:r>
    </w:p>
    <w:p>
      <w:r>
        <w:t>têlce</w:t>
      </w:r>
    </w:p>
    <w:p>
      <w:r>
        <w:t>têlesce</w:t>
      </w:r>
    </w:p>
    <w:p>
      <w:r>
        <w:t>têmžde</w:t>
      </w:r>
    </w:p>
    <w:p>
      <w:r>
        <w:t>têmže</w:t>
      </w:r>
    </w:p>
    <w:p>
      <w:r>
        <w:t>tême</w:t>
      </w:r>
    </w:p>
    <w:p>
      <w:r>
        <w:t>têmpor’</w:t>
      </w:r>
    </w:p>
    <w:p>
      <w:r>
        <w:t>têmpor’n’</w:t>
      </w:r>
    </w:p>
    <w:p>
      <w:r>
        <w:t>têmpošta</w:t>
      </w:r>
    </w:p>
    <w:p>
      <w:r>
        <w:t>têm’</w:t>
      </w:r>
    </w:p>
    <w:p>
      <w:r>
        <w:t>têna</w:t>
      </w:r>
    </w:p>
    <w:p>
      <w:r>
        <w:t>têodora</w:t>
      </w:r>
    </w:p>
    <w:p>
      <w:r>
        <w:t>têodosii</w:t>
      </w:r>
    </w:p>
    <w:p>
      <w:r>
        <w:t>têodosiê</w:t>
      </w:r>
    </w:p>
    <w:p>
      <w:r>
        <w:t>têodosov’</w:t>
      </w:r>
    </w:p>
    <w:p>
      <w:r>
        <w:t>têodos’</w:t>
      </w:r>
    </w:p>
    <w:p>
      <w:r>
        <w:t>têos’</w:t>
      </w:r>
    </w:p>
    <w:p>
      <w:r>
        <w:t>têrati</w:t>
      </w:r>
    </w:p>
    <w:p>
      <w:r>
        <w:t>têsk’</w:t>
      </w:r>
    </w:p>
    <w:p>
      <w:r>
        <w:t>têsnina</w:t>
      </w:r>
    </w:p>
    <w:p>
      <w:r>
        <w:t>têsno</w:t>
      </w:r>
    </w:p>
    <w:p>
      <w:r>
        <w:t>têsnost’</w:t>
      </w:r>
    </w:p>
    <w:p>
      <w:r>
        <w:t>têsnota</w:t>
      </w:r>
    </w:p>
    <w:p>
      <w:r>
        <w:t>tês’n’</w:t>
      </w:r>
    </w:p>
    <w:p>
      <w:r>
        <w:t>têšiti (se)</w:t>
      </w:r>
    </w:p>
    <w:p>
      <w:r>
        <w:t>u</w:t>
      </w:r>
    </w:p>
    <w:p>
      <w:r>
        <w:t>ubdêti</w:t>
      </w:r>
    </w:p>
    <w:p>
      <w:r>
        <w:t>uber’</w:t>
      </w:r>
    </w:p>
    <w:p>
      <w:r>
        <w:t>ubivati</w:t>
      </w:r>
    </w:p>
    <w:p>
      <w:r>
        <w:t>ubiistvo</w:t>
      </w:r>
    </w:p>
    <w:p>
      <w:r>
        <w:t>ubiica</w:t>
      </w:r>
    </w:p>
    <w:p>
      <w:r>
        <w:t>ubiičin’</w:t>
      </w:r>
    </w:p>
    <w:p>
      <w:r>
        <w:t>ubitelno</w:t>
      </w:r>
    </w:p>
    <w:p>
      <w:r>
        <w:t>ubiti</w:t>
      </w:r>
    </w:p>
    <w:p>
      <w:r>
        <w:t>ubiêtelnica</w:t>
      </w:r>
    </w:p>
    <w:p>
      <w:r>
        <w:t>ubiêtelno</w:t>
      </w:r>
    </w:p>
    <w:p>
      <w:r>
        <w:t>ubiêti (se)</w:t>
      </w:r>
    </w:p>
    <w:p>
      <w:r>
        <w:t>ublažiti</w:t>
      </w:r>
    </w:p>
    <w:p>
      <w:r>
        <w:t>ublatica</w:t>
      </w:r>
    </w:p>
    <w:p>
      <w:r>
        <w:t>ubliê</w:t>
      </w:r>
    </w:p>
    <w:p>
      <w:r>
        <w:t>oblûsti</w:t>
      </w:r>
    </w:p>
    <w:p>
      <w:r>
        <w:t>ubo</w:t>
      </w:r>
    </w:p>
    <w:p>
      <w:r>
        <w:t>ubogaê</w:t>
      </w:r>
    </w:p>
    <w:p>
      <w:r>
        <w:t>ubogovati</w:t>
      </w:r>
    </w:p>
    <w:p>
      <w:r>
        <w:t>ubog’</w:t>
      </w:r>
    </w:p>
    <w:p>
      <w:r>
        <w:t>uboževati</w:t>
      </w:r>
    </w:p>
    <w:p>
      <w:r>
        <w:t>ubožie</w:t>
      </w:r>
    </w:p>
    <w:p>
      <w:r>
        <w:t>ubožiti</w:t>
      </w:r>
    </w:p>
    <w:p>
      <w:r>
        <w:t>ubož’stvie</w:t>
      </w:r>
    </w:p>
    <w:p>
      <w:r>
        <w:t>ubož’stvo</w:t>
      </w:r>
    </w:p>
    <w:p>
      <w:r>
        <w:t>uboi</w:t>
      </w:r>
    </w:p>
    <w:p>
      <w:r>
        <w:t>uboinik’</w:t>
      </w:r>
    </w:p>
    <w:p>
      <w:r>
        <w:t>uboistvie</w:t>
      </w:r>
    </w:p>
    <w:p>
      <w:r>
        <w:t>uboistvo</w:t>
      </w:r>
    </w:p>
    <w:p>
      <w:r>
        <w:t>uboica</w:t>
      </w:r>
    </w:p>
    <w:p>
      <w:r>
        <w:t>uborenie</w:t>
      </w:r>
    </w:p>
    <w:p>
      <w:r>
        <w:t>uboêti (se)</w:t>
      </w:r>
    </w:p>
    <w:p>
      <w:r>
        <w:t>ubrus’</w:t>
      </w:r>
    </w:p>
    <w:p>
      <w:r>
        <w:t>ubrus’c’</w:t>
      </w:r>
    </w:p>
    <w:p>
      <w:r>
        <w:t>ubuditi (se)</w:t>
      </w:r>
    </w:p>
    <w:p>
      <w:r>
        <w:t>ub’enie</w:t>
      </w:r>
    </w:p>
    <w:p>
      <w:r>
        <w:t>ubienie</w:t>
      </w:r>
    </w:p>
    <w:p>
      <w:r>
        <w:t>ub’enik’</w:t>
      </w:r>
    </w:p>
    <w:p>
      <w:r>
        <w:t>ubêgati</w:t>
      </w:r>
    </w:p>
    <w:p>
      <w:r>
        <w:t>ubêgnuti</w:t>
      </w:r>
    </w:p>
    <w:p>
      <w:r>
        <w:t>ubêditi</w:t>
      </w:r>
    </w:p>
    <w:p>
      <w:r>
        <w:t>ubêžanie</w:t>
      </w:r>
    </w:p>
    <w:p>
      <w:r>
        <w:t>ubêžati</w:t>
      </w:r>
    </w:p>
    <w:p>
      <w:r>
        <w:t>ubêliti</w:t>
      </w:r>
    </w:p>
    <w:p>
      <w:r>
        <w:t>uva</w:t>
      </w:r>
    </w:p>
    <w:p>
      <w:r>
        <w:t>uval’</w:t>
      </w:r>
    </w:p>
    <w:p>
      <w:r>
        <w:t>oval’</w:t>
      </w:r>
    </w:p>
    <w:p>
      <w:r>
        <w:t>uvedati</w:t>
      </w:r>
    </w:p>
    <w:p>
      <w:r>
        <w:t>uvezati (se)</w:t>
      </w:r>
    </w:p>
    <w:p>
      <w:r>
        <w:t>uveznuti</w:t>
      </w:r>
    </w:p>
    <w:p>
      <w:r>
        <w:t>uvezovati se</w:t>
      </w:r>
    </w:p>
    <w:p>
      <w:r>
        <w:t>uvez’</w:t>
      </w:r>
    </w:p>
    <w:p>
      <w:r>
        <w:t>uvenuti</w:t>
      </w:r>
    </w:p>
    <w:p>
      <w:r>
        <w:t>uvećavati</w:t>
      </w:r>
    </w:p>
    <w:p>
      <w:r>
        <w:t>uvećanie</w:t>
      </w:r>
    </w:p>
    <w:p>
      <w:r>
        <w:t>uvećati (se)</w:t>
      </w:r>
    </w:p>
    <w:p>
      <w:r>
        <w:t>uvi</w:t>
      </w:r>
    </w:p>
    <w:p>
      <w:r>
        <w:t>uvidêti (se)</w:t>
      </w:r>
    </w:p>
    <w:p>
      <w:r>
        <w:t>uviti</w:t>
      </w:r>
    </w:p>
    <w:p>
      <w:r>
        <w:t>uvlaženie</w:t>
      </w:r>
    </w:p>
    <w:p>
      <w:r>
        <w:t>uvlažiti</w:t>
      </w:r>
    </w:p>
    <w:p>
      <w:r>
        <w:t>uvratiti (se)</w:t>
      </w:r>
    </w:p>
    <w:p>
      <w:r>
        <w:t>uvrêditi</w:t>
      </w:r>
    </w:p>
    <w:p>
      <w:r>
        <w:t>uvêdêti</w:t>
      </w:r>
    </w:p>
    <w:p>
      <w:r>
        <w:t>uvêriti (se)</w:t>
      </w:r>
    </w:p>
    <w:p>
      <w:r>
        <w:t>uvêt’</w:t>
      </w:r>
    </w:p>
    <w:p>
      <w:r>
        <w:t>ugaždati (se)</w:t>
      </w:r>
    </w:p>
    <w:p>
      <w:r>
        <w:t>ugasati</w:t>
      </w:r>
    </w:p>
    <w:p>
      <w:r>
        <w:t>ugasiti (se)</w:t>
      </w:r>
    </w:p>
    <w:p>
      <w:r>
        <w:t>ugasnuti</w:t>
      </w:r>
    </w:p>
    <w:p>
      <w:r>
        <w:t>ugašati</w:t>
      </w:r>
    </w:p>
    <w:p>
      <w:r>
        <w:t>ugašenie</w:t>
      </w:r>
    </w:p>
    <w:p>
      <w:r>
        <w:t>uglaviti</w:t>
      </w:r>
    </w:p>
    <w:p>
      <w:r>
        <w:t>uglast’</w:t>
      </w:r>
    </w:p>
    <w:p>
      <w:r>
        <w:t>ugledati</w:t>
      </w:r>
    </w:p>
    <w:p>
      <w:r>
        <w:t>uglie</w:t>
      </w:r>
    </w:p>
    <w:p>
      <w:r>
        <w:t>uglubiti</w:t>
      </w:r>
    </w:p>
    <w:p>
      <w:r>
        <w:t>ugl’</w:t>
      </w:r>
    </w:p>
    <w:p>
      <w:r>
        <w:t>ugl’bnuti</w:t>
      </w:r>
    </w:p>
    <w:p>
      <w:r>
        <w:t>ugl’n’</w:t>
      </w:r>
    </w:p>
    <w:p>
      <w:r>
        <w:t>ugovarati</w:t>
      </w:r>
    </w:p>
    <w:p>
      <w:r>
        <w:t>ugovoriti</w:t>
      </w:r>
    </w:p>
    <w:p>
      <w:r>
        <w:t>ugodie</w:t>
      </w:r>
    </w:p>
    <w:p>
      <w:r>
        <w:t>ugoditi</w:t>
      </w:r>
    </w:p>
    <w:p>
      <w:r>
        <w:t>ugodnik’</w:t>
      </w:r>
    </w:p>
    <w:p>
      <w:r>
        <w:t>ugodno</w:t>
      </w:r>
    </w:p>
    <w:p>
      <w:r>
        <w:t>ugodstvie</w:t>
      </w:r>
    </w:p>
    <w:p>
      <w:r>
        <w:t>ugodstvo</w:t>
      </w:r>
    </w:p>
    <w:p>
      <w:r>
        <w:t>ugod’n’</w:t>
      </w:r>
    </w:p>
    <w:p>
      <w:r>
        <w:t>ugoždenie</w:t>
      </w:r>
    </w:p>
    <w:p>
      <w:r>
        <w:t>ugoniti</w:t>
      </w:r>
    </w:p>
    <w:p>
      <w:r>
        <w:t>ugotovanie</w:t>
      </w:r>
    </w:p>
    <w:p>
      <w:r>
        <w:t>ugotovati (se)</w:t>
      </w:r>
    </w:p>
    <w:p>
      <w:r>
        <w:t>ugotoviti (se)</w:t>
      </w:r>
    </w:p>
    <w:p>
      <w:r>
        <w:t>ugri</w:t>
      </w:r>
    </w:p>
    <w:p>
      <w:r>
        <w:t>ugrizati</w:t>
      </w:r>
    </w:p>
    <w:p>
      <w:r>
        <w:t>ugrizenie</w:t>
      </w:r>
    </w:p>
    <w:p>
      <w:r>
        <w:t>ugriznuti</w:t>
      </w:r>
    </w:p>
    <w:p>
      <w:r>
        <w:t>ugristi</w:t>
      </w:r>
    </w:p>
    <w:p>
      <w:r>
        <w:t>ugružati</w:t>
      </w:r>
    </w:p>
    <w:p>
      <w:r>
        <w:t>ugr’</w:t>
      </w:r>
    </w:p>
    <w:p>
      <w:r>
        <w:t>ugr’kina</w:t>
      </w:r>
    </w:p>
    <w:p>
      <w:r>
        <w:t>ugr’sk’</w:t>
      </w:r>
    </w:p>
    <w:p>
      <w:r>
        <w:t>uda</w:t>
      </w:r>
    </w:p>
    <w:p>
      <w:r>
        <w:t>udaviti</w:t>
      </w:r>
    </w:p>
    <w:p>
      <w:r>
        <w:t>udavlati</w:t>
      </w:r>
    </w:p>
    <w:p>
      <w:r>
        <w:t>udavlenie</w:t>
      </w:r>
    </w:p>
    <w:p>
      <w:r>
        <w:t>udalati (se)</w:t>
      </w:r>
    </w:p>
    <w:p>
      <w:r>
        <w:t>udalenie</w:t>
      </w:r>
    </w:p>
    <w:p>
      <w:r>
        <w:t>udaliti (se)</w:t>
      </w:r>
    </w:p>
    <w:p>
      <w:r>
        <w:t>udarati</w:t>
      </w:r>
    </w:p>
    <w:p>
      <w:r>
        <w:t>udarenie</w:t>
      </w:r>
    </w:p>
    <w:p>
      <w:r>
        <w:t>udariti (se)</w:t>
      </w:r>
    </w:p>
    <w:p>
      <w:r>
        <w:t>udar’</w:t>
      </w:r>
    </w:p>
    <w:p>
      <w:r>
        <w:t>udvarati se</w:t>
      </w:r>
    </w:p>
    <w:p>
      <w:r>
        <w:t>udiviti (se)</w:t>
      </w:r>
    </w:p>
    <w:p>
      <w:r>
        <w:t>udivlati</w:t>
      </w:r>
    </w:p>
    <w:p>
      <w:r>
        <w:t>udirati</w:t>
      </w:r>
    </w:p>
    <w:p>
      <w:r>
        <w:t>uditi</w:t>
      </w:r>
    </w:p>
    <w:p>
      <w:r>
        <w:t>udica</w:t>
      </w:r>
    </w:p>
    <w:p>
      <w:r>
        <w:t>udnost’</w:t>
      </w:r>
    </w:p>
    <w:p>
      <w:r>
        <w:t>udnêe</w:t>
      </w:r>
    </w:p>
    <w:p>
      <w:r>
        <w:t>udobie</w:t>
      </w:r>
    </w:p>
    <w:p>
      <w:r>
        <w:t>udoblati</w:t>
      </w:r>
    </w:p>
    <w:p>
      <w:r>
        <w:t>udobno</w:t>
      </w:r>
    </w:p>
    <w:p>
      <w:r>
        <w:t>udobnêe</w:t>
      </w:r>
    </w:p>
    <w:p>
      <w:r>
        <w:t>udob’</w:t>
      </w:r>
    </w:p>
    <w:p>
      <w:r>
        <w:t>udobê</w:t>
      </w:r>
    </w:p>
    <w:p>
      <w:r>
        <w:t>udovliti</w:t>
      </w:r>
    </w:p>
    <w:p>
      <w:r>
        <w:t>udolie</w:t>
      </w:r>
    </w:p>
    <w:p>
      <w:r>
        <w:t>udolstvo</w:t>
      </w:r>
    </w:p>
    <w:p>
      <w:r>
        <w:t>udol’</w:t>
      </w:r>
    </w:p>
    <w:p>
      <w:r>
        <w:t>udor’</w:t>
      </w:r>
    </w:p>
    <w:p>
      <w:r>
        <w:t>udor’c’</w:t>
      </w:r>
    </w:p>
    <w:p>
      <w:r>
        <w:t>udostoiti</w:t>
      </w:r>
    </w:p>
    <w:p>
      <w:r>
        <w:t>udr’žanie</w:t>
      </w:r>
    </w:p>
    <w:p>
      <w:r>
        <w:t>udr’žanica</w:t>
      </w:r>
    </w:p>
    <w:p>
      <w:r>
        <w:t>udr’žatelnê</w:t>
      </w:r>
    </w:p>
    <w:p>
      <w:r>
        <w:t>udr’žatel’</w:t>
      </w:r>
    </w:p>
    <w:p>
      <w:r>
        <w:t>udr’žati (se)</w:t>
      </w:r>
    </w:p>
    <w:p>
      <w:r>
        <w:t>udr’žitel’</w:t>
      </w:r>
    </w:p>
    <w:p>
      <w:r>
        <w:t>udručavati</w:t>
      </w:r>
    </w:p>
    <w:p>
      <w:r>
        <w:t>udručanie</w:t>
      </w:r>
    </w:p>
    <w:p>
      <w:r>
        <w:t>udručati</w:t>
      </w:r>
    </w:p>
    <w:p>
      <w:r>
        <w:t>udručevati</w:t>
      </w:r>
    </w:p>
    <w:p>
      <w:r>
        <w:t>udručenie</w:t>
      </w:r>
    </w:p>
    <w:p>
      <w:r>
        <w:t>udručiti</w:t>
      </w:r>
    </w:p>
    <w:p>
      <w:r>
        <w:t>ud’</w:t>
      </w:r>
    </w:p>
    <w:p>
      <w:r>
        <w:t>ud’k’</w:t>
      </w:r>
    </w:p>
    <w:p>
      <w:r>
        <w:t>ud’n’</w:t>
      </w:r>
    </w:p>
    <w:p>
      <w:r>
        <w:t>udêlati</w:t>
      </w:r>
    </w:p>
    <w:p>
      <w:r>
        <w:t>udêliti</w:t>
      </w:r>
    </w:p>
    <w:p>
      <w:r>
        <w:t>uedinenie</w:t>
      </w:r>
    </w:p>
    <w:p>
      <w:r>
        <w:t>uediniti</w:t>
      </w:r>
    </w:p>
    <w:p>
      <w:r>
        <w:t>uedrenie</w:t>
      </w:r>
    </w:p>
    <w:p>
      <w:r>
        <w:t>uedriti</w:t>
      </w:r>
    </w:p>
    <w:p>
      <w:r>
        <w:t>užasati (se)</w:t>
      </w:r>
    </w:p>
    <w:p>
      <w:r>
        <w:t>užasiti (se)</w:t>
      </w:r>
    </w:p>
    <w:p>
      <w:r>
        <w:t>užasnuti (se)</w:t>
      </w:r>
    </w:p>
    <w:p>
      <w:r>
        <w:t>užas'n’</w:t>
      </w:r>
    </w:p>
    <w:p>
      <w:r>
        <w:t>užast’</w:t>
      </w:r>
    </w:p>
    <w:p>
      <w:r>
        <w:t>užas’</w:t>
      </w:r>
    </w:p>
    <w:p>
      <w:r>
        <w:t>uždenie</w:t>
      </w:r>
    </w:p>
    <w:p>
      <w:r>
        <w:t>uže</w:t>
      </w:r>
    </w:p>
    <w:p>
      <w:r>
        <w:t>užestiti</w:t>
      </w:r>
    </w:p>
    <w:p>
      <w:r>
        <w:t>užeći</w:t>
      </w:r>
    </w:p>
    <w:p>
      <w:r>
        <w:t>uživanie</w:t>
      </w:r>
    </w:p>
    <w:p>
      <w:r>
        <w:t>uživatelno</w:t>
      </w:r>
    </w:p>
    <w:p>
      <w:r>
        <w:t>uživati</w:t>
      </w:r>
    </w:p>
    <w:p>
      <w:r>
        <w:t>užizati</w:t>
      </w:r>
    </w:p>
    <w:p>
      <w:r>
        <w:t>užika</w:t>
      </w:r>
    </w:p>
    <w:p>
      <w:r>
        <w:t>užiti</w:t>
      </w:r>
    </w:p>
    <w:p>
      <w:r>
        <w:t>užit’k’</w:t>
      </w:r>
    </w:p>
    <w:p>
      <w:r>
        <w:t>užit'č’n’</w:t>
      </w:r>
    </w:p>
    <w:p>
      <w:r>
        <w:t>užič'stvo</w:t>
      </w:r>
    </w:p>
    <w:p>
      <w:r>
        <w:t>užnik’</w:t>
      </w:r>
    </w:p>
    <w:p>
      <w:r>
        <w:t>užnica</w:t>
      </w:r>
    </w:p>
    <w:p>
      <w:r>
        <w:t>už'stvo</w:t>
      </w:r>
    </w:p>
    <w:p>
      <w:r>
        <w:t>uza</w:t>
      </w:r>
    </w:p>
    <w:p>
      <w:r>
        <w:t>uzakoniti</w:t>
      </w:r>
    </w:p>
    <w:p>
      <w:r>
        <w:t>uzda</w:t>
      </w:r>
    </w:p>
    <w:p>
      <w:r>
        <w:t>uzlen’</w:t>
      </w:r>
    </w:p>
    <w:p>
      <w:r>
        <w:t>uzl’</w:t>
      </w:r>
    </w:p>
    <w:p>
      <w:r>
        <w:t>uznati</w:t>
      </w:r>
    </w:p>
    <w:p>
      <w:r>
        <w:t>uznik’</w:t>
      </w:r>
    </w:p>
    <w:p>
      <w:r>
        <w:t>uznositi</w:t>
      </w:r>
    </w:p>
    <w:p>
      <w:r>
        <w:t>uznošavati</w:t>
      </w:r>
    </w:p>
    <w:p>
      <w:r>
        <w:t>uzoriti</w:t>
      </w:r>
    </w:p>
    <w:p>
      <w:r>
        <w:t>uzrok’</w:t>
      </w:r>
    </w:p>
    <w:p>
      <w:r>
        <w:t>uzrêti (se)</w:t>
      </w:r>
    </w:p>
    <w:p>
      <w:r>
        <w:t>uz’k’</w:t>
      </w:r>
    </w:p>
    <w:p>
      <w:r>
        <w:t>uz’n’</w:t>
      </w:r>
    </w:p>
    <w:p>
      <w:r>
        <w:t>uiti</w:t>
      </w:r>
    </w:p>
    <w:p>
      <w:r>
        <w:t>uic’</w:t>
      </w:r>
    </w:p>
    <w:p>
      <w:r>
        <w:t>uičić’</w:t>
      </w:r>
    </w:p>
    <w:p>
      <w:r>
        <w:t>ukazanie</w:t>
      </w:r>
    </w:p>
    <w:p>
      <w:r>
        <w:t>ukazati (se)</w:t>
      </w:r>
    </w:p>
    <w:p>
      <w:r>
        <w:t>ukazovati (se)</w:t>
      </w:r>
    </w:p>
    <w:p>
      <w:r>
        <w:t>ukanuti</w:t>
      </w:r>
    </w:p>
    <w:p>
      <w:r>
        <w:t>ukaranie</w:t>
      </w:r>
    </w:p>
    <w:p>
      <w:r>
        <w:t>ukarati</w:t>
      </w:r>
    </w:p>
    <w:p>
      <w:r>
        <w:t>ukarovati</w:t>
      </w:r>
    </w:p>
    <w:p>
      <w:r>
        <w:t>ukati</w:t>
      </w:r>
    </w:p>
    <w:p>
      <w:r>
        <w:t>ukiê</w:t>
      </w:r>
    </w:p>
    <w:p>
      <w:r>
        <w:t>uklanati (se)</w:t>
      </w:r>
    </w:p>
    <w:p>
      <w:r>
        <w:t>ukloniti (se)</w:t>
      </w:r>
    </w:p>
    <w:p>
      <w:r>
        <w:t>ukoreniti (se)</w:t>
      </w:r>
    </w:p>
    <w:p>
      <w:r>
        <w:t>ukorizna</w:t>
      </w:r>
    </w:p>
    <w:p>
      <w:r>
        <w:t>ukoriti</w:t>
      </w:r>
    </w:p>
    <w:p>
      <w:r>
        <w:t>ukor’</w:t>
      </w:r>
    </w:p>
    <w:p>
      <w:r>
        <w:t>ukošćen’</w:t>
      </w:r>
    </w:p>
    <w:p>
      <w:r>
        <w:t>ukradati</w:t>
      </w:r>
    </w:p>
    <w:p>
      <w:r>
        <w:t>ukrasiti (se)</w:t>
      </w:r>
    </w:p>
    <w:p>
      <w:r>
        <w:t>ukrasti</w:t>
      </w:r>
    </w:p>
    <w:p>
      <w:r>
        <w:t>ukratiti</w:t>
      </w:r>
    </w:p>
    <w:p>
      <w:r>
        <w:t>ukrašati (se)</w:t>
      </w:r>
    </w:p>
    <w:p>
      <w:r>
        <w:t>ukraševati</w:t>
      </w:r>
    </w:p>
    <w:p>
      <w:r>
        <w:t>ukrašenie</w:t>
      </w:r>
    </w:p>
    <w:p>
      <w:r>
        <w:t>ukriviti (se)</w:t>
      </w:r>
    </w:p>
    <w:p>
      <w:r>
        <w:t>ukrivlati</w:t>
      </w:r>
    </w:p>
    <w:p>
      <w:r>
        <w:t>ukriti (se)</w:t>
      </w:r>
    </w:p>
    <w:p>
      <w:r>
        <w:t>ukroi</w:t>
      </w:r>
    </w:p>
    <w:p>
      <w:r>
        <w:t>ukrom’</w:t>
      </w:r>
    </w:p>
    <w:p>
      <w:r>
        <w:t>ukropiti</w:t>
      </w:r>
    </w:p>
    <w:p>
      <w:r>
        <w:t>ukrotitel’n’</w:t>
      </w:r>
    </w:p>
    <w:p>
      <w:r>
        <w:t>ukrotiti (se)</w:t>
      </w:r>
    </w:p>
    <w:p>
      <w:r>
        <w:t>ukrotêvati</w:t>
      </w:r>
    </w:p>
    <w:p>
      <w:r>
        <w:t>ukrotêti</w:t>
      </w:r>
    </w:p>
    <w:p>
      <w:r>
        <w:t>ukružiti</w:t>
      </w:r>
    </w:p>
    <w:p>
      <w:r>
        <w:t>ukruh’</w:t>
      </w:r>
    </w:p>
    <w:p>
      <w:r>
        <w:t>ukr’miti</w:t>
      </w:r>
    </w:p>
    <w:p>
      <w:r>
        <w:t>ukrêpitel’</w:t>
      </w:r>
    </w:p>
    <w:p>
      <w:r>
        <w:t>ukrêpiti (se)</w:t>
      </w:r>
    </w:p>
    <w:p>
      <w:r>
        <w:t>ukrêplati (se)</w:t>
      </w:r>
    </w:p>
    <w:p>
      <w:r>
        <w:t>ukrêplenie</w:t>
      </w:r>
    </w:p>
    <w:p>
      <w:r>
        <w:t>ukrêpêti</w:t>
      </w:r>
    </w:p>
    <w:p>
      <w:r>
        <w:t>ukrêpno</w:t>
      </w:r>
    </w:p>
    <w:p>
      <w:r>
        <w:t>uk’</w:t>
      </w:r>
    </w:p>
    <w:p>
      <w:r>
        <w:t>uk’snêti</w:t>
      </w:r>
    </w:p>
    <w:p>
      <w:r>
        <w:t>uk’šnenie</w:t>
      </w:r>
    </w:p>
    <w:p>
      <w:r>
        <w:t>ulavlati (se)</w:t>
      </w:r>
    </w:p>
    <w:p>
      <w:r>
        <w:t>uleći (se)</w:t>
      </w:r>
    </w:p>
    <w:p>
      <w:r>
        <w:t>ulika</w:t>
      </w:r>
    </w:p>
    <w:p>
      <w:r>
        <w:t>ulica</w:t>
      </w:r>
    </w:p>
    <w:p>
      <w:r>
        <w:t>ulišati</w:t>
      </w:r>
    </w:p>
    <w:p>
      <w:r>
        <w:t>uliševati</w:t>
      </w:r>
    </w:p>
    <w:p>
      <w:r>
        <w:t>ulišenie</w:t>
      </w:r>
    </w:p>
    <w:p>
      <w:r>
        <w:t>ulišiti (se)</w:t>
      </w:r>
    </w:p>
    <w:p>
      <w:r>
        <w:t>uliênie</w:t>
      </w:r>
    </w:p>
    <w:p>
      <w:r>
        <w:t>uloviti</w:t>
      </w:r>
    </w:p>
    <w:p>
      <w:r>
        <w:t>ulovlenie</w:t>
      </w:r>
    </w:p>
    <w:p>
      <w:r>
        <w:t>ulog’</w:t>
      </w:r>
    </w:p>
    <w:p>
      <w:r>
        <w:t>ulomiti</w:t>
      </w:r>
    </w:p>
    <w:p>
      <w:r>
        <w:t>ulom’k’</w:t>
      </w:r>
    </w:p>
    <w:p>
      <w:r>
        <w:t>ul'stiti</w:t>
      </w:r>
    </w:p>
    <w:p>
      <w:r>
        <w:t>ulučati</w:t>
      </w:r>
    </w:p>
    <w:p>
      <w:r>
        <w:t>ulučenie</w:t>
      </w:r>
    </w:p>
    <w:p>
      <w:r>
        <w:t>ulučiti</w:t>
      </w:r>
    </w:p>
    <w:p>
      <w:r>
        <w:t>ul’e</w:t>
      </w:r>
    </w:p>
    <w:p>
      <w:r>
        <w:t>ul’hčati</w:t>
      </w:r>
    </w:p>
    <w:p>
      <w:r>
        <w:t>ulêčiti</w:t>
      </w:r>
    </w:p>
    <w:p>
      <w:r>
        <w:t>umazati</w:t>
      </w:r>
    </w:p>
    <w:p>
      <w:r>
        <w:t>umakati</w:t>
      </w:r>
    </w:p>
    <w:p>
      <w:r>
        <w:t>umalati se</w:t>
      </w:r>
    </w:p>
    <w:p>
      <w:r>
        <w:t>umalenie</w:t>
      </w:r>
    </w:p>
    <w:p>
      <w:r>
        <w:t>umaliti se</w:t>
      </w:r>
    </w:p>
    <w:p>
      <w:r>
        <w:t>umalêti</w:t>
      </w:r>
    </w:p>
    <w:p>
      <w:r>
        <w:t>umarati</w:t>
      </w:r>
    </w:p>
    <w:p>
      <w:r>
        <w:t>umastiti</w:t>
      </w:r>
    </w:p>
    <w:p>
      <w:r>
        <w:t>umvenie</w:t>
      </w:r>
    </w:p>
    <w:p>
      <w:r>
        <w:t>umežditi</w:t>
      </w:r>
    </w:p>
    <w:p>
      <w:r>
        <w:t>umeknuti</w:t>
      </w:r>
    </w:p>
    <w:p>
      <w:r>
        <w:t>umekotiti</w:t>
      </w:r>
    </w:p>
    <w:p>
      <w:r>
        <w:t>umekčati</w:t>
      </w:r>
    </w:p>
    <w:p>
      <w:r>
        <w:t>umekčiti</w:t>
      </w:r>
    </w:p>
    <w:p>
      <w:r>
        <w:t>umetenie</w:t>
      </w:r>
    </w:p>
    <w:p>
      <w:r>
        <w:t>umečiti</w:t>
      </w:r>
    </w:p>
    <w:p>
      <w:r>
        <w:t>umivalo</w:t>
      </w:r>
    </w:p>
    <w:p>
      <w:r>
        <w:t>umivalnica</w:t>
      </w:r>
    </w:p>
    <w:p>
      <w:r>
        <w:t>umivanie</w:t>
      </w:r>
    </w:p>
    <w:p>
      <w:r>
        <w:t>umilati (se)</w:t>
      </w:r>
    </w:p>
    <w:p>
      <w:r>
        <w:t>umilenie</w:t>
      </w:r>
    </w:p>
    <w:p>
      <w:r>
        <w:t>umileno</w:t>
      </w:r>
    </w:p>
    <w:p>
      <w:r>
        <w:t>umilenstvo</w:t>
      </w:r>
    </w:p>
    <w:p>
      <w:r>
        <w:t>umilen’</w:t>
      </w:r>
    </w:p>
    <w:p>
      <w:r>
        <w:t>umiliti (se)</w:t>
      </w:r>
    </w:p>
    <w:p>
      <w:r>
        <w:t>umilovati</w:t>
      </w:r>
    </w:p>
    <w:p>
      <w:r>
        <w:t>uminie</w:t>
      </w:r>
    </w:p>
    <w:p>
      <w:r>
        <w:t>uminêti</w:t>
      </w:r>
    </w:p>
    <w:p>
      <w:r>
        <w:t>umirati</w:t>
      </w:r>
    </w:p>
    <w:p>
      <w:r>
        <w:t>umirenie</w:t>
      </w:r>
    </w:p>
    <w:p>
      <w:r>
        <w:t>umiriti</w:t>
      </w:r>
    </w:p>
    <w:p>
      <w:r>
        <w:t>umisliti</w:t>
      </w:r>
    </w:p>
    <w:p>
      <w:r>
        <w:t>umisl’</w:t>
      </w:r>
    </w:p>
    <w:p>
      <w:r>
        <w:t>umiti (se)</w:t>
      </w:r>
    </w:p>
    <w:p>
      <w:r>
        <w:t>umišlati (se)</w:t>
      </w:r>
    </w:p>
    <w:p>
      <w:r>
        <w:t>uml’knuti</w:t>
      </w:r>
    </w:p>
    <w:p>
      <w:r>
        <w:t>uml’čati</w:t>
      </w:r>
    </w:p>
    <w:p>
      <w:r>
        <w:t>umnožavati</w:t>
      </w:r>
    </w:p>
    <w:p>
      <w:r>
        <w:t>umnožati (se)</w:t>
      </w:r>
    </w:p>
    <w:p>
      <w:r>
        <w:t>umnoževati (se)</w:t>
      </w:r>
    </w:p>
    <w:p>
      <w:r>
        <w:t>umnoženie</w:t>
      </w:r>
    </w:p>
    <w:p>
      <w:r>
        <w:t>umnožitelnica</w:t>
      </w:r>
    </w:p>
    <w:p>
      <w:r>
        <w:t>umnšati</w:t>
      </w:r>
    </w:p>
    <w:p>
      <w:r>
        <w:t>umolenie</w:t>
      </w:r>
    </w:p>
    <w:p>
      <w:r>
        <w:t>umolênie</w:t>
      </w:r>
    </w:p>
    <w:p>
      <w:r>
        <w:t>umoliti (se)</w:t>
      </w:r>
    </w:p>
    <w:p>
      <w:r>
        <w:t>umoriti (se)</w:t>
      </w:r>
    </w:p>
    <w:p>
      <w:r>
        <w:t>umočiti</w:t>
      </w:r>
    </w:p>
    <w:p>
      <w:r>
        <w:t>umr’knuti</w:t>
      </w:r>
    </w:p>
    <w:p>
      <w:r>
        <w:t>umr’siti (se)</w:t>
      </w:r>
    </w:p>
    <w:p>
      <w:r>
        <w:t>umr’tvie</w:t>
      </w:r>
    </w:p>
    <w:p>
      <w:r>
        <w:t>umr’tvii</w:t>
      </w:r>
    </w:p>
    <w:p>
      <w:r>
        <w:t>umr’tviti</w:t>
      </w:r>
    </w:p>
    <w:p>
      <w:r>
        <w:t>umr’tie</w:t>
      </w:r>
    </w:p>
    <w:p>
      <w:r>
        <w:t>umr’ćvati</w:t>
      </w:r>
    </w:p>
    <w:p>
      <w:r>
        <w:t>umr’ćvenie</w:t>
      </w:r>
    </w:p>
    <w:p>
      <w:r>
        <w:t>umrêti</w:t>
      </w:r>
    </w:p>
    <w:p>
      <w:r>
        <w:t>umudrati</w:t>
      </w:r>
    </w:p>
    <w:p>
      <w:r>
        <w:t>umudriti (se)</w:t>
      </w:r>
    </w:p>
    <w:p>
      <w:r>
        <w:t>umudriti</w:t>
      </w:r>
    </w:p>
    <w:p>
      <w:r>
        <w:t>umutiti</w:t>
      </w:r>
    </w:p>
    <w:p>
      <w:r>
        <w:t>umučati (se)</w:t>
      </w:r>
    </w:p>
    <w:p>
      <w:r>
        <w:t>umučenie</w:t>
      </w:r>
    </w:p>
    <w:p>
      <w:r>
        <w:t>umučeno</w:t>
      </w:r>
    </w:p>
    <w:p>
      <w:r>
        <w:t>umučno</w:t>
      </w:r>
    </w:p>
    <w:p>
      <w:r>
        <w:t>umučiti (se)</w:t>
      </w:r>
    </w:p>
    <w:p>
      <w:r>
        <w:t>umčati</w:t>
      </w:r>
    </w:p>
    <w:p>
      <w:r>
        <w:t>um’</w:t>
      </w:r>
    </w:p>
    <w:p>
      <w:r>
        <w:t>um’niti (se)</w:t>
      </w:r>
    </w:p>
    <w:p>
      <w:r>
        <w:t>um’nkati</w:t>
      </w:r>
    </w:p>
    <w:p>
      <w:r>
        <w:t>um’nkivati</w:t>
      </w:r>
    </w:p>
    <w:p>
      <w:r>
        <w:t>um’nkovati</w:t>
      </w:r>
    </w:p>
    <w:p>
      <w:r>
        <w:t>um’n’</w:t>
      </w:r>
    </w:p>
    <w:p>
      <w:r>
        <w:t>um’ćenie</w:t>
      </w:r>
    </w:p>
    <w:p>
      <w:r>
        <w:t>umênie</w:t>
      </w:r>
    </w:p>
    <w:p>
      <w:r>
        <w:t>umêtelnê</w:t>
      </w:r>
    </w:p>
    <w:p>
      <w:r>
        <w:t>umêtel’n’</w:t>
      </w:r>
    </w:p>
    <w:p>
      <w:r>
        <w:t>umêti</w:t>
      </w:r>
    </w:p>
    <w:p>
      <w:r>
        <w:t>umêštenie</w:t>
      </w:r>
    </w:p>
    <w:p>
      <w:r>
        <w:t>unagliti</w:t>
      </w:r>
    </w:p>
    <w:p>
      <w:r>
        <w:t>une</w:t>
      </w:r>
    </w:p>
    <w:p>
      <w:r>
        <w:t>unevêstiti</w:t>
      </w:r>
    </w:p>
    <w:p>
      <w:r>
        <w:t>unesti</w:t>
      </w:r>
    </w:p>
    <w:p>
      <w:r>
        <w:t>unii</w:t>
      </w:r>
    </w:p>
    <w:p>
      <w:r>
        <w:t>unil’</w:t>
      </w:r>
    </w:p>
    <w:p>
      <w:r>
        <w:t>uninie</w:t>
      </w:r>
    </w:p>
    <w:p>
      <w:r>
        <w:t>uniti</w:t>
      </w:r>
    </w:p>
    <w:p>
      <w:r>
        <w:t>uničižati</w:t>
      </w:r>
    </w:p>
    <w:p>
      <w:r>
        <w:t>uničiževati</w:t>
      </w:r>
    </w:p>
    <w:p>
      <w:r>
        <w:t>uničiženie</w:t>
      </w:r>
    </w:p>
    <w:p>
      <w:r>
        <w:t>uničižiti</w:t>
      </w:r>
    </w:p>
    <w:p>
      <w:r>
        <w:t>uničiti</w:t>
      </w:r>
    </w:p>
    <w:p>
      <w:r>
        <w:t>uničtoženie</w:t>
      </w:r>
    </w:p>
    <w:p>
      <w:r>
        <w:t>unositi</w:t>
      </w:r>
    </w:p>
    <w:p>
      <w:r>
        <w:t>unrêti</w:t>
      </w:r>
    </w:p>
    <w:p>
      <w:r>
        <w:t>unča</w:t>
      </w:r>
    </w:p>
    <w:p>
      <w:r>
        <w:t>unšina</w:t>
      </w:r>
    </w:p>
    <w:p>
      <w:r>
        <w:t>upasenie</w:t>
      </w:r>
    </w:p>
    <w:p>
      <w:r>
        <w:t>upasti (se)</w:t>
      </w:r>
    </w:p>
    <w:p>
      <w:r>
        <w:t>upasti</w:t>
      </w:r>
    </w:p>
    <w:p>
      <w:r>
        <w:t>upat’</w:t>
      </w:r>
    </w:p>
    <w:p>
      <w:r>
        <w:t>upaêti</w:t>
      </w:r>
    </w:p>
    <w:p>
      <w:r>
        <w:t>upvanie</w:t>
      </w:r>
    </w:p>
    <w:p>
      <w:r>
        <w:t>ufanie</w:t>
      </w:r>
    </w:p>
    <w:p>
      <w:r>
        <w:t>upvano</w:t>
      </w:r>
    </w:p>
    <w:p>
      <w:r>
        <w:t>upvanê</w:t>
      </w:r>
    </w:p>
    <w:p>
      <w:r>
        <w:t>upvati (se)</w:t>
      </w:r>
    </w:p>
    <w:p>
      <w:r>
        <w:t>upivati se</w:t>
      </w:r>
    </w:p>
    <w:p>
      <w:r>
        <w:t>upiti (se)</w:t>
      </w:r>
    </w:p>
    <w:p>
      <w:r>
        <w:t>upitovati</w:t>
      </w:r>
    </w:p>
    <w:p>
      <w:r>
        <w:t>upitêti</w:t>
      </w:r>
    </w:p>
    <w:p>
      <w:r>
        <w:t>upiêati (se)</w:t>
      </w:r>
    </w:p>
    <w:p>
      <w:r>
        <w:t>uploditi 2642/u2</w:t>
      </w:r>
    </w:p>
    <w:p>
      <w:r>
        <w:t>upodobie</w:t>
      </w:r>
    </w:p>
    <w:p>
      <w:r>
        <w:t>upodobiti (se)</w:t>
      </w:r>
    </w:p>
    <w:p>
      <w:r>
        <w:t>upodoblati</w:t>
      </w:r>
    </w:p>
    <w:p>
      <w:r>
        <w:t>upoiti (se)</w:t>
      </w:r>
    </w:p>
    <w:p>
      <w:r>
        <w:t>upokoiti</w:t>
      </w:r>
    </w:p>
    <w:p>
      <w:r>
        <w:t>upokritstvo</w:t>
      </w:r>
    </w:p>
    <w:p>
      <w:r>
        <w:t>upokrit’</w:t>
      </w:r>
    </w:p>
    <w:p>
      <w:r>
        <w:t>ipokrit’</w:t>
      </w:r>
    </w:p>
    <w:p>
      <w:r>
        <w:t>upol’zêti se</w:t>
      </w:r>
    </w:p>
    <w:p>
      <w:r>
        <w:t>upostas’</w:t>
      </w:r>
    </w:p>
    <w:p>
      <w:r>
        <w:t>upohusi</w:t>
      </w:r>
    </w:p>
    <w:p>
      <w:r>
        <w:t>upravitel’</w:t>
      </w:r>
    </w:p>
    <w:p>
      <w:r>
        <w:t>upraviti</w:t>
      </w:r>
    </w:p>
    <w:p>
      <w:r>
        <w:t>upravlati</w:t>
      </w:r>
    </w:p>
    <w:p>
      <w:r>
        <w:t>upravlenie</w:t>
      </w:r>
    </w:p>
    <w:p>
      <w:r>
        <w:t>upraždnati (se)</w:t>
      </w:r>
    </w:p>
    <w:p>
      <w:r>
        <w:t>upražnêti</w:t>
      </w:r>
    </w:p>
    <w:p>
      <w:r>
        <w:t>uprazdniti</w:t>
      </w:r>
    </w:p>
    <w:p>
      <w:r>
        <w:t>uprazniti</w:t>
      </w:r>
    </w:p>
    <w:p>
      <w:r>
        <w:t>uprazdnovični</w:t>
      </w:r>
    </w:p>
    <w:p>
      <w:r>
        <w:t>uprašanie</w:t>
      </w:r>
    </w:p>
    <w:p>
      <w:r>
        <w:t>uprašati</w:t>
      </w:r>
    </w:p>
    <w:p>
      <w:r>
        <w:t>uprisegnuti se</w:t>
      </w:r>
    </w:p>
    <w:p>
      <w:r>
        <w:t>uprositel’</w:t>
      </w:r>
    </w:p>
    <w:p>
      <w:r>
        <w:t>uprositi</w:t>
      </w:r>
    </w:p>
    <w:p>
      <w:r>
        <w:t>uprostraniti</w:t>
      </w:r>
    </w:p>
    <w:p>
      <w:r>
        <w:t>upros’</w:t>
      </w:r>
    </w:p>
    <w:p>
      <w:r>
        <w:t>uprošenie</w:t>
      </w:r>
    </w:p>
    <w:p>
      <w:r>
        <w:t>uprêčiti</w:t>
      </w:r>
    </w:p>
    <w:p>
      <w:r>
        <w:t>upustiti</w:t>
      </w:r>
    </w:p>
    <w:p>
      <w:r>
        <w:t>ura</w:t>
      </w:r>
    </w:p>
    <w:p>
      <w:r>
        <w:t>uravnati</w:t>
      </w:r>
    </w:p>
    <w:p>
      <w:r>
        <w:t>uravniti</w:t>
      </w:r>
    </w:p>
    <w:p>
      <w:r>
        <w:t>uraženie</w:t>
      </w:r>
    </w:p>
    <w:p>
      <w:r>
        <w:t>uraziti</w:t>
      </w:r>
    </w:p>
    <w:p>
      <w:r>
        <w:t>urazumênie</w:t>
      </w:r>
    </w:p>
    <w:p>
      <w:r>
        <w:t>urazumêti (se)</w:t>
      </w:r>
    </w:p>
    <w:p>
      <w:r>
        <w:t>urban’</w:t>
      </w:r>
    </w:p>
    <w:p>
      <w:r>
        <w:t>vrban’</w:t>
      </w:r>
    </w:p>
    <w:p>
      <w:r>
        <w:t>urvan’</w:t>
      </w:r>
    </w:p>
    <w:p>
      <w:r>
        <w:t>uredba</w:t>
      </w:r>
    </w:p>
    <w:p>
      <w:r>
        <w:t>urediti</w:t>
      </w:r>
    </w:p>
    <w:p>
      <w:r>
        <w:t>ureždavati</w:t>
      </w:r>
    </w:p>
    <w:p>
      <w:r>
        <w:t>ureždati (se)</w:t>
      </w:r>
    </w:p>
    <w:p>
      <w:r>
        <w:t>ureždevati</w:t>
      </w:r>
    </w:p>
    <w:p>
      <w:r>
        <w:t>ureždenie</w:t>
      </w:r>
    </w:p>
    <w:p>
      <w:r>
        <w:t>uresiti</w:t>
      </w:r>
    </w:p>
    <w:p>
      <w:r>
        <w:t>ureševati</w:t>
      </w:r>
    </w:p>
    <w:p>
      <w:r>
        <w:t>urešenie</w:t>
      </w:r>
    </w:p>
    <w:p>
      <w:r>
        <w:t>uri(i)n’</w:t>
      </w:r>
    </w:p>
    <w:p>
      <w:r>
        <w:t>uril’</w:t>
      </w:r>
    </w:p>
    <w:p>
      <w:r>
        <w:t>uriê</w:t>
      </w:r>
    </w:p>
    <w:p>
      <w:r>
        <w:t>urii</w:t>
      </w:r>
    </w:p>
    <w:p>
      <w:r>
        <w:t>urkani</w:t>
      </w:r>
    </w:p>
    <w:p>
      <w:r>
        <w:t>urodivii</w:t>
      </w:r>
    </w:p>
    <w:p>
      <w:r>
        <w:t>uroditi (se)</w:t>
      </w:r>
    </w:p>
    <w:p>
      <w:r>
        <w:t>urodstvo</w:t>
      </w:r>
    </w:p>
    <w:p>
      <w:r>
        <w:t>urod’</w:t>
      </w:r>
    </w:p>
    <w:p>
      <w:r>
        <w:t>urok’</w:t>
      </w:r>
    </w:p>
    <w:p>
      <w:r>
        <w:t>uročiće</w:t>
      </w:r>
    </w:p>
    <w:p>
      <w:r>
        <w:t>ursin’</w:t>
      </w:r>
    </w:p>
    <w:p>
      <w:r>
        <w:t>ursinii</w:t>
      </w:r>
    </w:p>
    <w:p>
      <w:r>
        <w:t>ursica</w:t>
      </w:r>
    </w:p>
    <w:p>
      <w:r>
        <w:t>urisicin’</w:t>
      </w:r>
    </w:p>
    <w:p>
      <w:r>
        <w:t>ursula</w:t>
      </w:r>
    </w:p>
    <w:p>
      <w:r>
        <w:t>uršula</w:t>
      </w:r>
    </w:p>
    <w:p>
      <w:r>
        <w:t>urcit’</w:t>
      </w:r>
    </w:p>
    <w:p>
      <w:r>
        <w:t>ur’</w:t>
      </w:r>
    </w:p>
    <w:p>
      <w:r>
        <w:t>urêždenie</w:t>
      </w:r>
    </w:p>
    <w:p>
      <w:r>
        <w:t>urêzanie</w:t>
      </w:r>
    </w:p>
    <w:p>
      <w:r>
        <w:t>urêzati (se)</w:t>
      </w:r>
    </w:p>
    <w:p>
      <w:r>
        <w:t>urêzovati</w:t>
      </w:r>
    </w:p>
    <w:p>
      <w:r>
        <w:t>urêšiti</w:t>
      </w:r>
    </w:p>
    <w:p>
      <w:r>
        <w:t>usaditi</w:t>
      </w:r>
    </w:p>
    <w:p>
      <w:r>
        <w:t>usaždati</w:t>
      </w:r>
    </w:p>
    <w:p>
      <w:r>
        <w:t>usvoêti</w:t>
      </w:r>
    </w:p>
    <w:p>
      <w:r>
        <w:t>usebo</w:t>
      </w:r>
    </w:p>
    <w:p>
      <w:r>
        <w:t>userez’</w:t>
      </w:r>
    </w:p>
    <w:p>
      <w:r>
        <w:t>usrez’</w:t>
      </w:r>
    </w:p>
    <w:p>
      <w:r>
        <w:t>usilati</w:t>
      </w:r>
    </w:p>
    <w:p>
      <w:r>
        <w:t>usilenie</w:t>
      </w:r>
    </w:p>
    <w:p>
      <w:r>
        <w:t>usilie</w:t>
      </w:r>
    </w:p>
    <w:p>
      <w:r>
        <w:t>usiliti (se)</w:t>
      </w:r>
    </w:p>
    <w:p>
      <w:r>
        <w:t>usilno</w:t>
      </w:r>
    </w:p>
    <w:p>
      <w:r>
        <w:t>usilovanie</w:t>
      </w:r>
    </w:p>
    <w:p>
      <w:r>
        <w:t>usilovati</w:t>
      </w:r>
    </w:p>
    <w:p>
      <w:r>
        <w:t>usil’n’</w:t>
      </w:r>
    </w:p>
    <w:p>
      <w:r>
        <w:t>usinie</w:t>
      </w:r>
    </w:p>
    <w:p>
      <w:r>
        <w:t>usinoviti</w:t>
      </w:r>
    </w:p>
    <w:p>
      <w:r>
        <w:t>usihati</w:t>
      </w:r>
    </w:p>
    <w:p>
      <w:r>
        <w:t>uskoplen’</w:t>
      </w:r>
    </w:p>
    <w:p>
      <w:r>
        <w:t>uskoriti (se)</w:t>
      </w:r>
    </w:p>
    <w:p>
      <w:r>
        <w:t>uslišavati</w:t>
      </w:r>
    </w:p>
    <w:p>
      <w:r>
        <w:t>uslišanie</w:t>
      </w:r>
    </w:p>
    <w:p>
      <w:r>
        <w:t>uslišatel’</w:t>
      </w:r>
    </w:p>
    <w:p>
      <w:r>
        <w:t>uslišati</w:t>
      </w:r>
    </w:p>
    <w:p>
      <w:r>
        <w:t>uslušiv’</w:t>
      </w:r>
    </w:p>
    <w:p>
      <w:r>
        <w:t>usnuti</w:t>
      </w:r>
    </w:p>
    <w:p>
      <w:r>
        <w:t>uspenie</w:t>
      </w:r>
    </w:p>
    <w:p>
      <w:r>
        <w:t>uspêvati</w:t>
      </w:r>
    </w:p>
    <w:p>
      <w:r>
        <w:t>uspêti</w:t>
      </w:r>
    </w:p>
    <w:p>
      <w:r>
        <w:t>uspêh’</w:t>
      </w:r>
    </w:p>
    <w:p>
      <w:r>
        <w:t>usrêsti</w:t>
      </w:r>
    </w:p>
    <w:p>
      <w:r>
        <w:t>usrêtati</w:t>
      </w:r>
    </w:p>
    <w:p>
      <w:r>
        <w:t>usrêtenie</w:t>
      </w:r>
    </w:p>
    <w:p>
      <w:r>
        <w:t>usta</w:t>
      </w:r>
    </w:p>
    <w:p>
      <w:r>
        <w:t>ustaviti (se)</w:t>
      </w:r>
    </w:p>
    <w:p>
      <w:r>
        <w:t>ustavlati</w:t>
      </w:r>
    </w:p>
    <w:p>
      <w:r>
        <w:t>ustav’</w:t>
      </w:r>
    </w:p>
    <w:p>
      <w:r>
        <w:t>ustav’n’</w:t>
      </w:r>
    </w:p>
    <w:p>
      <w:r>
        <w:t>ustanoviti</w:t>
      </w:r>
    </w:p>
    <w:p>
      <w:r>
        <w:t>ustanovititi (se)</w:t>
      </w:r>
    </w:p>
    <w:p>
      <w:r>
        <w:t>ustanovićenie</w:t>
      </w:r>
    </w:p>
    <w:p>
      <w:r>
        <w:t>ustati</w:t>
      </w:r>
    </w:p>
    <w:p>
      <w:r>
        <w:t>ustat’</w:t>
      </w:r>
    </w:p>
    <w:p>
      <w:r>
        <w:t>ustaêti</w:t>
      </w:r>
    </w:p>
    <w:p>
      <w:r>
        <w:t>ustil’</w:t>
      </w:r>
    </w:p>
    <w:p>
      <w:r>
        <w:t>ustinovati</w:t>
      </w:r>
    </w:p>
    <w:p>
      <w:r>
        <w:t>ustinuti</w:t>
      </w:r>
    </w:p>
    <w:p>
      <w:r>
        <w:t>ustiti</w:t>
      </w:r>
    </w:p>
    <w:p>
      <w:r>
        <w:t>ustna</w:t>
      </w:r>
    </w:p>
    <w:p>
      <w:r>
        <w:t>ustoêti</w:t>
      </w:r>
    </w:p>
    <w:p>
      <w:r>
        <w:t>ustrabiti</w:t>
      </w:r>
    </w:p>
    <w:p>
      <w:r>
        <w:t>ustraždati</w:t>
      </w:r>
    </w:p>
    <w:p>
      <w:r>
        <w:t>ustranen’</w:t>
      </w:r>
    </w:p>
    <w:p>
      <w:r>
        <w:t>ustrašati (se)</w:t>
      </w:r>
    </w:p>
    <w:p>
      <w:r>
        <w:t>ustraševati</w:t>
      </w:r>
    </w:p>
    <w:p>
      <w:r>
        <w:t>ustrašenie</w:t>
      </w:r>
    </w:p>
    <w:p>
      <w:r>
        <w:t>ustrašiti (se)</w:t>
      </w:r>
    </w:p>
    <w:p>
      <w:r>
        <w:t>ustraêti (se)</w:t>
      </w:r>
    </w:p>
    <w:p>
      <w:r>
        <w:t>ustriženie</w:t>
      </w:r>
    </w:p>
    <w:p>
      <w:r>
        <w:t>ustroenie</w:t>
      </w:r>
    </w:p>
    <w:p>
      <w:r>
        <w:t>ustroi</w:t>
      </w:r>
    </w:p>
    <w:p>
      <w:r>
        <w:t>ustroiti (se)</w:t>
      </w:r>
    </w:p>
    <w:p>
      <w:r>
        <w:t>ustr’blenie</w:t>
      </w:r>
    </w:p>
    <w:p>
      <w:r>
        <w:t>ustr’bnuti</w:t>
      </w:r>
    </w:p>
    <w:p>
      <w:r>
        <w:t>ustr’miti se</w:t>
      </w:r>
    </w:p>
    <w:p>
      <w:r>
        <w:t>ustr’mlenie</w:t>
      </w:r>
    </w:p>
    <w:p>
      <w:r>
        <w:t>ustr’mlen’</w:t>
      </w:r>
    </w:p>
    <w:p>
      <w:r>
        <w:t>ustr’ptati</w:t>
      </w:r>
    </w:p>
    <w:p>
      <w:r>
        <w:t>ustrêliti</w:t>
      </w:r>
    </w:p>
    <w:p>
      <w:r>
        <w:t>ustrêći</w:t>
      </w:r>
    </w:p>
    <w:p>
      <w:r>
        <w:t>ustuditi (se)</w:t>
      </w:r>
    </w:p>
    <w:p>
      <w:r>
        <w:t>ustupati</w:t>
      </w:r>
    </w:p>
    <w:p>
      <w:r>
        <w:t>ustupiti</w:t>
      </w:r>
    </w:p>
    <w:p>
      <w:r>
        <w:t>ust’n’</w:t>
      </w:r>
    </w:p>
    <w:p>
      <w:r>
        <w:t>usuditi</w:t>
      </w:r>
    </w:p>
    <w:p>
      <w:r>
        <w:t>usuždevati</w:t>
      </w:r>
    </w:p>
    <w:p>
      <w:r>
        <w:t>usumniti (se)</w:t>
      </w:r>
    </w:p>
    <w:p>
      <w:r>
        <w:t>usumnêti se</w:t>
      </w:r>
    </w:p>
    <w:p>
      <w:r>
        <w:t>usupnêti</w:t>
      </w:r>
    </w:p>
    <w:p>
      <w:r>
        <w:t>usušenie</w:t>
      </w:r>
    </w:p>
    <w:p>
      <w:r>
        <w:t>usušiti (se)</w:t>
      </w:r>
    </w:p>
    <w:p>
      <w:r>
        <w:t>us'hnuti</w:t>
      </w:r>
    </w:p>
    <w:p>
      <w:r>
        <w:t>us’piti</w:t>
      </w:r>
    </w:p>
    <w:p>
      <w:r>
        <w:t>usêkanie</w:t>
      </w:r>
    </w:p>
    <w:p>
      <w:r>
        <w:t>usêkatel’</w:t>
      </w:r>
    </w:p>
    <w:p>
      <w:r>
        <w:t>usêkati</w:t>
      </w:r>
    </w:p>
    <w:p>
      <w:r>
        <w:t>usêknenie</w:t>
      </w:r>
    </w:p>
    <w:p>
      <w:r>
        <w:t>usêknovenie</w:t>
      </w:r>
    </w:p>
    <w:p>
      <w:r>
        <w:t>usêknuti (se)</w:t>
      </w:r>
    </w:p>
    <w:p>
      <w:r>
        <w:t>usêkovanie</w:t>
      </w:r>
    </w:p>
    <w:p>
      <w:r>
        <w:t>usêći</w:t>
      </w:r>
    </w:p>
    <w:p>
      <w:r>
        <w:t>usêčenie</w:t>
      </w:r>
    </w:p>
    <w:p>
      <w:r>
        <w:t>utaiti (se)</w:t>
      </w:r>
    </w:p>
    <w:p>
      <w:r>
        <w:t>utakmen’</w:t>
      </w:r>
    </w:p>
    <w:p>
      <w:r>
        <w:t>utapati</w:t>
      </w:r>
    </w:p>
    <w:p>
      <w:r>
        <w:t>utač’</w:t>
      </w:r>
    </w:p>
    <w:p>
      <w:r>
        <w:t>utaêti se</w:t>
      </w:r>
    </w:p>
    <w:p>
      <w:r>
        <w:t>utvarêti se</w:t>
      </w:r>
    </w:p>
    <w:p>
      <w:r>
        <w:t>utvoriti</w:t>
      </w:r>
    </w:p>
    <w:p>
      <w:r>
        <w:t>utvr’da</w:t>
      </w:r>
    </w:p>
    <w:p>
      <w:r>
        <w:t>utvr’ditel’</w:t>
      </w:r>
    </w:p>
    <w:p>
      <w:r>
        <w:t>utvr’diti (se)</w:t>
      </w:r>
    </w:p>
    <w:p>
      <w:r>
        <w:t>utvr’ždati (se)</w:t>
      </w:r>
    </w:p>
    <w:p>
      <w:r>
        <w:t>utvr’ždevati</w:t>
      </w:r>
    </w:p>
    <w:p>
      <w:r>
        <w:t>utvr’ždenie</w:t>
      </w:r>
    </w:p>
    <w:p>
      <w:r>
        <w:t>utvr’žden’</w:t>
      </w:r>
    </w:p>
    <w:p>
      <w:r>
        <w:t>utegati (se)</w:t>
      </w:r>
    </w:p>
    <w:p>
      <w:r>
        <w:t>utegnuti (se)</w:t>
      </w:r>
    </w:p>
    <w:p>
      <w:r>
        <w:t>utežanie</w:t>
      </w:r>
    </w:p>
    <w:p>
      <w:r>
        <w:t>utežatelno</w:t>
      </w:r>
    </w:p>
    <w:p>
      <w:r>
        <w:t>utežati</w:t>
      </w:r>
    </w:p>
    <w:p>
      <w:r>
        <w:t>uteti</w:t>
      </w:r>
    </w:p>
    <w:p>
      <w:r>
        <w:t>uteći</w:t>
      </w:r>
    </w:p>
    <w:p>
      <w:r>
        <w:t>utiti</w:t>
      </w:r>
    </w:p>
    <w:p>
      <w:r>
        <w:t>utkanie</w:t>
      </w:r>
    </w:p>
    <w:p>
      <w:r>
        <w:t>utkati</w:t>
      </w:r>
    </w:p>
    <w:p>
      <w:r>
        <w:t>utl’</w:t>
      </w:r>
    </w:p>
    <w:p>
      <w:r>
        <w:t>utl’stiti</w:t>
      </w:r>
    </w:p>
    <w:p>
      <w:r>
        <w:t>utl’stêti</w:t>
      </w:r>
    </w:p>
    <w:p>
      <w:r>
        <w:t>utoliti</w:t>
      </w:r>
    </w:p>
    <w:p>
      <w:r>
        <w:t>utonuti</w:t>
      </w:r>
    </w:p>
    <w:p>
      <w:r>
        <w:t>utopiti</w:t>
      </w:r>
    </w:p>
    <w:p>
      <w:r>
        <w:t>utopnuti</w:t>
      </w:r>
    </w:p>
    <w:p>
      <w:r>
        <w:t>utori</w:t>
      </w:r>
    </w:p>
    <w:p>
      <w:r>
        <w:t>utor’k’</w:t>
      </w:r>
    </w:p>
    <w:p>
      <w:r>
        <w:t>utrainati</w:t>
      </w:r>
    </w:p>
    <w:p>
      <w:r>
        <w:t>utroba</w:t>
      </w:r>
    </w:p>
    <w:p>
      <w:r>
        <w:t>utrob’n’</w:t>
      </w:r>
    </w:p>
    <w:p>
      <w:r>
        <w:t>utruditi (se)</w:t>
      </w:r>
    </w:p>
    <w:p>
      <w:r>
        <w:t>utruždati (se)</w:t>
      </w:r>
    </w:p>
    <w:p>
      <w:r>
        <w:t>utruždenie</w:t>
      </w:r>
    </w:p>
    <w:p>
      <w:r>
        <w:t>utr’gnuti (se)</w:t>
      </w:r>
    </w:p>
    <w:p>
      <w:r>
        <w:t>utr’ženie</w:t>
      </w:r>
    </w:p>
    <w:p>
      <w:r>
        <w:t>utr’pênie</w:t>
      </w:r>
    </w:p>
    <w:p>
      <w:r>
        <w:t>utr’plênie</w:t>
      </w:r>
    </w:p>
    <w:p>
      <w:r>
        <w:t>utr’pêti</w:t>
      </w:r>
    </w:p>
    <w:p>
      <w:r>
        <w:t>utr’to</w:t>
      </w:r>
    </w:p>
    <w:p>
      <w:r>
        <w:t>utr’udê</w:t>
      </w:r>
    </w:p>
    <w:p>
      <w:r>
        <w:t>utrêti</w:t>
      </w:r>
    </w:p>
    <w:p>
      <w:r>
        <w:t>utužditi (se)</w:t>
      </w:r>
    </w:p>
    <w:p>
      <w:r>
        <w:t>utupiti</w:t>
      </w:r>
    </w:p>
    <w:p>
      <w:r>
        <w:t>utučevati se</w:t>
      </w:r>
    </w:p>
    <w:p>
      <w:r>
        <w:t>utučiti (se)</w:t>
      </w:r>
    </w:p>
    <w:p>
      <w:r>
        <w:t>ut’k’miti (se)</w:t>
      </w:r>
    </w:p>
    <w:p>
      <w:r>
        <w:t>ut’knuti (se)</w:t>
      </w:r>
    </w:p>
    <w:p>
      <w:r>
        <w:t>ut’knuti se</w:t>
      </w:r>
    </w:p>
    <w:p>
      <w:r>
        <w:t>utêha</w:t>
      </w:r>
    </w:p>
    <w:p>
      <w:r>
        <w:t>utêcati</w:t>
      </w:r>
    </w:p>
    <w:p>
      <w:r>
        <w:t>utêšavati</w:t>
      </w:r>
    </w:p>
    <w:p>
      <w:r>
        <w:t>utêšati (se)</w:t>
      </w:r>
    </w:p>
    <w:p>
      <w:r>
        <w:t>utêševati (se)</w:t>
      </w:r>
    </w:p>
    <w:p>
      <w:r>
        <w:t>utêšenie</w:t>
      </w:r>
    </w:p>
    <w:p>
      <w:r>
        <w:t>utêšitel’</w:t>
      </w:r>
    </w:p>
    <w:p>
      <w:r>
        <w:t>utêšitel’nica</w:t>
      </w:r>
    </w:p>
    <w:p>
      <w:r>
        <w:t>utêšiti (se)</w:t>
      </w:r>
    </w:p>
    <w:p>
      <w:r>
        <w:t>uhaždati</w:t>
      </w:r>
    </w:p>
    <w:p>
      <w:r>
        <w:t>uhanie</w:t>
      </w:r>
    </w:p>
    <w:p>
      <w:r>
        <w:t>uhati</w:t>
      </w:r>
    </w:p>
    <w:p>
      <w:r>
        <w:t>uhila</w:t>
      </w:r>
    </w:p>
    <w:p>
      <w:r>
        <w:t>uhiliti</w:t>
      </w:r>
    </w:p>
    <w:p>
      <w:r>
        <w:t>uhititi</w:t>
      </w:r>
    </w:p>
    <w:p>
      <w:r>
        <w:t>uho</w:t>
      </w:r>
    </w:p>
    <w:p>
      <w:r>
        <w:t>uhraniti (se)</w:t>
      </w:r>
    </w:p>
    <w:p>
      <w:r>
        <w:t>ućedrati</w:t>
      </w:r>
    </w:p>
    <w:p>
      <w:r>
        <w:t>ućedriti</w:t>
      </w:r>
    </w:p>
    <w:p>
      <w:r>
        <w:t>ućenie</w:t>
      </w:r>
    </w:p>
    <w:p>
      <w:r>
        <w:t>ucêniti</w:t>
      </w:r>
    </w:p>
    <w:p>
      <w:r>
        <w:t>učenie</w:t>
      </w:r>
    </w:p>
    <w:p>
      <w:r>
        <w:t>učenik’</w:t>
      </w:r>
    </w:p>
    <w:p>
      <w:r>
        <w:t>učenica</w:t>
      </w:r>
    </w:p>
    <w:p>
      <w:r>
        <w:t>učenič'stvo</w:t>
      </w:r>
    </w:p>
    <w:p>
      <w:r>
        <w:t>učenič’</w:t>
      </w:r>
    </w:p>
    <w:p>
      <w:r>
        <w:t>učen’</w:t>
      </w:r>
    </w:p>
    <w:p>
      <w:r>
        <w:t>učestie</w:t>
      </w:r>
    </w:p>
    <w:p>
      <w:r>
        <w:t>učestiti</w:t>
      </w:r>
    </w:p>
    <w:p>
      <w:r>
        <w:t>učeti</w:t>
      </w:r>
    </w:p>
    <w:p>
      <w:r>
        <w:t>učinati</w:t>
      </w:r>
    </w:p>
    <w:p>
      <w:r>
        <w:t>učinenie</w:t>
      </w:r>
    </w:p>
    <w:p>
      <w:r>
        <w:t>učiniti (se)</w:t>
      </w:r>
    </w:p>
    <w:p>
      <w:r>
        <w:t>učin’</w:t>
      </w:r>
    </w:p>
    <w:p>
      <w:r>
        <w:t>učisti</w:t>
      </w:r>
    </w:p>
    <w:p>
      <w:r>
        <w:t>učistiti</w:t>
      </w:r>
    </w:p>
    <w:p>
      <w:r>
        <w:t>učitelno</w:t>
      </w:r>
    </w:p>
    <w:p>
      <w:r>
        <w:t>učitelstvo</w:t>
      </w:r>
    </w:p>
    <w:p>
      <w:r>
        <w:t>učitel’</w:t>
      </w:r>
    </w:p>
    <w:p>
      <w:r>
        <w:t>učitel’n’</w:t>
      </w:r>
    </w:p>
    <w:p>
      <w:r>
        <w:t>učiti (se)</w:t>
      </w:r>
    </w:p>
    <w:p>
      <w:r>
        <w:t>učr’vlen’</w:t>
      </w:r>
    </w:p>
    <w:p>
      <w:r>
        <w:t>učrêslo</w:t>
      </w:r>
    </w:p>
    <w:p>
      <w:r>
        <w:t>učrêsla</w:t>
      </w:r>
    </w:p>
    <w:p>
      <w:r>
        <w:t>učuvati</w:t>
      </w:r>
    </w:p>
    <w:p>
      <w:r>
        <w:t>učuvenie</w:t>
      </w:r>
    </w:p>
    <w:p>
      <w:r>
        <w:t>učuditi</w:t>
      </w:r>
    </w:p>
    <w:p>
      <w:r>
        <w:t>učudniti</w:t>
      </w:r>
    </w:p>
    <w:p>
      <w:r>
        <w:t>učuti</w:t>
      </w:r>
    </w:p>
    <w:p>
      <w:r>
        <w:t>uširiti</w:t>
      </w:r>
    </w:p>
    <w:p>
      <w:r>
        <w:t>ušn’</w:t>
      </w:r>
    </w:p>
    <w:p>
      <w:r>
        <w:t>uêdati</w:t>
      </w:r>
    </w:p>
    <w:p>
      <w:r>
        <w:t>uêdenie</w:t>
      </w:r>
    </w:p>
    <w:p>
      <w:r>
        <w:t>uêsti</w:t>
      </w:r>
    </w:p>
    <w:p>
      <w:r>
        <w:t>uêti</w:t>
      </w:r>
    </w:p>
    <w:p>
      <w:r>
        <w:t>fabii</w:t>
      </w:r>
    </w:p>
    <w:p>
      <w:r>
        <w:t>fabiên’</w:t>
      </w:r>
    </w:p>
    <w:p>
      <w:r>
        <w:t>fabon’</w:t>
      </w:r>
    </w:p>
    <w:p>
      <w:r>
        <w:t>falakroma</w:t>
      </w:r>
    </w:p>
    <w:p>
      <w:r>
        <w:t>falsiv’</w:t>
      </w:r>
    </w:p>
    <w:p>
      <w:r>
        <w:t>faltiol’</w:t>
      </w:r>
    </w:p>
    <w:p>
      <w:r>
        <w:t>falsiol’</w:t>
      </w:r>
    </w:p>
    <w:p>
      <w:r>
        <w:t>fantaštikati</w:t>
      </w:r>
    </w:p>
    <w:p>
      <w:r>
        <w:t>fan’</w:t>
      </w:r>
    </w:p>
    <w:p>
      <w:r>
        <w:t>fara</w:t>
      </w:r>
    </w:p>
    <w:p>
      <w:r>
        <w:t>farana</w:t>
      </w:r>
    </w:p>
    <w:p>
      <w:r>
        <w:t>fatuilev’</w:t>
      </w:r>
    </w:p>
    <w:p>
      <w:r>
        <w:t>fantuilev’</w:t>
      </w:r>
    </w:p>
    <w:p>
      <w:r>
        <w:t>fausta</w:t>
      </w:r>
    </w:p>
    <w:p>
      <w:r>
        <w:t>faustina</w:t>
      </w:r>
    </w:p>
    <w:p>
      <w:r>
        <w:t>faustin’</w:t>
      </w:r>
    </w:p>
    <w:p>
      <w:r>
        <w:t>fauštin’</w:t>
      </w:r>
    </w:p>
    <w:p>
      <w:r>
        <w:t>fafui</w:t>
      </w:r>
    </w:p>
    <w:p>
      <w:r>
        <w:t>faciol’</w:t>
      </w:r>
    </w:p>
    <w:p>
      <w:r>
        <w:t>fe</w:t>
      </w:r>
    </w:p>
    <w:p>
      <w:r>
        <w:t>fekund’</w:t>
      </w:r>
    </w:p>
    <w:p>
      <w:r>
        <w:t>feleti</w:t>
      </w:r>
    </w:p>
    <w:p>
      <w:r>
        <w:t>feliti</w:t>
      </w:r>
    </w:p>
    <w:p>
      <w:r>
        <w:t>felikula</w:t>
      </w:r>
    </w:p>
    <w:p>
      <w:r>
        <w:t>feliên’</w:t>
      </w:r>
    </w:p>
    <w:p>
      <w:r>
        <w:t>fensenii</w:t>
      </w:r>
    </w:p>
    <w:p>
      <w:r>
        <w:t>feriê</w:t>
      </w:r>
    </w:p>
    <w:p>
      <w:r>
        <w:t>feriêlsk’</w:t>
      </w:r>
    </w:p>
    <w:p>
      <w:r>
        <w:t>feriêl’</w:t>
      </w:r>
    </w:p>
    <w:p>
      <w:r>
        <w:t>fernard’</w:t>
      </w:r>
    </w:p>
    <w:p>
      <w:r>
        <w:t>fizik’</w:t>
      </w:r>
    </w:p>
    <w:p>
      <w:r>
        <w:t>filipović’</w:t>
      </w:r>
    </w:p>
    <w:p>
      <w:r>
        <w:t>filistima</w:t>
      </w:r>
    </w:p>
    <w:p>
      <w:r>
        <w:t>filli</w:t>
      </w:r>
    </w:p>
    <w:p>
      <w:r>
        <w:t>filoktimon’</w:t>
      </w:r>
    </w:p>
    <w:p>
      <w:r>
        <w:t>filolog’</w:t>
      </w:r>
    </w:p>
    <w:p>
      <w:r>
        <w:t>filometor’</w:t>
      </w:r>
    </w:p>
    <w:p>
      <w:r>
        <w:t>filosofiê</w:t>
      </w:r>
    </w:p>
    <w:p>
      <w:r>
        <w:t>fil’</w:t>
      </w:r>
    </w:p>
    <w:p>
      <w:r>
        <w:t>finoz’</w:t>
      </w:r>
    </w:p>
    <w:p>
      <w:r>
        <w:t>fistula</w:t>
      </w:r>
    </w:p>
    <w:p>
      <w:r>
        <w:t>fiton’</w:t>
      </w:r>
    </w:p>
    <w:p>
      <w:r>
        <w:t>fif</w:t>
      </w:r>
    </w:p>
    <w:p>
      <w:r>
        <w:t>flaviê</w:t>
      </w:r>
    </w:p>
    <w:p>
      <w:r>
        <w:t>flaviên’</w:t>
      </w:r>
    </w:p>
    <w:p>
      <w:r>
        <w:t>flaviûs’</w:t>
      </w:r>
    </w:p>
    <w:p>
      <w:r>
        <w:t>flakus’</w:t>
      </w:r>
    </w:p>
    <w:p>
      <w:r>
        <w:t>flandiê</w:t>
      </w:r>
    </w:p>
    <w:p>
      <w:r>
        <w:t>flaskun’</w:t>
      </w:r>
    </w:p>
    <w:p>
      <w:r>
        <w:t>flegont’</w:t>
      </w:r>
    </w:p>
    <w:p>
      <w:r>
        <w:t>florentin’</w:t>
      </w:r>
    </w:p>
    <w:p>
      <w:r>
        <w:t>florenciê</w:t>
      </w:r>
    </w:p>
    <w:p>
      <w:r>
        <w:t>florin’</w:t>
      </w:r>
    </w:p>
    <w:p>
      <w:r>
        <w:t>floriên’</w:t>
      </w:r>
    </w:p>
    <w:p>
      <w:r>
        <w:t>flurencii</w:t>
      </w:r>
    </w:p>
    <w:p>
      <w:r>
        <w:t>fožii</w:t>
      </w:r>
    </w:p>
    <w:p>
      <w:r>
        <w:t>foka</w:t>
      </w:r>
    </w:p>
    <w:p>
      <w:r>
        <w:t>fokarii</w:t>
      </w:r>
    </w:p>
    <w:p>
      <w:r>
        <w:t>fontanem’</w:t>
      </w:r>
    </w:p>
    <w:p>
      <w:r>
        <w:t>fortunata</w:t>
      </w:r>
    </w:p>
    <w:p>
      <w:r>
        <w:t>fotin’</w:t>
      </w:r>
    </w:p>
    <w:p>
      <w:r>
        <w:t>franko</w:t>
      </w:r>
    </w:p>
    <w:p>
      <w:r>
        <w:t>frankonii</w:t>
      </w:r>
    </w:p>
    <w:p>
      <w:r>
        <w:t>frank’</w:t>
      </w:r>
    </w:p>
    <w:p>
      <w:r>
        <w:t>franciê</w:t>
      </w:r>
    </w:p>
    <w:p>
      <w:r>
        <w:t>frančiskov’</w:t>
      </w:r>
    </w:p>
    <w:p>
      <w:r>
        <w:t>frančisk’</w:t>
      </w:r>
    </w:p>
    <w:p>
      <w:r>
        <w:t>frančisko</w:t>
      </w:r>
    </w:p>
    <w:p>
      <w:r>
        <w:t>fran’čk’</w:t>
      </w:r>
    </w:p>
    <w:p>
      <w:r>
        <w:t>fran’č’sk’</w:t>
      </w:r>
    </w:p>
    <w:p>
      <w:r>
        <w:t>fratr’</w:t>
      </w:r>
    </w:p>
    <w:p>
      <w:r>
        <w:t>frig’</w:t>
      </w:r>
    </w:p>
    <w:p>
      <w:r>
        <w:t>friž’</w:t>
      </w:r>
    </w:p>
    <w:p>
      <w:r>
        <w:t>friško</w:t>
      </w:r>
    </w:p>
    <w:p>
      <w:r>
        <w:t>fruštati</w:t>
      </w:r>
    </w:p>
    <w:p>
      <w:r>
        <w:t>fuvisiê</w:t>
      </w:r>
    </w:p>
    <w:p>
      <w:r>
        <w:t>fulin’</w:t>
      </w:r>
    </w:p>
    <w:p>
      <w:r>
        <w:t>fundamen’t’</w:t>
      </w:r>
    </w:p>
    <w:p>
      <w:r>
        <w:t>fundiš’</w:t>
      </w:r>
    </w:p>
    <w:p>
      <w:r>
        <w:t>fundumenta</w:t>
      </w:r>
    </w:p>
    <w:p>
      <w:r>
        <w:t>fur’</w:t>
      </w:r>
    </w:p>
    <w:p>
      <w:r>
        <w:t>fuska</w:t>
      </w:r>
    </w:p>
    <w:p>
      <w:r>
        <w:t>haba</w:t>
      </w:r>
    </w:p>
    <w:p>
      <w:r>
        <w:t>habiti</w:t>
      </w:r>
    </w:p>
    <w:p>
      <w:r>
        <w:t>hablenie</w:t>
      </w:r>
    </w:p>
    <w:p>
      <w:r>
        <w:t>havel’</w:t>
      </w:r>
    </w:p>
    <w:p>
      <w:r>
        <w:t>haldêi</w:t>
      </w:r>
    </w:p>
    <w:p>
      <w:r>
        <w:t>haldêisk’</w:t>
      </w:r>
    </w:p>
    <w:p>
      <w:r>
        <w:t>halkidon</w:t>
      </w:r>
    </w:p>
    <w:p>
      <w:r>
        <w:t>kalcedon’</w:t>
      </w:r>
    </w:p>
    <w:p>
      <w:r>
        <w:t>haltolar’</w:t>
      </w:r>
    </w:p>
    <w:p>
      <w:r>
        <w:t>haluga</w:t>
      </w:r>
    </w:p>
    <w:p>
      <w:r>
        <w:t>hamov’</w:t>
      </w:r>
    </w:p>
    <w:p>
      <w:r>
        <w:t>ham’</w:t>
      </w:r>
    </w:p>
    <w:p>
      <w:r>
        <w:t>hanaan’</w:t>
      </w:r>
    </w:p>
    <w:p>
      <w:r>
        <w:t>hana(a)n’</w:t>
      </w:r>
    </w:p>
    <w:p>
      <w:r>
        <w:t>hanaansk’</w:t>
      </w:r>
    </w:p>
    <w:p>
      <w:r>
        <w:t>hananov’</w:t>
      </w:r>
    </w:p>
    <w:p>
      <w:r>
        <w:t>hananêi</w:t>
      </w:r>
    </w:p>
    <w:p>
      <w:r>
        <w:t>hananêika</w:t>
      </w:r>
    </w:p>
    <w:p>
      <w:r>
        <w:t>hananêisk’</w:t>
      </w:r>
    </w:p>
    <w:p>
      <w:r>
        <w:t>hananêov’</w:t>
      </w:r>
    </w:p>
    <w:p>
      <w:r>
        <w:t>hananêê</w:t>
      </w:r>
    </w:p>
    <w:p>
      <w:r>
        <w:t>hapati</w:t>
      </w:r>
    </w:p>
    <w:p>
      <w:r>
        <w:t>haranêisk’</w:t>
      </w:r>
    </w:p>
    <w:p>
      <w:r>
        <w:t>har(r)an’</w:t>
      </w:r>
    </w:p>
    <w:p>
      <w:r>
        <w:t>haraon’</w:t>
      </w:r>
    </w:p>
    <w:p>
      <w:r>
        <w:t>harta</w:t>
      </w:r>
    </w:p>
    <w:p>
      <w:r>
        <w:t>hartiica</w:t>
      </w:r>
    </w:p>
    <w:p>
      <w:r>
        <w:t>hartiê</w:t>
      </w:r>
    </w:p>
    <w:p>
      <w:r>
        <w:t>hvala</w:t>
      </w:r>
    </w:p>
    <w:p>
      <w:r>
        <w:t>hvalenie</w:t>
      </w:r>
    </w:p>
    <w:p>
      <w:r>
        <w:t>hvalen’</w:t>
      </w:r>
    </w:p>
    <w:p>
      <w:r>
        <w:t>hvalitelno</w:t>
      </w:r>
    </w:p>
    <w:p>
      <w:r>
        <w:t>hvalitelnê</w:t>
      </w:r>
    </w:p>
    <w:p>
      <w:r>
        <w:t>hvalitel’</w:t>
      </w:r>
    </w:p>
    <w:p>
      <w:r>
        <w:t>hvalitel’n’</w:t>
      </w:r>
    </w:p>
    <w:p>
      <w:r>
        <w:t>hvaliti (se)</w:t>
      </w:r>
    </w:p>
    <w:p>
      <w:r>
        <w:t>hvalovit’</w:t>
      </w:r>
    </w:p>
    <w:p>
      <w:r>
        <w:t>hval’n’</w:t>
      </w:r>
    </w:p>
    <w:p>
      <w:r>
        <w:t>hvastavo</w:t>
      </w:r>
    </w:p>
    <w:p>
      <w:r>
        <w:t>hvatanie</w:t>
      </w:r>
    </w:p>
    <w:p>
      <w:r>
        <w:t>hvost’</w:t>
      </w:r>
    </w:p>
    <w:p>
      <w:r>
        <w:t>he</w:t>
      </w:r>
    </w:p>
    <w:p>
      <w:r>
        <w:t>hebron’</w:t>
      </w:r>
    </w:p>
    <w:p>
      <w:r>
        <w:t>hevron’</w:t>
      </w:r>
    </w:p>
    <w:p>
      <w:r>
        <w:t>heleon’</w:t>
      </w:r>
    </w:p>
    <w:p>
      <w:r>
        <w:t>helmon’</w:t>
      </w:r>
    </w:p>
    <w:p>
      <w:r>
        <w:t>herovim’</w:t>
      </w:r>
    </w:p>
    <w:p>
      <w:r>
        <w:t>herubin’</w:t>
      </w:r>
    </w:p>
    <w:p>
      <w:r>
        <w:t>herofimsk’</w:t>
      </w:r>
    </w:p>
    <w:p>
      <w:r>
        <w:t>herofim’</w:t>
      </w:r>
    </w:p>
    <w:p>
      <w:r>
        <w:t>herson’sk’</w:t>
      </w:r>
    </w:p>
    <w:p>
      <w:r>
        <w:t>heteisk’</w:t>
      </w:r>
    </w:p>
    <w:p>
      <w:r>
        <w:t>hettimsk’</w:t>
      </w:r>
    </w:p>
    <w:p>
      <w:r>
        <w:t>hettura</w:t>
      </w:r>
    </w:p>
    <w:p>
      <w:r>
        <w:t>hettêi</w:t>
      </w:r>
    </w:p>
    <w:p>
      <w:r>
        <w:t>het’</w:t>
      </w:r>
    </w:p>
    <w:p>
      <w:r>
        <w:t>hiža</w:t>
      </w:r>
    </w:p>
    <w:p>
      <w:r>
        <w:t>hiša</w:t>
      </w:r>
    </w:p>
    <w:p>
      <w:r>
        <w:t>hižica</w:t>
      </w:r>
    </w:p>
    <w:p>
      <w:r>
        <w:t>hižnik’</w:t>
      </w:r>
    </w:p>
    <w:p>
      <w:r>
        <w:t>hiž'stvo</w:t>
      </w:r>
    </w:p>
    <w:p>
      <w:r>
        <w:t>hiž’n’</w:t>
      </w:r>
    </w:p>
    <w:p>
      <w:r>
        <w:t>hii</w:t>
      </w:r>
    </w:p>
    <w:p>
      <w:r>
        <w:t>hina</w:t>
      </w:r>
    </w:p>
    <w:p>
      <w:r>
        <w:t>hinba</w:t>
      </w:r>
    </w:p>
    <w:p>
      <w:r>
        <w:t>hinbeno</w:t>
      </w:r>
    </w:p>
    <w:p>
      <w:r>
        <w:t>hinben’</w:t>
      </w:r>
    </w:p>
    <w:p>
      <w:r>
        <w:t>hiniti</w:t>
      </w:r>
    </w:p>
    <w:p>
      <w:r>
        <w:t>hip’</w:t>
      </w:r>
    </w:p>
    <w:p>
      <w:r>
        <w:t>hip’c’</w:t>
      </w:r>
    </w:p>
    <w:p>
      <w:r>
        <w:t>his’</w:t>
      </w:r>
    </w:p>
    <w:p>
      <w:r>
        <w:t>hitati (se)</w:t>
      </w:r>
    </w:p>
    <w:p>
      <w:r>
        <w:t>hititi se</w:t>
      </w:r>
    </w:p>
    <w:p>
      <w:r>
        <w:t>hiton’</w:t>
      </w:r>
    </w:p>
    <w:p>
      <w:r>
        <w:t>hitrnê</w:t>
      </w:r>
    </w:p>
    <w:p>
      <w:r>
        <w:t>hitro</w:t>
      </w:r>
    </w:p>
    <w:p>
      <w:r>
        <w:t>hitrost’</w:t>
      </w:r>
    </w:p>
    <w:p>
      <w:r>
        <w:t>hitr’c’</w:t>
      </w:r>
    </w:p>
    <w:p>
      <w:r>
        <w:t>hit’r’</w:t>
      </w:r>
    </w:p>
    <w:p>
      <w:r>
        <w:t>hićenie</w:t>
      </w:r>
    </w:p>
    <w:p>
      <w:r>
        <w:t>hićnik’</w:t>
      </w:r>
    </w:p>
    <w:p>
      <w:r>
        <w:t>hlad’</w:t>
      </w:r>
    </w:p>
    <w:p>
      <w:r>
        <w:t>hlad’n’</w:t>
      </w:r>
    </w:p>
    <w:p>
      <w:r>
        <w:t>hlamida</w:t>
      </w:r>
    </w:p>
    <w:p>
      <w:r>
        <w:t>hlap’</w:t>
      </w:r>
    </w:p>
    <w:p>
      <w:r>
        <w:t>hlebčii</w:t>
      </w:r>
    </w:p>
    <w:p>
      <w:r>
        <w:t>hleb’</w:t>
      </w:r>
    </w:p>
    <w:p>
      <w:r>
        <w:t>hlepnêe</w:t>
      </w:r>
    </w:p>
    <w:p>
      <w:r>
        <w:t>hlepost’</w:t>
      </w:r>
    </w:p>
    <w:p>
      <w:r>
        <w:t>hl’m’</w:t>
      </w:r>
    </w:p>
    <w:p>
      <w:r>
        <w:t>hl’m’c’</w:t>
      </w:r>
    </w:p>
    <w:p>
      <w:r>
        <w:t>hlêbar’</w:t>
      </w:r>
    </w:p>
    <w:p>
      <w:r>
        <w:t>hlêb’</w:t>
      </w:r>
    </w:p>
    <w:p>
      <w:r>
        <w:t>hlêb’n’</w:t>
      </w:r>
    </w:p>
    <w:p>
      <w:r>
        <w:t>hlêvina</w:t>
      </w:r>
    </w:p>
    <w:p>
      <w:r>
        <w:t>hlêviće</w:t>
      </w:r>
    </w:p>
    <w:p>
      <w:r>
        <w:t>hobot’</w:t>
      </w:r>
    </w:p>
    <w:p>
      <w:r>
        <w:t>hovarsk’</w:t>
      </w:r>
    </w:p>
    <w:p>
      <w:r>
        <w:t>kobarsk’</w:t>
      </w:r>
    </w:p>
    <w:p>
      <w:r>
        <w:t>hovar’</w:t>
      </w:r>
    </w:p>
    <w:p>
      <w:r>
        <w:t>hodatai</w:t>
      </w:r>
    </w:p>
    <w:p>
      <w:r>
        <w:t>hodotai</w:t>
      </w:r>
    </w:p>
    <w:p>
      <w:r>
        <w:t>hodatainica</w:t>
      </w:r>
    </w:p>
    <w:p>
      <w:r>
        <w:t>hodotainica</w:t>
      </w:r>
    </w:p>
    <w:p>
      <w:r>
        <w:t>hodataistvo</w:t>
      </w:r>
    </w:p>
    <w:p>
      <w:r>
        <w:t>hodotaistvo</w:t>
      </w:r>
    </w:p>
    <w:p>
      <w:r>
        <w:t>hodataistvovati</w:t>
      </w:r>
    </w:p>
    <w:p>
      <w:r>
        <w:t>hodotaistvovati</w:t>
      </w:r>
    </w:p>
    <w:p>
      <w:r>
        <w:t>hodataiti</w:t>
      </w:r>
    </w:p>
    <w:p>
      <w:r>
        <w:t>hodotaiti</w:t>
      </w:r>
    </w:p>
    <w:p>
      <w:r>
        <w:t>hoditi</w:t>
      </w:r>
    </w:p>
    <w:p>
      <w:r>
        <w:t>hodolamogorov’</w:t>
      </w:r>
    </w:p>
    <w:p>
      <w:r>
        <w:t>hodolamogor’</w:t>
      </w:r>
    </w:p>
    <w:p>
      <w:r>
        <w:t>hodoliin’</w:t>
      </w:r>
    </w:p>
    <w:p>
      <w:r>
        <w:t>hodotaistvie</w:t>
      </w:r>
    </w:p>
    <w:p>
      <w:r>
        <w:t>hodoč’stvovati</w:t>
      </w:r>
    </w:p>
    <w:p>
      <w:r>
        <w:t>hod’</w:t>
      </w:r>
    </w:p>
    <w:p>
      <w:r>
        <w:t>hod’c’</w:t>
      </w:r>
    </w:p>
    <w:p>
      <w:r>
        <w:t>hod’čin’</w:t>
      </w:r>
    </w:p>
    <w:p>
      <w:r>
        <w:t>hod’č'stvovati</w:t>
      </w:r>
    </w:p>
    <w:p>
      <w:r>
        <w:t>hod’č’stvo</w:t>
      </w:r>
    </w:p>
    <w:p>
      <w:r>
        <w:t>hoždenie</w:t>
      </w:r>
    </w:p>
    <w:p>
      <w:r>
        <w:t>hopiti</w:t>
      </w:r>
    </w:p>
    <w:p>
      <w:r>
        <w:t>horiv’</w:t>
      </w:r>
    </w:p>
    <w:p>
      <w:r>
        <w:t>oreb’</w:t>
      </w:r>
    </w:p>
    <w:p>
      <w:r>
        <w:t>horiv’c’</w:t>
      </w:r>
    </w:p>
    <w:p>
      <w:r>
        <w:t>horugi</w:t>
      </w:r>
    </w:p>
    <w:p>
      <w:r>
        <w:t>horugva</w:t>
      </w:r>
    </w:p>
    <w:p>
      <w:r>
        <w:t>hor’</w:t>
      </w:r>
    </w:p>
    <w:p>
      <w:r>
        <w:t>hotnica</w:t>
      </w:r>
    </w:p>
    <w:p>
      <w:r>
        <w:t>hothatr’</w:t>
      </w:r>
    </w:p>
    <w:p>
      <w:r>
        <w:t>hot’</w:t>
      </w:r>
    </w:p>
    <w:p>
      <w:r>
        <w:t>hotênie</w:t>
      </w:r>
    </w:p>
    <w:p>
      <w:r>
        <w:t>hotênno</w:t>
      </w:r>
    </w:p>
    <w:p>
      <w:r>
        <w:t>hotêti (se)</w:t>
      </w:r>
    </w:p>
    <w:p>
      <w:r>
        <w:t>hrabrovati</w:t>
      </w:r>
    </w:p>
    <w:p>
      <w:r>
        <w:t>hrabr’</w:t>
      </w:r>
    </w:p>
    <w:p>
      <w:r>
        <w:t>hrab'r’</w:t>
      </w:r>
    </w:p>
    <w:p>
      <w:r>
        <w:t>hrabr’stvo</w:t>
      </w:r>
    </w:p>
    <w:p>
      <w:r>
        <w:t>hramina</w:t>
      </w:r>
    </w:p>
    <w:p>
      <w:r>
        <w:t>hram’</w:t>
      </w:r>
    </w:p>
    <w:p>
      <w:r>
        <w:t>hrana</w:t>
      </w:r>
    </w:p>
    <w:p>
      <w:r>
        <w:t>hranevati se</w:t>
      </w:r>
    </w:p>
    <w:p>
      <w:r>
        <w:t>hranenie</w:t>
      </w:r>
    </w:p>
    <w:p>
      <w:r>
        <w:t>hraneno</w:t>
      </w:r>
    </w:p>
    <w:p>
      <w:r>
        <w:t>hraniliće</w:t>
      </w:r>
    </w:p>
    <w:p>
      <w:r>
        <w:t>hranilnik’</w:t>
      </w:r>
    </w:p>
    <w:p>
      <w:r>
        <w:t>hranilnica</w:t>
      </w:r>
    </w:p>
    <w:p>
      <w:r>
        <w:t>hranilo</w:t>
      </w:r>
    </w:p>
    <w:p>
      <w:r>
        <w:t>hranilstvie</w:t>
      </w:r>
    </w:p>
    <w:p>
      <w:r>
        <w:t>hranitelno</w:t>
      </w:r>
    </w:p>
    <w:p>
      <w:r>
        <w:t>hranitel’</w:t>
      </w:r>
    </w:p>
    <w:p>
      <w:r>
        <w:t>hranitel’n’</w:t>
      </w:r>
    </w:p>
    <w:p>
      <w:r>
        <w:t>hraniti (se)</w:t>
      </w:r>
    </w:p>
    <w:p>
      <w:r>
        <w:t>hrapanie</w:t>
      </w:r>
    </w:p>
    <w:p>
      <w:r>
        <w:t>hrapati</w:t>
      </w:r>
    </w:p>
    <w:p>
      <w:r>
        <w:t>hrast’</w:t>
      </w:r>
    </w:p>
    <w:p>
      <w:r>
        <w:t>hrom’</w:t>
      </w:r>
    </w:p>
    <w:p>
      <w:r>
        <w:t>hrupati se</w:t>
      </w:r>
    </w:p>
    <w:p>
      <w:r>
        <w:t>hruplav’</w:t>
      </w:r>
    </w:p>
    <w:p>
      <w:r>
        <w:t>hrusolit’</w:t>
      </w:r>
    </w:p>
    <w:p>
      <w:r>
        <w:t>hrusopras’</w:t>
      </w:r>
    </w:p>
    <w:p>
      <w:r>
        <w:t>krusopras’</w:t>
      </w:r>
    </w:p>
    <w:p>
      <w:r>
        <w:t>hrust’</w:t>
      </w:r>
    </w:p>
    <w:p>
      <w:r>
        <w:t>hr’b’t’</w:t>
      </w:r>
    </w:p>
    <w:p>
      <w:r>
        <w:t>hr’vatski</w:t>
      </w:r>
    </w:p>
    <w:p>
      <w:r>
        <w:t>hr’vati</w:t>
      </w:r>
    </w:p>
    <w:p>
      <w:r>
        <w:t>hr’vat’sk’</w:t>
      </w:r>
    </w:p>
    <w:p>
      <w:r>
        <w:t>hr’lo</w:t>
      </w:r>
    </w:p>
    <w:p>
      <w:r>
        <w:t>hr’lost’</w:t>
      </w:r>
    </w:p>
    <w:p>
      <w:r>
        <w:t>hr’l’</w:t>
      </w:r>
    </w:p>
    <w:p>
      <w:r>
        <w:t>hr’stitel’</w:t>
      </w:r>
    </w:p>
    <w:p>
      <w:r>
        <w:t>hr’stiti (se)</w:t>
      </w:r>
    </w:p>
    <w:p>
      <w:r>
        <w:t>hr’stov’</w:t>
      </w:r>
    </w:p>
    <w:p>
      <w:r>
        <w:t>hr’stov’n’</w:t>
      </w:r>
    </w:p>
    <w:p>
      <w:r>
        <w:t>hr’stolûb’c’</w:t>
      </w:r>
    </w:p>
    <w:p>
      <w:r>
        <w:t>hr’st’</w:t>
      </w:r>
    </w:p>
    <w:p>
      <w:r>
        <w:t>hr’st’n’</w:t>
      </w:r>
    </w:p>
    <w:p>
      <w:r>
        <w:t>hr’st’êna</w:t>
      </w:r>
    </w:p>
    <w:p>
      <w:r>
        <w:t>hr’st’ênin’</w:t>
      </w:r>
    </w:p>
    <w:p>
      <w:r>
        <w:t>hr’st’ênica</w:t>
      </w:r>
    </w:p>
    <w:p>
      <w:r>
        <w:t>hr’st’ênstvo</w:t>
      </w:r>
    </w:p>
    <w:p>
      <w:r>
        <w:t>hr’st’ên’sk’</w:t>
      </w:r>
    </w:p>
    <w:p>
      <w:r>
        <w:t>hr’ćenie</w:t>
      </w:r>
    </w:p>
    <w:p>
      <w:r>
        <w:t>hudati</w:t>
      </w:r>
    </w:p>
    <w:p>
      <w:r>
        <w:t>hudo</w:t>
      </w:r>
    </w:p>
    <w:p>
      <w:r>
        <w:t>hudoba</w:t>
      </w:r>
    </w:p>
    <w:p>
      <w:r>
        <w:t>hudodêl’c’</w:t>
      </w:r>
    </w:p>
    <w:p>
      <w:r>
        <w:t>hudož’stvo</w:t>
      </w:r>
    </w:p>
    <w:p>
      <w:r>
        <w:t>hud’</w:t>
      </w:r>
    </w:p>
    <w:p>
      <w:r>
        <w:t>huzan’</w:t>
      </w:r>
    </w:p>
    <w:p>
      <w:r>
        <w:t>hula</w:t>
      </w:r>
    </w:p>
    <w:p>
      <w:r>
        <w:t>hulati</w:t>
      </w:r>
    </w:p>
    <w:p>
      <w:r>
        <w:t>hulenie</w:t>
      </w:r>
    </w:p>
    <w:p>
      <w:r>
        <w:t>huliti (se)</w:t>
      </w:r>
    </w:p>
    <w:p>
      <w:r>
        <w:t>hulnik’</w:t>
      </w:r>
    </w:p>
    <w:p>
      <w:r>
        <w:t>hulnê</w:t>
      </w:r>
    </w:p>
    <w:p>
      <w:r>
        <w:t>hulo</w:t>
      </w:r>
    </w:p>
    <w:p>
      <w:r>
        <w:t>hul’n’</w:t>
      </w:r>
    </w:p>
    <w:p>
      <w:r>
        <w:t>huniks’</w:t>
      </w:r>
    </w:p>
    <w:p>
      <w:r>
        <w:t>hupati</w:t>
      </w:r>
    </w:p>
    <w:p>
      <w:r>
        <w:t>husa</w:t>
      </w:r>
    </w:p>
    <w:p>
      <w:r>
        <w:t>husi</w:t>
      </w:r>
    </w:p>
    <w:p>
      <w:r>
        <w:t>husiê</w:t>
      </w:r>
    </w:p>
    <w:p>
      <w:r>
        <w:t>husiin’</w:t>
      </w:r>
    </w:p>
    <w:p>
      <w:r>
        <w:t>husêi</w:t>
      </w:r>
    </w:p>
    <w:p>
      <w:r>
        <w:t>hušanin’</w:t>
      </w:r>
    </w:p>
    <w:p>
      <w:r>
        <w:t>ćap’</w:t>
      </w:r>
    </w:p>
    <w:p>
      <w:r>
        <w:t>ćedrenie</w:t>
      </w:r>
    </w:p>
    <w:p>
      <w:r>
        <w:t>ćedritel’</w:t>
      </w:r>
    </w:p>
    <w:p>
      <w:r>
        <w:t>ćedriti (se)</w:t>
      </w:r>
    </w:p>
    <w:p>
      <w:r>
        <w:t>ćedrovati</w:t>
      </w:r>
    </w:p>
    <w:p>
      <w:r>
        <w:t>ćedrost’</w:t>
      </w:r>
    </w:p>
    <w:p>
      <w:r>
        <w:t>ćedrota</w:t>
      </w:r>
    </w:p>
    <w:p>
      <w:r>
        <w:t>ćedrotica</w:t>
      </w:r>
    </w:p>
    <w:p>
      <w:r>
        <w:t>ćedr’</w:t>
      </w:r>
    </w:p>
    <w:p>
      <w:r>
        <w:t>ćedr’stvovati</w:t>
      </w:r>
    </w:p>
    <w:p>
      <w:r>
        <w:t>ćed’n’</w:t>
      </w:r>
    </w:p>
    <w:p>
      <w:r>
        <w:t>ćedêti</w:t>
      </w:r>
    </w:p>
    <w:p>
      <w:r>
        <w:t>ćen’c’</w:t>
      </w:r>
    </w:p>
    <w:p>
      <w:r>
        <w:t>ćeta</w:t>
      </w:r>
    </w:p>
    <w:p>
      <w:r>
        <w:t>ćiti (se)</w:t>
      </w:r>
    </w:p>
    <w:p>
      <w:r>
        <w:t>ćit’</w:t>
      </w:r>
    </w:p>
    <w:p>
      <w:r>
        <w:t>ćud’n’</w:t>
      </w:r>
    </w:p>
    <w:p>
      <w:r>
        <w:t>cviliti</w:t>
      </w:r>
    </w:p>
    <w:p>
      <w:r>
        <w:t>cvisti</w:t>
      </w:r>
    </w:p>
    <w:p>
      <w:r>
        <w:t>cvêtie</w:t>
      </w:r>
    </w:p>
    <w:p>
      <w:r>
        <w:t>cvêtnica</w:t>
      </w:r>
    </w:p>
    <w:p>
      <w:r>
        <w:t>cvêt’</w:t>
      </w:r>
    </w:p>
    <w:p>
      <w:r>
        <w:t>cvêt’n’</w:t>
      </w:r>
    </w:p>
    <w:p>
      <w:r>
        <w:t>cvêt’c’</w:t>
      </w:r>
    </w:p>
    <w:p>
      <w:r>
        <w:t>cedar’</w:t>
      </w:r>
    </w:p>
    <w:p>
      <w:r>
        <w:t>cedronsk’</w:t>
      </w:r>
    </w:p>
    <w:p>
      <w:r>
        <w:t>cedron’</w:t>
      </w:r>
    </w:p>
    <w:p>
      <w:r>
        <w:t>cezarii</w:t>
      </w:r>
    </w:p>
    <w:p>
      <w:r>
        <w:t>cezar’</w:t>
      </w:r>
    </w:p>
    <w:p>
      <w:r>
        <w:t>cezar’sk’</w:t>
      </w:r>
    </w:p>
    <w:p>
      <w:r>
        <w:t>cela</w:t>
      </w:r>
    </w:p>
    <w:p>
      <w:r>
        <w:t>celensiciê</w:t>
      </w:r>
    </w:p>
    <w:p>
      <w:r>
        <w:t>celerin’</w:t>
      </w:r>
    </w:p>
    <w:p>
      <w:r>
        <w:t>celestii</w:t>
      </w:r>
    </w:p>
    <w:p>
      <w:r>
        <w:t>celestin’</w:t>
      </w:r>
    </w:p>
    <w:p>
      <w:r>
        <w:t>celeštin’</w:t>
      </w:r>
    </w:p>
    <w:p>
      <w:r>
        <w:t>celiê</w:t>
      </w:r>
    </w:p>
    <w:p>
      <w:r>
        <w:t>cels’</w:t>
      </w:r>
    </w:p>
    <w:p>
      <w:r>
        <w:t>celum’</w:t>
      </w:r>
    </w:p>
    <w:p>
      <w:r>
        <w:t>cerafiê</w:t>
      </w:r>
    </w:p>
    <w:p>
      <w:r>
        <w:t>cereacii</w:t>
      </w:r>
    </w:p>
    <w:p>
      <w:r>
        <w:t>cereta</w:t>
      </w:r>
    </w:p>
    <w:p>
      <w:r>
        <w:t>cerbonii</w:t>
      </w:r>
    </w:p>
    <w:p>
      <w:r>
        <w:t>cereti</w:t>
      </w:r>
    </w:p>
    <w:p>
      <w:r>
        <w:t>ceta</w:t>
      </w:r>
    </w:p>
    <w:p>
      <w:r>
        <w:t>cetim’</w:t>
      </w:r>
    </w:p>
    <w:p>
      <w:r>
        <w:t>ceceliin’</w:t>
      </w:r>
    </w:p>
    <w:p>
      <w:r>
        <w:t>ceceliê</w:t>
      </w:r>
    </w:p>
    <w:p>
      <w:r>
        <w:t>cigla</w:t>
      </w:r>
    </w:p>
    <w:p>
      <w:r>
        <w:t>ciglen’</w:t>
      </w:r>
    </w:p>
    <w:p>
      <w:r>
        <w:t>cikoniê</w:t>
      </w:r>
    </w:p>
    <w:p>
      <w:r>
        <w:t>cilicii</w:t>
      </w:r>
    </w:p>
    <w:p>
      <w:r>
        <w:t>cimel’</w:t>
      </w:r>
    </w:p>
    <w:p>
      <w:r>
        <w:t>cimiterii</w:t>
      </w:r>
    </w:p>
    <w:p>
      <w:r>
        <w:t>cimiter’</w:t>
      </w:r>
    </w:p>
    <w:p>
      <w:r>
        <w:t>cimrak’</w:t>
      </w:r>
    </w:p>
    <w:p>
      <w:r>
        <w:t>cinamon’</w:t>
      </w:r>
    </w:p>
    <w:p>
      <w:r>
        <w:t>cindat’</w:t>
      </w:r>
    </w:p>
    <w:p>
      <w:r>
        <w:t>cipriê</w:t>
      </w:r>
    </w:p>
    <w:p>
      <w:r>
        <w:t>cipr’sk’</w:t>
      </w:r>
    </w:p>
    <w:p>
      <w:r>
        <w:t>cirenêi</w:t>
      </w:r>
    </w:p>
    <w:p>
      <w:r>
        <w:t>ciriên’</w:t>
      </w:r>
    </w:p>
    <w:p>
      <w:r>
        <w:t>cirecii</w:t>
      </w:r>
    </w:p>
    <w:p>
      <w:r>
        <w:t>ciridon’</w:t>
      </w:r>
    </w:p>
    <w:p>
      <w:r>
        <w:t>ciril’</w:t>
      </w:r>
    </w:p>
    <w:p>
      <w:r>
        <w:t>cirinêi</w:t>
      </w:r>
    </w:p>
    <w:p>
      <w:r>
        <w:t>cirineên’</w:t>
      </w:r>
    </w:p>
    <w:p>
      <w:r>
        <w:t>cir’</w:t>
      </w:r>
    </w:p>
    <w:p>
      <w:r>
        <w:t>cića</w:t>
      </w:r>
    </w:p>
    <w:p>
      <w:r>
        <w:t>cić’</w:t>
      </w:r>
    </w:p>
    <w:p>
      <w:r>
        <w:t>cicilii</w:t>
      </w:r>
    </w:p>
    <w:p>
      <w:r>
        <w:t>ciciliênin’</w:t>
      </w:r>
    </w:p>
    <w:p>
      <w:r>
        <w:t>ciciên’</w:t>
      </w:r>
    </w:p>
    <w:p>
      <w:r>
        <w:t>ciciliênsk’</w:t>
      </w:r>
    </w:p>
    <w:p>
      <w:r>
        <w:t>ciciprii</w:t>
      </w:r>
    </w:p>
    <w:p>
      <w:r>
        <w:t>cr’kvenak’</w:t>
      </w:r>
    </w:p>
    <w:p>
      <w:r>
        <w:t>cr’kven’</w:t>
      </w:r>
    </w:p>
    <w:p>
      <w:r>
        <w:t>cr’ki</w:t>
      </w:r>
    </w:p>
    <w:p>
      <w:r>
        <w:t>crêki</w:t>
      </w:r>
    </w:p>
    <w:p>
      <w:r>
        <w:t>crêkv’</w:t>
      </w:r>
    </w:p>
    <w:p>
      <w:r>
        <w:t>cêvanica</w:t>
      </w:r>
    </w:p>
    <w:p>
      <w:r>
        <w:t>cêvca</w:t>
      </w:r>
    </w:p>
    <w:p>
      <w:r>
        <w:t>cêv’</w:t>
      </w:r>
    </w:p>
    <w:p>
      <w:r>
        <w:t>cêdonii</w:t>
      </w:r>
    </w:p>
    <w:p>
      <w:r>
        <w:t>cêlati (se)</w:t>
      </w:r>
    </w:p>
    <w:p>
      <w:r>
        <w:t>cêlba</w:t>
      </w:r>
    </w:p>
    <w:p>
      <w:r>
        <w:t>cêlenie</w:t>
      </w:r>
    </w:p>
    <w:p>
      <w:r>
        <w:t>cêli</w:t>
      </w:r>
    </w:p>
    <w:p>
      <w:r>
        <w:t>cêlivanie</w:t>
      </w:r>
    </w:p>
    <w:p>
      <w:r>
        <w:t>cêlivati</w:t>
      </w:r>
    </w:p>
    <w:p>
      <w:r>
        <w:t>cêlitel’</w:t>
      </w:r>
    </w:p>
    <w:p>
      <w:r>
        <w:t>cêliti</w:t>
      </w:r>
    </w:p>
    <w:p>
      <w:r>
        <w:t>cêlo</w:t>
      </w:r>
    </w:p>
    <w:p>
      <w:r>
        <w:t>cêlovanie</w:t>
      </w:r>
    </w:p>
    <w:p>
      <w:r>
        <w:t>cêlovati (se)</w:t>
      </w:r>
    </w:p>
    <w:p>
      <w:r>
        <w:t>cêlov’</w:t>
      </w:r>
    </w:p>
    <w:p>
      <w:r>
        <w:t>cêlomudri</w:t>
      </w:r>
    </w:p>
    <w:p>
      <w:r>
        <w:t>cêlomudrnie</w:t>
      </w:r>
    </w:p>
    <w:p>
      <w:r>
        <w:t>cêlomudrnê</w:t>
      </w:r>
    </w:p>
    <w:p>
      <w:r>
        <w:t>cêlomudr’n’</w:t>
      </w:r>
    </w:p>
    <w:p>
      <w:r>
        <w:t>cêlomud’r’</w:t>
      </w:r>
    </w:p>
    <w:p>
      <w:r>
        <w:t>cêlost’</w:t>
      </w:r>
    </w:p>
    <w:p>
      <w:r>
        <w:t>cêl’</w:t>
      </w:r>
    </w:p>
    <w:p>
      <w:r>
        <w:t>cêlêti</w:t>
      </w:r>
    </w:p>
    <w:p>
      <w:r>
        <w:t>cêna</w:t>
      </w:r>
    </w:p>
    <w:p>
      <w:r>
        <w:t>cêniti (se)</w:t>
      </w:r>
    </w:p>
    <w:p>
      <w:r>
        <w:t>cênobii</w:t>
      </w:r>
    </w:p>
    <w:p>
      <w:r>
        <w:t>cênobit’</w:t>
      </w:r>
    </w:p>
    <w:p>
      <w:r>
        <w:t>cênovat’</w:t>
      </w:r>
    </w:p>
    <w:p>
      <w:r>
        <w:t>cênovit’</w:t>
      </w:r>
    </w:p>
    <w:p>
      <w:r>
        <w:t>cêpati</w:t>
      </w:r>
    </w:p>
    <w:p>
      <w:r>
        <w:t>cêsar'grad’</w:t>
      </w:r>
    </w:p>
    <w:p>
      <w:r>
        <w:t>cêsarev’</w:t>
      </w:r>
    </w:p>
    <w:p>
      <w:r>
        <w:t>cêsarica</w:t>
      </w:r>
    </w:p>
    <w:p>
      <w:r>
        <w:t>cêsaričin’</w:t>
      </w:r>
    </w:p>
    <w:p>
      <w:r>
        <w:t>cêsarovati</w:t>
      </w:r>
    </w:p>
    <w:p>
      <w:r>
        <w:t>cêsarov’</w:t>
      </w:r>
    </w:p>
    <w:p>
      <w:r>
        <w:t>cêsarsk’</w:t>
      </w:r>
    </w:p>
    <w:p>
      <w:r>
        <w:t>cêsar'stvie</w:t>
      </w:r>
    </w:p>
    <w:p>
      <w:r>
        <w:t>cêsar'stvo</w:t>
      </w:r>
    </w:p>
    <w:p>
      <w:r>
        <w:t>cêsar'stvovati</w:t>
      </w:r>
    </w:p>
    <w:p>
      <w:r>
        <w:t>cêsar’</w:t>
      </w:r>
    </w:p>
    <w:p>
      <w:r>
        <w:t>cêsta</w:t>
      </w:r>
    </w:p>
    <w:p>
      <w:r>
        <w:t>ča</w:t>
      </w:r>
    </w:p>
    <w:p>
      <w:r>
        <w:t>čavl’</w:t>
      </w:r>
    </w:p>
    <w:p>
      <w:r>
        <w:t>čarodêinii</w:t>
      </w:r>
    </w:p>
    <w:p>
      <w:r>
        <w:t>čarodêic’</w:t>
      </w:r>
    </w:p>
    <w:p>
      <w:r>
        <w:t>čar’</w:t>
      </w:r>
    </w:p>
    <w:p>
      <w:r>
        <w:t>čarênie</w:t>
      </w:r>
    </w:p>
    <w:p>
      <w:r>
        <w:t>časta</w:t>
      </w:r>
    </w:p>
    <w:p>
      <w:r>
        <w:t>čas’</w:t>
      </w:r>
    </w:p>
    <w:p>
      <w:r>
        <w:t>čaćenie</w:t>
      </w:r>
    </w:p>
    <w:p>
      <w:r>
        <w:t>čaša</w:t>
      </w:r>
    </w:p>
    <w:p>
      <w:r>
        <w:t>čaška</w:t>
      </w:r>
    </w:p>
    <w:p>
      <w:r>
        <w:t>čaênie</w:t>
      </w:r>
    </w:p>
    <w:p>
      <w:r>
        <w:t>čaêti (se)</w:t>
      </w:r>
    </w:p>
    <w:p>
      <w:r>
        <w:t>č'ban’c’</w:t>
      </w:r>
    </w:p>
    <w:p>
      <w:r>
        <w:t>žban’c’</w:t>
      </w:r>
    </w:p>
    <w:p>
      <w:r>
        <w:t>čvančii</w:t>
      </w:r>
    </w:p>
    <w:p>
      <w:r>
        <w:t>čevis’</w:t>
      </w:r>
    </w:p>
    <w:p>
      <w:r>
        <w:t>čedo</w:t>
      </w:r>
    </w:p>
    <w:p>
      <w:r>
        <w:t>čed'ce</w:t>
      </w:r>
    </w:p>
    <w:p>
      <w:r>
        <w:t>čed’</w:t>
      </w:r>
    </w:p>
    <w:p>
      <w:r>
        <w:t>čed’n’</w:t>
      </w:r>
    </w:p>
    <w:p>
      <w:r>
        <w:t>čeist’</w:t>
      </w:r>
    </w:p>
    <w:p>
      <w:r>
        <w:t>čekanie</w:t>
      </w:r>
    </w:p>
    <w:p>
      <w:r>
        <w:t>čekati</w:t>
      </w:r>
    </w:p>
    <w:p>
      <w:r>
        <w:t>čelad’</w:t>
      </w:r>
    </w:p>
    <w:p>
      <w:r>
        <w:t>čeles’n’</w:t>
      </w:r>
    </w:p>
    <w:p>
      <w:r>
        <w:t>čelo</w:t>
      </w:r>
    </w:p>
    <w:p>
      <w:r>
        <w:t>čelûst’</w:t>
      </w:r>
    </w:p>
    <w:p>
      <w:r>
        <w:t>čembalo</w:t>
      </w:r>
    </w:p>
    <w:p>
      <w:r>
        <w:t>čemerno</w:t>
      </w:r>
    </w:p>
    <w:p>
      <w:r>
        <w:t>čemer’</w:t>
      </w:r>
    </w:p>
    <w:p>
      <w:r>
        <w:t>čemer’n’</w:t>
      </w:r>
    </w:p>
    <w:p>
      <w:r>
        <w:t>čenumčel’</w:t>
      </w:r>
    </w:p>
    <w:p>
      <w:r>
        <w:t>čeot’</w:t>
      </w:r>
    </w:p>
    <w:p>
      <w:r>
        <w:t>česanica</w:t>
      </w:r>
    </w:p>
    <w:p>
      <w:r>
        <w:t>čestiti</w:t>
      </w:r>
    </w:p>
    <w:p>
      <w:r>
        <w:t>čestma</w:t>
      </w:r>
    </w:p>
    <w:p>
      <w:r>
        <w:t>čestnê</w:t>
      </w:r>
    </w:p>
    <w:p>
      <w:r>
        <w:t>često</w:t>
      </w:r>
    </w:p>
    <w:p>
      <w:r>
        <w:t>čestca</w:t>
      </w:r>
    </w:p>
    <w:p>
      <w:r>
        <w:t>čest’</w:t>
      </w:r>
    </w:p>
    <w:p>
      <w:r>
        <w:t>čest’n’</w:t>
      </w:r>
    </w:p>
    <w:p>
      <w:r>
        <w:t>četverica</w:t>
      </w:r>
    </w:p>
    <w:p>
      <w:r>
        <w:t>četvericeû</w:t>
      </w:r>
    </w:p>
    <w:p>
      <w:r>
        <w:t>četveronog’</w:t>
      </w:r>
    </w:p>
    <w:p>
      <w:r>
        <w:t>četveronožie</w:t>
      </w:r>
    </w:p>
    <w:p>
      <w:r>
        <w:t>četveronuglast’</w:t>
      </w:r>
    </w:p>
    <w:p>
      <w:r>
        <w:t>četveronuglenie</w:t>
      </w:r>
    </w:p>
    <w:p>
      <w:r>
        <w:t>četveronugal’nie</w:t>
      </w:r>
    </w:p>
    <w:p>
      <w:r>
        <w:t>četveronugl’</w:t>
      </w:r>
    </w:p>
    <w:p>
      <w:r>
        <w:t>četveronugl’nik’</w:t>
      </w:r>
    </w:p>
    <w:p>
      <w:r>
        <w:t>četveronugl’n’</w:t>
      </w:r>
    </w:p>
    <w:p>
      <w:r>
        <w:t>četveronuglen’</w:t>
      </w:r>
    </w:p>
    <w:p>
      <w:r>
        <w:t>četver’</w:t>
      </w:r>
    </w:p>
    <w:p>
      <w:r>
        <w:t>četvr’tii</w:t>
      </w:r>
    </w:p>
    <w:p>
      <w:r>
        <w:t>četr’tii</w:t>
      </w:r>
    </w:p>
    <w:p>
      <w:r>
        <w:t>četvr’tovladati</w:t>
      </w:r>
    </w:p>
    <w:p>
      <w:r>
        <w:t>četvr’tovladič’stvovati</w:t>
      </w:r>
    </w:p>
    <w:p>
      <w:r>
        <w:t>četvr’tovlast’stvovati</w:t>
      </w:r>
    </w:p>
    <w:p>
      <w:r>
        <w:t>četvr’tovlast’c’</w:t>
      </w:r>
    </w:p>
    <w:p>
      <w:r>
        <w:t>četvr’todnev’n’</w:t>
      </w:r>
    </w:p>
    <w:p>
      <w:r>
        <w:t>četvr’toobladati</w:t>
      </w:r>
    </w:p>
    <w:p>
      <w:r>
        <w:t>četvr’točest’n’</w:t>
      </w:r>
    </w:p>
    <w:p>
      <w:r>
        <w:t>četvr’točrêd’n’</w:t>
      </w:r>
    </w:p>
    <w:p>
      <w:r>
        <w:t>četvr’t’</w:t>
      </w:r>
    </w:p>
    <w:p>
      <w:r>
        <w:t>četr’t’</w:t>
      </w:r>
    </w:p>
    <w:p>
      <w:r>
        <w:t>četvr’t’k’</w:t>
      </w:r>
    </w:p>
    <w:p>
      <w:r>
        <w:t>četr’t’k’</w:t>
      </w:r>
    </w:p>
    <w:p>
      <w:r>
        <w:t>četiri</w:t>
      </w:r>
    </w:p>
    <w:p>
      <w:r>
        <w:t>četirideset’</w:t>
      </w:r>
    </w:p>
    <w:p>
      <w:r>
        <w:t>četirideset’n’</w:t>
      </w:r>
    </w:p>
    <w:p>
      <w:r>
        <w:t>četiridnev’n’</w:t>
      </w:r>
    </w:p>
    <w:p>
      <w:r>
        <w:t>četr’deseti</w:t>
      </w:r>
    </w:p>
    <w:p>
      <w:r>
        <w:t>četr’tina</w:t>
      </w:r>
    </w:p>
    <w:p>
      <w:r>
        <w:t>četr’tič’</w:t>
      </w:r>
    </w:p>
    <w:p>
      <w:r>
        <w:t>čeh’</w:t>
      </w:r>
    </w:p>
    <w:p>
      <w:r>
        <w:t>čeća</w:t>
      </w:r>
    </w:p>
    <w:p>
      <w:r>
        <w:t>čećenie</w:t>
      </w:r>
    </w:p>
    <w:p>
      <w:r>
        <w:t>češk’</w:t>
      </w:r>
    </w:p>
    <w:p>
      <w:r>
        <w:t>češuê</w:t>
      </w:r>
    </w:p>
    <w:p>
      <w:r>
        <w:t>češula</w:t>
      </w:r>
    </w:p>
    <w:p>
      <w:r>
        <w:t>čiburg’</w:t>
      </w:r>
    </w:p>
    <w:p>
      <w:r>
        <w:t>čiv’</w:t>
      </w:r>
    </w:p>
    <w:p>
      <w:r>
        <w:t>čii</w:t>
      </w:r>
    </w:p>
    <w:p>
      <w:r>
        <w:t>činenie</w:t>
      </w:r>
    </w:p>
    <w:p>
      <w:r>
        <w:t>činiti (se)</w:t>
      </w:r>
    </w:p>
    <w:p>
      <w:r>
        <w:t>čin’</w:t>
      </w:r>
    </w:p>
    <w:p>
      <w:r>
        <w:t>čiprov’</w:t>
      </w:r>
    </w:p>
    <w:p>
      <w:r>
        <w:t>čiprêsov’</w:t>
      </w:r>
    </w:p>
    <w:p>
      <w:r>
        <w:t>čiprês’</w:t>
      </w:r>
    </w:p>
    <w:p>
      <w:r>
        <w:t>čipr’</w:t>
      </w:r>
    </w:p>
    <w:p>
      <w:r>
        <w:t>čislo</w:t>
      </w:r>
    </w:p>
    <w:p>
      <w:r>
        <w:t>čisl’nik’</w:t>
      </w:r>
    </w:p>
    <w:p>
      <w:r>
        <w:t>čisl’no</w:t>
      </w:r>
    </w:p>
    <w:p>
      <w:r>
        <w:t>čisterien'sk’</w:t>
      </w:r>
    </w:p>
    <w:p>
      <w:r>
        <w:t>čisterna</w:t>
      </w:r>
    </w:p>
    <w:p>
      <w:r>
        <w:t>čisti (se)</w:t>
      </w:r>
    </w:p>
    <w:p>
      <w:r>
        <w:t>čistina</w:t>
      </w:r>
    </w:p>
    <w:p>
      <w:r>
        <w:t>čistitelstvo</w:t>
      </w:r>
    </w:p>
    <w:p>
      <w:r>
        <w:t>čistiti (se)</w:t>
      </w:r>
    </w:p>
    <w:p>
      <w:r>
        <w:t>čisto</w:t>
      </w:r>
    </w:p>
    <w:p>
      <w:r>
        <w:t>čistota</w:t>
      </w:r>
    </w:p>
    <w:p>
      <w:r>
        <w:t>čistoća</w:t>
      </w:r>
    </w:p>
    <w:p>
      <w:r>
        <w:t>čist’</w:t>
      </w:r>
    </w:p>
    <w:p>
      <w:r>
        <w:t>čistê</w:t>
      </w:r>
    </w:p>
    <w:p>
      <w:r>
        <w:t>čićenie</w:t>
      </w:r>
    </w:p>
    <w:p>
      <w:r>
        <w:t>čičinda</w:t>
      </w:r>
    </w:p>
    <w:p>
      <w:r>
        <w:t>čičinta</w:t>
      </w:r>
    </w:p>
    <w:p>
      <w:r>
        <w:t>član’</w:t>
      </w:r>
    </w:p>
    <w:p>
      <w:r>
        <w:t>član’c’</w:t>
      </w:r>
    </w:p>
    <w:p>
      <w:r>
        <w:t>člen’k’</w:t>
      </w:r>
    </w:p>
    <w:p>
      <w:r>
        <w:t>človêkolûbie</w:t>
      </w:r>
    </w:p>
    <w:p>
      <w:r>
        <w:t>človêkolûb’c’</w:t>
      </w:r>
    </w:p>
    <w:p>
      <w:r>
        <w:t>človêkoubiistie</w:t>
      </w:r>
    </w:p>
    <w:p>
      <w:r>
        <w:t>človêkouboistvie</w:t>
      </w:r>
    </w:p>
    <w:p>
      <w:r>
        <w:t>človêkoubiistvo</w:t>
      </w:r>
    </w:p>
    <w:p>
      <w:r>
        <w:t>človêkoubiica</w:t>
      </w:r>
    </w:p>
    <w:p>
      <w:r>
        <w:t>človêkouboica</w:t>
      </w:r>
    </w:p>
    <w:p>
      <w:r>
        <w:t>človêkoêd’c’</w:t>
      </w:r>
    </w:p>
    <w:p>
      <w:r>
        <w:t>človêkuugodnik’</w:t>
      </w:r>
    </w:p>
    <w:p>
      <w:r>
        <w:t>človêk’</w:t>
      </w:r>
    </w:p>
    <w:p>
      <w:r>
        <w:t>človêč'sk’</w:t>
      </w:r>
    </w:p>
    <w:p>
      <w:r>
        <w:t>človêč’</w:t>
      </w:r>
    </w:p>
    <w:p>
      <w:r>
        <w:t>človêč’stvie</w:t>
      </w:r>
    </w:p>
    <w:p>
      <w:r>
        <w:t>človêč’stvo</w:t>
      </w:r>
    </w:p>
    <w:p>
      <w:r>
        <w:t>člên’</w:t>
      </w:r>
    </w:p>
    <w:p>
      <w:r>
        <w:t>čr’varov’</w:t>
      </w:r>
    </w:p>
    <w:p>
      <w:r>
        <w:t>čr’varev’</w:t>
      </w:r>
    </w:p>
    <w:p>
      <w:r>
        <w:t>čr’var’</w:t>
      </w:r>
    </w:p>
    <w:p>
      <w:r>
        <w:t>čr’viv’</w:t>
      </w:r>
    </w:p>
    <w:p>
      <w:r>
        <w:t>čr’vilo</w:t>
      </w:r>
    </w:p>
    <w:p>
      <w:r>
        <w:t>čr’vlenilo</w:t>
      </w:r>
    </w:p>
    <w:p>
      <w:r>
        <w:t>čr’vlen’</w:t>
      </w:r>
    </w:p>
    <w:p>
      <w:r>
        <w:t>čr’vlenêti (se)</w:t>
      </w:r>
    </w:p>
    <w:p>
      <w:r>
        <w:t>čr’v’</w:t>
      </w:r>
    </w:p>
    <w:p>
      <w:r>
        <w:t>čr’v’k’</w:t>
      </w:r>
    </w:p>
    <w:p>
      <w:r>
        <w:t>čr’ka</w:t>
      </w:r>
    </w:p>
    <w:p>
      <w:r>
        <w:t>čr’m’n’</w:t>
      </w:r>
    </w:p>
    <w:p>
      <w:r>
        <w:t>čr’mlen’</w:t>
      </w:r>
    </w:p>
    <w:p>
      <w:r>
        <w:t>čr’n’k’</w:t>
      </w:r>
    </w:p>
    <w:p>
      <w:r>
        <w:t>čr’nilo</w:t>
      </w:r>
    </w:p>
    <w:p>
      <w:r>
        <w:t>čr’niti se</w:t>
      </w:r>
    </w:p>
    <w:p>
      <w:r>
        <w:t>čr’novlen’</w:t>
      </w:r>
    </w:p>
    <w:p>
      <w:r>
        <w:t>čr’noriz’c’</w:t>
      </w:r>
    </w:p>
    <w:p>
      <w:r>
        <w:t>čr’nost’</w:t>
      </w:r>
    </w:p>
    <w:p>
      <w:r>
        <w:t>čr’n’</w:t>
      </w:r>
    </w:p>
    <w:p>
      <w:r>
        <w:t>čr’ta</w:t>
      </w:r>
    </w:p>
    <w:p>
      <w:r>
        <w:t>čr’tog’</w:t>
      </w:r>
    </w:p>
    <w:p>
      <w:r>
        <w:t>čr’ća</w:t>
      </w:r>
    </w:p>
    <w:p>
      <w:r>
        <w:t>črêvo</w:t>
      </w:r>
    </w:p>
    <w:p>
      <w:r>
        <w:t>črêv’n’</w:t>
      </w:r>
    </w:p>
    <w:p>
      <w:r>
        <w:t>črêda</w:t>
      </w:r>
    </w:p>
    <w:p>
      <w:r>
        <w:t>črêditi se</w:t>
      </w:r>
    </w:p>
    <w:p>
      <w:r>
        <w:t>črêždenie</w:t>
      </w:r>
    </w:p>
    <w:p>
      <w:r>
        <w:t>črêz’</w:t>
      </w:r>
    </w:p>
    <w:p>
      <w:r>
        <w:t>črês’</w:t>
      </w:r>
    </w:p>
    <w:p>
      <w:r>
        <w:t>črênovit’</w:t>
      </w:r>
    </w:p>
    <w:p>
      <w:r>
        <w:t>črênovlenie</w:t>
      </w:r>
    </w:p>
    <w:p>
      <w:r>
        <w:t>črêpati</w:t>
      </w:r>
    </w:p>
    <w:p>
      <w:r>
        <w:t>črêpina</w:t>
      </w:r>
    </w:p>
    <w:p>
      <w:r>
        <w:t>črêp’</w:t>
      </w:r>
    </w:p>
    <w:p>
      <w:r>
        <w:t>črêsla</w:t>
      </w:r>
    </w:p>
    <w:p>
      <w:r>
        <w:t>č'tenie</w:t>
      </w:r>
    </w:p>
    <w:p>
      <w:r>
        <w:t>čtovanie</w:t>
      </w:r>
    </w:p>
    <w:p>
      <w:r>
        <w:t>čtovati (se)</w:t>
      </w:r>
    </w:p>
    <w:p>
      <w:r>
        <w:t>čuvanie</w:t>
      </w:r>
    </w:p>
    <w:p>
      <w:r>
        <w:t>čuvati (se)</w:t>
      </w:r>
    </w:p>
    <w:p>
      <w:r>
        <w:t>čuvenie</w:t>
      </w:r>
    </w:p>
    <w:p>
      <w:r>
        <w:t>čuvstvenê</w:t>
      </w:r>
    </w:p>
    <w:p>
      <w:r>
        <w:t>čuv'stvie</w:t>
      </w:r>
    </w:p>
    <w:p>
      <w:r>
        <w:t>čuv'stvo</w:t>
      </w:r>
    </w:p>
    <w:p>
      <w:r>
        <w:t>čuvstv’n’</w:t>
      </w:r>
    </w:p>
    <w:p>
      <w:r>
        <w:t>čuvstven’</w:t>
      </w:r>
    </w:p>
    <w:p>
      <w:r>
        <w:t>čudavati se</w:t>
      </w:r>
    </w:p>
    <w:p>
      <w:r>
        <w:t>čudes’n’</w:t>
      </w:r>
    </w:p>
    <w:p>
      <w:r>
        <w:t>čuditi se</w:t>
      </w:r>
    </w:p>
    <w:p>
      <w:r>
        <w:t>čudno</w:t>
      </w:r>
    </w:p>
    <w:p>
      <w:r>
        <w:t>čudo</w:t>
      </w:r>
    </w:p>
    <w:p>
      <w:r>
        <w:t>čudovanie</w:t>
      </w:r>
    </w:p>
    <w:p>
      <w:r>
        <w:t>čudovati se</w:t>
      </w:r>
    </w:p>
    <w:p>
      <w:r>
        <w:t>čud’n’</w:t>
      </w:r>
    </w:p>
    <w:p>
      <w:r>
        <w:t>čuti (se)</w:t>
      </w:r>
    </w:p>
    <w:p>
      <w:r>
        <w:t>č’briên’</w:t>
      </w:r>
    </w:p>
    <w:p>
      <w:r>
        <w:t>čabriên’</w:t>
      </w:r>
    </w:p>
    <w:p>
      <w:r>
        <w:t>č’stiv’</w:t>
      </w:r>
    </w:p>
    <w:p>
      <w:r>
        <w:t>č’stitel’</w:t>
      </w:r>
    </w:p>
    <w:p>
      <w:r>
        <w:t>č’stiti (se)</w:t>
      </w:r>
    </w:p>
    <w:p>
      <w:r>
        <w:t>č’stit’</w:t>
      </w:r>
    </w:p>
    <w:p>
      <w:r>
        <w:t>č’stno</w:t>
      </w:r>
    </w:p>
    <w:p>
      <w:r>
        <w:t>č’stnost’</w:t>
      </w:r>
    </w:p>
    <w:p>
      <w:r>
        <w:t>č'stnê</w:t>
      </w:r>
    </w:p>
    <w:p>
      <w:r>
        <w:t>č’stovanstvie</w:t>
      </w:r>
    </w:p>
    <w:p>
      <w:r>
        <w:t>č’st’</w:t>
      </w:r>
    </w:p>
    <w:p>
      <w:r>
        <w:t>č’st’n’</w:t>
      </w:r>
    </w:p>
    <w:p>
      <w:r>
        <w:t>č’teno</w:t>
      </w:r>
    </w:p>
    <w:p>
      <w:r>
        <w:t>č’tno</w:t>
      </w:r>
    </w:p>
    <w:p>
      <w:r>
        <w:t>č’to</w:t>
      </w:r>
    </w:p>
    <w:p>
      <w:r>
        <w:t>č’t’n’</w:t>
      </w:r>
    </w:p>
    <w:p>
      <w:r>
        <w:t>č’t’c’</w:t>
      </w:r>
    </w:p>
    <w:p>
      <w:r>
        <w:t>č’ćenie</w:t>
      </w:r>
    </w:p>
    <w:p>
      <w:r>
        <w:t>šabina</w:t>
      </w:r>
    </w:p>
    <w:p>
      <w:r>
        <w:t>šabinela</w:t>
      </w:r>
    </w:p>
    <w:p>
      <w:r>
        <w:t>šabin’</w:t>
      </w:r>
    </w:p>
    <w:p>
      <w:r>
        <w:t>šav’</w:t>
      </w:r>
    </w:p>
    <w:p>
      <w:r>
        <w:t>šamêt’</w:t>
      </w:r>
    </w:p>
    <w:p>
      <w:r>
        <w:t>šapet’</w:t>
      </w:r>
    </w:p>
    <w:p>
      <w:r>
        <w:t>šarabit’</w:t>
      </w:r>
    </w:p>
    <w:p>
      <w:r>
        <w:t>šatoriê</w:t>
      </w:r>
    </w:p>
    <w:p>
      <w:r>
        <w:t>šator’</w:t>
      </w:r>
    </w:p>
    <w:p>
      <w:r>
        <w:t>švenie</w:t>
      </w:r>
    </w:p>
    <w:p>
      <w:r>
        <w:t>šebastiên’</w:t>
      </w:r>
    </w:p>
    <w:p>
      <w:r>
        <w:t>šebestiên’</w:t>
      </w:r>
    </w:p>
    <w:p>
      <w:r>
        <w:t>šebast’</w:t>
      </w:r>
    </w:p>
    <w:p>
      <w:r>
        <w:t>šebastin’</w:t>
      </w:r>
    </w:p>
    <w:p>
      <w:r>
        <w:t>šebêst’</w:t>
      </w:r>
    </w:p>
    <w:p>
      <w:r>
        <w:t>ševerii</w:t>
      </w:r>
    </w:p>
    <w:p>
      <w:r>
        <w:t>ševêrii</w:t>
      </w:r>
    </w:p>
    <w:p>
      <w:r>
        <w:t>šekvenciê</w:t>
      </w:r>
    </w:p>
    <w:p>
      <w:r>
        <w:t>šekvenca</w:t>
      </w:r>
    </w:p>
    <w:p>
      <w:r>
        <w:t>šeksta</w:t>
      </w:r>
    </w:p>
    <w:p>
      <w:r>
        <w:t>šekst’</w:t>
      </w:r>
    </w:p>
    <w:p>
      <w:r>
        <w:t>šendruda</w:t>
      </w:r>
    </w:p>
    <w:p>
      <w:r>
        <w:t>šendruta</w:t>
      </w:r>
    </w:p>
    <w:p>
      <w:r>
        <w:t>šendrutin’</w:t>
      </w:r>
    </w:p>
    <w:p>
      <w:r>
        <w:t>šentenciê</w:t>
      </w:r>
    </w:p>
    <w:p>
      <w:r>
        <w:t>šepuka</w:t>
      </w:r>
    </w:p>
    <w:p>
      <w:r>
        <w:t>šerapion’</w:t>
      </w:r>
    </w:p>
    <w:p>
      <w:r>
        <w:t>šester’</w:t>
      </w:r>
    </w:p>
    <w:p>
      <w:r>
        <w:t>šestideseticeû</w:t>
      </w:r>
    </w:p>
    <w:p>
      <w:r>
        <w:t>šestideset’</w:t>
      </w:r>
    </w:p>
    <w:p>
      <w:r>
        <w:t>šestodeset’n’</w:t>
      </w:r>
    </w:p>
    <w:p>
      <w:r>
        <w:t>šestokrilat’</w:t>
      </w:r>
    </w:p>
    <w:p>
      <w:r>
        <w:t>šestokril’n’</w:t>
      </w:r>
    </w:p>
    <w:p>
      <w:r>
        <w:t>šestolêt’n’</w:t>
      </w:r>
    </w:p>
    <w:p>
      <w:r>
        <w:t>šestos’t’n’</w:t>
      </w:r>
    </w:p>
    <w:p>
      <w:r>
        <w:t>šest’</w:t>
      </w:r>
    </w:p>
    <w:p>
      <w:r>
        <w:t>šest’desetericeû</w:t>
      </w:r>
    </w:p>
    <w:p>
      <w:r>
        <w:t>šest’deset’n’</w:t>
      </w:r>
    </w:p>
    <w:p>
      <w:r>
        <w:t>šest’ na desete</w:t>
      </w:r>
    </w:p>
    <w:p>
      <w:r>
        <w:t>šest’s’t’</w:t>
      </w:r>
    </w:p>
    <w:p>
      <w:r>
        <w:t>šetanie</w:t>
      </w:r>
    </w:p>
    <w:p>
      <w:r>
        <w:t>šetati</w:t>
      </w:r>
    </w:p>
    <w:p>
      <w:r>
        <w:t>šetejii</w:t>
      </w:r>
    </w:p>
    <w:p>
      <w:r>
        <w:t>šiba</w:t>
      </w:r>
    </w:p>
    <w:p>
      <w:r>
        <w:t>šibenik’</w:t>
      </w:r>
    </w:p>
    <w:p>
      <w:r>
        <w:t>šibie</w:t>
      </w:r>
    </w:p>
    <w:p>
      <w:r>
        <w:t>šibila</w:t>
      </w:r>
    </w:p>
    <w:p>
      <w:r>
        <w:t>šibiliê</w:t>
      </w:r>
    </w:p>
    <w:p>
      <w:r>
        <w:t>šiinica</w:t>
      </w:r>
    </w:p>
    <w:p>
      <w:r>
        <w:t>šikst’</w:t>
      </w:r>
    </w:p>
    <w:p>
      <w:r>
        <w:t>šilarii</w:t>
      </w:r>
    </w:p>
    <w:p>
      <w:r>
        <w:t>šilo</w:t>
      </w:r>
    </w:p>
    <w:p>
      <w:r>
        <w:t>šilor’</w:t>
      </w:r>
    </w:p>
    <w:p>
      <w:r>
        <w:t>šimoniê</w:t>
      </w:r>
    </w:p>
    <w:p>
      <w:r>
        <w:t>šimoniêk’</w:t>
      </w:r>
    </w:p>
    <w:p>
      <w:r>
        <w:t>šimun’</w:t>
      </w:r>
    </w:p>
    <w:p>
      <w:r>
        <w:t>šinot’</w:t>
      </w:r>
    </w:p>
    <w:p>
      <w:r>
        <w:t>širii</w:t>
      </w:r>
    </w:p>
    <w:p>
      <w:r>
        <w:t>širina</w:t>
      </w:r>
    </w:p>
    <w:p>
      <w:r>
        <w:t>široko</w:t>
      </w:r>
    </w:p>
    <w:p>
      <w:r>
        <w:t>širok’</w:t>
      </w:r>
    </w:p>
    <w:p>
      <w:r>
        <w:t>širota</w:t>
      </w:r>
    </w:p>
    <w:p>
      <w:r>
        <w:t>širocê</w:t>
      </w:r>
    </w:p>
    <w:p>
      <w:r>
        <w:t>širus’</w:t>
      </w:r>
    </w:p>
    <w:p>
      <w:r>
        <w:t>šir’</w:t>
      </w:r>
    </w:p>
    <w:p>
      <w:r>
        <w:t>šiti</w:t>
      </w:r>
    </w:p>
    <w:p>
      <w:r>
        <w:t>šiê</w:t>
      </w:r>
    </w:p>
    <w:p>
      <w:r>
        <w:t>škoda</w:t>
      </w:r>
    </w:p>
    <w:p>
      <w:r>
        <w:t>škoditi</w:t>
      </w:r>
    </w:p>
    <w:p>
      <w:r>
        <w:t>škod’n’</w:t>
      </w:r>
    </w:p>
    <w:p>
      <w:r>
        <w:t>škol’</w:t>
      </w:r>
    </w:p>
    <w:p>
      <w:r>
        <w:t>škol’n’</w:t>
      </w:r>
    </w:p>
    <w:p>
      <w:r>
        <w:t>škoplar’</w:t>
      </w:r>
    </w:p>
    <w:p>
      <w:r>
        <w:t>škrabica</w:t>
      </w:r>
    </w:p>
    <w:p>
      <w:r>
        <w:t>škril’</w:t>
      </w:r>
    </w:p>
    <w:p>
      <w:r>
        <w:t>škripati</w:t>
      </w:r>
    </w:p>
    <w:p>
      <w:r>
        <w:t>škrobot’</w:t>
      </w:r>
    </w:p>
    <w:p>
      <w:r>
        <w:t>škr’g’t’</w:t>
      </w:r>
    </w:p>
    <w:p>
      <w:r>
        <w:t>škr’žitati</w:t>
      </w:r>
    </w:p>
    <w:p>
      <w:r>
        <w:t>škr’htati</w:t>
      </w:r>
    </w:p>
    <w:p>
      <w:r>
        <w:t>škulê</w:t>
      </w:r>
    </w:p>
    <w:p>
      <w:r>
        <w:t>šlahta</w:t>
      </w:r>
    </w:p>
    <w:p>
      <w:r>
        <w:t>šlêm’</w:t>
      </w:r>
    </w:p>
    <w:p>
      <w:r>
        <w:t>šmur’</w:t>
      </w:r>
    </w:p>
    <w:p>
      <w:r>
        <w:t>šoter’</w:t>
      </w:r>
    </w:p>
    <w:p>
      <w:r>
        <w:t>šoštar’</w:t>
      </w:r>
    </w:p>
    <w:p>
      <w:r>
        <w:t>špendiê</w:t>
      </w:r>
    </w:p>
    <w:p>
      <w:r>
        <w:t>špeciê</w:t>
      </w:r>
    </w:p>
    <w:p>
      <w:r>
        <w:t>špotanie</w:t>
      </w:r>
    </w:p>
    <w:p>
      <w:r>
        <w:t>špotati (se)</w:t>
      </w:r>
    </w:p>
    <w:p>
      <w:r>
        <w:t>špot’</w:t>
      </w:r>
    </w:p>
    <w:p>
      <w:r>
        <w:t>š'ptati</w:t>
      </w:r>
    </w:p>
    <w:p>
      <w:r>
        <w:t>špulit’sk’</w:t>
      </w:r>
    </w:p>
    <w:p>
      <w:r>
        <w:t>š'p’t’</w:t>
      </w:r>
    </w:p>
    <w:p>
      <w:r>
        <w:t>štalarica</w:t>
      </w:r>
    </w:p>
    <w:p>
      <w:r>
        <w:t>štanga</w:t>
      </w:r>
    </w:p>
    <w:p>
      <w:r>
        <w:t>štilo</w:t>
      </w:r>
    </w:p>
    <w:p>
      <w:r>
        <w:t>štilonos’n’</w:t>
      </w:r>
    </w:p>
    <w:p>
      <w:r>
        <w:t>štola</w:t>
      </w:r>
    </w:p>
    <w:p>
      <w:r>
        <w:t>štomah’</w:t>
      </w:r>
    </w:p>
    <w:p>
      <w:r>
        <w:t>štumak’</w:t>
      </w:r>
    </w:p>
    <w:p>
      <w:r>
        <w:t>štr’cati</w:t>
      </w:r>
    </w:p>
    <w:p>
      <w:r>
        <w:t>šui</w:t>
      </w:r>
    </w:p>
    <w:p>
      <w:r>
        <w:t>šuica</w:t>
      </w:r>
    </w:p>
    <w:p>
      <w:r>
        <w:t>šuma</w:t>
      </w:r>
    </w:p>
    <w:p>
      <w:r>
        <w:t>šum’</w:t>
      </w:r>
    </w:p>
    <w:p>
      <w:r>
        <w:t>šum’n’</w:t>
      </w:r>
    </w:p>
    <w:p>
      <w:r>
        <w:t>šumênie</w:t>
      </w:r>
    </w:p>
    <w:p>
      <w:r>
        <w:t>šumêti</w:t>
      </w:r>
    </w:p>
    <w:p>
      <w:r>
        <w:t>š’p’tnik’</w:t>
      </w:r>
    </w:p>
    <w:p>
      <w:r>
        <w:t>š’stvie</w:t>
      </w:r>
    </w:p>
    <w:p>
      <w:r>
        <w:t>š’stvovati</w:t>
      </w:r>
    </w:p>
    <w:p>
      <w:r>
        <w:t>š’stie</w:t>
      </w:r>
    </w:p>
    <w:p>
      <w:r>
        <w:t>êbes’ galatika</w:t>
      </w:r>
    </w:p>
    <w:p>
      <w:r>
        <w:t>êbl’ka</w:t>
      </w:r>
    </w:p>
    <w:p>
      <w:r>
        <w:t>êbl’ko</w:t>
      </w:r>
    </w:p>
    <w:p>
      <w:r>
        <w:t>êbl’nie</w:t>
      </w:r>
    </w:p>
    <w:p>
      <w:r>
        <w:t>êbl’č’ni</w:t>
      </w:r>
    </w:p>
    <w:p>
      <w:r>
        <w:t>êviti (se)</w:t>
      </w:r>
    </w:p>
    <w:p>
      <w:r>
        <w:t>êvlati (se)</w:t>
      </w:r>
    </w:p>
    <w:p>
      <w:r>
        <w:t>êvlenie</w:t>
      </w:r>
    </w:p>
    <w:p>
      <w:r>
        <w:t>êvlen’</w:t>
      </w:r>
    </w:p>
    <w:p>
      <w:r>
        <w:t>êvor’</w:t>
      </w:r>
    </w:p>
    <w:p>
      <w:r>
        <w:t>êvstven’</w:t>
      </w:r>
    </w:p>
    <w:p>
      <w:r>
        <w:t>êvê</w:t>
      </w:r>
    </w:p>
    <w:p>
      <w:r>
        <w:t>êgoda</w:t>
      </w:r>
    </w:p>
    <w:p>
      <w:r>
        <w:t>êdenie</w:t>
      </w:r>
    </w:p>
    <w:p>
      <w:r>
        <w:t>êdilo</w:t>
      </w:r>
    </w:p>
    <w:p>
      <w:r>
        <w:t>êdoviti</w:t>
      </w:r>
    </w:p>
    <w:p>
      <w:r>
        <w:t>êdotvorie</w:t>
      </w:r>
    </w:p>
    <w:p>
      <w:r>
        <w:t>êdotvor’c’</w:t>
      </w:r>
    </w:p>
    <w:p>
      <w:r>
        <w:t>êdro</w:t>
      </w:r>
    </w:p>
    <w:p>
      <w:r>
        <w:t>adro</w:t>
      </w:r>
    </w:p>
    <w:p>
      <w:r>
        <w:t>êdr’ce</w:t>
      </w:r>
    </w:p>
    <w:p>
      <w:r>
        <w:t>êdr’č’ce</w:t>
      </w:r>
    </w:p>
    <w:p>
      <w:r>
        <w:t>êd’</w:t>
      </w:r>
    </w:p>
    <w:p>
      <w:r>
        <w:t>êe</w:t>
      </w:r>
    </w:p>
    <w:p>
      <w:r>
        <w:t>êždenie</w:t>
      </w:r>
    </w:p>
    <w:p>
      <w:r>
        <w:t>êza</w:t>
      </w:r>
    </w:p>
    <w:p>
      <w:r>
        <w:t>êzva</w:t>
      </w:r>
    </w:p>
    <w:p>
      <w:r>
        <w:t>êzvenie</w:t>
      </w:r>
    </w:p>
    <w:p>
      <w:r>
        <w:t>êzvina</w:t>
      </w:r>
    </w:p>
    <w:p>
      <w:r>
        <w:t>êzviti</w:t>
      </w:r>
    </w:p>
    <w:p>
      <w:r>
        <w:t>êzditi</w:t>
      </w:r>
    </w:p>
    <w:p>
      <w:r>
        <w:t>êzd’c’</w:t>
      </w:r>
    </w:p>
    <w:p>
      <w:r>
        <w:t>êzer’</w:t>
      </w:r>
    </w:p>
    <w:p>
      <w:r>
        <w:t>êzik’</w:t>
      </w:r>
    </w:p>
    <w:p>
      <w:r>
        <w:t>ezik’</w:t>
      </w:r>
    </w:p>
    <w:p>
      <w:r>
        <w:t>êzičnik’</w:t>
      </w:r>
    </w:p>
    <w:p>
      <w:r>
        <w:t>ezičnik’</w:t>
      </w:r>
    </w:p>
    <w:p>
      <w:r>
        <w:t>êzič’k’</w:t>
      </w:r>
    </w:p>
    <w:p>
      <w:r>
        <w:t>ezič’k’</w:t>
      </w:r>
    </w:p>
    <w:p>
      <w:r>
        <w:t>êzič’n’</w:t>
      </w:r>
    </w:p>
    <w:p>
      <w:r>
        <w:t>ezič’n’</w:t>
      </w:r>
    </w:p>
    <w:p>
      <w:r>
        <w:t>êzič’sk’</w:t>
      </w:r>
    </w:p>
    <w:p>
      <w:r>
        <w:t>ezič’sk’</w:t>
      </w:r>
    </w:p>
    <w:p>
      <w:r>
        <w:t>êzolik’</w:t>
      </w:r>
    </w:p>
    <w:p>
      <w:r>
        <w:t>êzon’</w:t>
      </w:r>
    </w:p>
    <w:p>
      <w:r>
        <w:t>êin’</w:t>
      </w:r>
    </w:p>
    <w:p>
      <w:r>
        <w:t>êir’</w:t>
      </w:r>
    </w:p>
    <w:p>
      <w:r>
        <w:t>êice</w:t>
      </w:r>
    </w:p>
    <w:p>
      <w:r>
        <w:t>êičen’</w:t>
      </w:r>
    </w:p>
    <w:p>
      <w:r>
        <w:t>êič’c’</w:t>
      </w:r>
    </w:p>
    <w:p>
      <w:r>
        <w:t>êkimov’</w:t>
      </w:r>
    </w:p>
    <w:p>
      <w:r>
        <w:t>êkim’</w:t>
      </w:r>
    </w:p>
    <w:p>
      <w:r>
        <w:t>êko</w:t>
      </w:r>
    </w:p>
    <w:p>
      <w:r>
        <w:t>êkovla</w:t>
      </w:r>
    </w:p>
    <w:p>
      <w:r>
        <w:t>êkov’</w:t>
      </w:r>
    </w:p>
    <w:p>
      <w:r>
        <w:t>êkože</w:t>
      </w:r>
    </w:p>
    <w:p>
      <w:r>
        <w:t>êkomo</w:t>
      </w:r>
    </w:p>
    <w:p>
      <w:r>
        <w:t>êk’</w:t>
      </w:r>
    </w:p>
    <w:p>
      <w:r>
        <w:t>êlovo</w:t>
      </w:r>
    </w:p>
    <w:p>
      <w:r>
        <w:t>êlov’</w:t>
      </w:r>
    </w:p>
    <w:p>
      <w:r>
        <w:t>êma</w:t>
      </w:r>
    </w:p>
    <w:p>
      <w:r>
        <w:t>êmna</w:t>
      </w:r>
    </w:p>
    <w:p>
      <w:r>
        <w:t>êmnor’</w:t>
      </w:r>
    </w:p>
    <w:p>
      <w:r>
        <w:t>êmože</w:t>
      </w:r>
    </w:p>
    <w:p>
      <w:r>
        <w:t>ên’c’</w:t>
      </w:r>
    </w:p>
    <w:p>
      <w:r>
        <w:t>êo</w:t>
      </w:r>
    </w:p>
    <w:p>
      <w:r>
        <w:t>êpet’</w:t>
      </w:r>
    </w:p>
    <w:p>
      <w:r>
        <w:t>êpnenica</w:t>
      </w:r>
    </w:p>
    <w:p>
      <w:r>
        <w:t>êpno</w:t>
      </w:r>
    </w:p>
    <w:p>
      <w:r>
        <w:t>êrdanov’</w:t>
      </w:r>
    </w:p>
    <w:p>
      <w:r>
        <w:t>êrdan'sk’</w:t>
      </w:r>
    </w:p>
    <w:p>
      <w:r>
        <w:t>êrdan’</w:t>
      </w:r>
    </w:p>
    <w:p>
      <w:r>
        <w:t>êrem’</w:t>
      </w:r>
    </w:p>
    <w:p>
      <w:r>
        <w:t>êro</w:t>
      </w:r>
    </w:p>
    <w:p>
      <w:r>
        <w:t>êrost’</w:t>
      </w:r>
    </w:p>
    <w:p>
      <w:r>
        <w:t>êrost’n’</w:t>
      </w:r>
    </w:p>
    <w:p>
      <w:r>
        <w:t>êrula</w:t>
      </w:r>
    </w:p>
    <w:p>
      <w:r>
        <w:t>êr’</w:t>
      </w:r>
    </w:p>
    <w:p>
      <w:r>
        <w:t>êr’mnič’</w:t>
      </w:r>
    </w:p>
    <w:p>
      <w:r>
        <w:t>ar’mčin’</w:t>
      </w:r>
    </w:p>
    <w:p>
      <w:r>
        <w:t>êr’m’</w:t>
      </w:r>
    </w:p>
    <w:p>
      <w:r>
        <w:t>êslenik’</w:t>
      </w:r>
    </w:p>
    <w:p>
      <w:r>
        <w:t>êsli</w:t>
      </w:r>
    </w:p>
    <w:p>
      <w:r>
        <w:t>êsl’n’</w:t>
      </w:r>
    </w:p>
    <w:p>
      <w:r>
        <w:t>êsno</w:t>
      </w:r>
    </w:p>
    <w:p>
      <w:r>
        <w:t>êsnê</w:t>
      </w:r>
    </w:p>
    <w:p>
      <w:r>
        <w:t>êstvie</w:t>
      </w:r>
    </w:p>
    <w:p>
      <w:r>
        <w:t>êstvina</w:t>
      </w:r>
    </w:p>
    <w:p>
      <w:r>
        <w:t>êsti</w:t>
      </w:r>
    </w:p>
    <w:p>
      <w:r>
        <w:t>êstreb’</w:t>
      </w:r>
    </w:p>
    <w:p>
      <w:r>
        <w:t>êsub’</w:t>
      </w:r>
    </w:p>
    <w:p>
      <w:r>
        <w:t>êsup’</w:t>
      </w:r>
    </w:p>
    <w:p>
      <w:r>
        <w:t>ês’n’</w:t>
      </w:r>
    </w:p>
    <w:p>
      <w:r>
        <w:t>êti</w:t>
      </w:r>
    </w:p>
    <w:p>
      <w:r>
        <w:t>eti (se)</w:t>
      </w:r>
    </w:p>
    <w:p>
      <w:r>
        <w:t>êtie</w:t>
      </w:r>
    </w:p>
    <w:p>
      <w:r>
        <w:t>êtri</w:t>
      </w:r>
    </w:p>
    <w:p>
      <w:r>
        <w:t>êt’c’</w:t>
      </w:r>
    </w:p>
    <w:p>
      <w:r>
        <w:t>êčanie</w:t>
      </w:r>
    </w:p>
    <w:p>
      <w:r>
        <w:t>êčmik’</w:t>
      </w:r>
    </w:p>
    <w:p>
      <w:r>
        <w:t>û</w:t>
      </w:r>
    </w:p>
    <w:p>
      <w:r>
        <w:t>ûbiên’</w:t>
      </w:r>
    </w:p>
    <w:p>
      <w:r>
        <w:t>ûvenal’</w:t>
      </w:r>
    </w:p>
    <w:p>
      <w:r>
        <w:t>ûvinel’</w:t>
      </w:r>
    </w:p>
    <w:p>
      <w:r>
        <w:t>ûg’</w:t>
      </w:r>
    </w:p>
    <w:p>
      <w:r>
        <w:t>ûgo</w:t>
      </w:r>
    </w:p>
    <w:p>
      <w:r>
        <w:t>ûduže</w:t>
      </w:r>
    </w:p>
    <w:p>
      <w:r>
        <w:t>ûdêže</w:t>
      </w:r>
    </w:p>
    <w:p>
      <w:r>
        <w:t>ûže</w:t>
      </w:r>
    </w:p>
    <w:p>
      <w:r>
        <w:t>ûž’n’</w:t>
      </w:r>
    </w:p>
    <w:p>
      <w:r>
        <w:t>ûž’sk’</w:t>
      </w:r>
    </w:p>
    <w:p>
      <w:r>
        <w:t>ûnak’</w:t>
      </w:r>
    </w:p>
    <w:p>
      <w:r>
        <w:t>ûnač’c’</w:t>
      </w:r>
    </w:p>
    <w:p>
      <w:r>
        <w:t>ûnica</w:t>
      </w:r>
    </w:p>
    <w:p>
      <w:r>
        <w:t>ûniê</w:t>
      </w:r>
    </w:p>
    <w:p>
      <w:r>
        <w:t>ûnost’</w:t>
      </w:r>
    </w:p>
    <w:p>
      <w:r>
        <w:t>ûnota</w:t>
      </w:r>
    </w:p>
    <w:p>
      <w:r>
        <w:t>ûnot’sk’</w:t>
      </w:r>
    </w:p>
    <w:p>
      <w:r>
        <w:t>ûnot’stvo</w:t>
      </w:r>
    </w:p>
    <w:p>
      <w:r>
        <w:t>ûnoša</w:t>
      </w:r>
    </w:p>
    <w:p>
      <w:r>
        <w:t>ûnošica</w:t>
      </w:r>
    </w:p>
    <w:p>
      <w:r>
        <w:t>ûn’</w:t>
      </w:r>
    </w:p>
    <w:p>
      <w:r>
        <w:t>ûn’c’</w:t>
      </w:r>
    </w:p>
    <w:p>
      <w:r>
        <w:t>ûn’č’</w:t>
      </w:r>
    </w:p>
    <w:p>
      <w:r>
        <w:t>ûosue</w:t>
      </w:r>
    </w:p>
    <w:p>
      <w:r>
        <w:t>ûtrie</w:t>
      </w:r>
    </w:p>
    <w:p>
      <w:r>
        <w:t>ûtro</w:t>
      </w:r>
    </w:p>
    <w:p>
      <w:r>
        <w:t>ûtr’na</w:t>
      </w:r>
    </w:p>
    <w:p>
      <w:r>
        <w:t>ûtr’nevati</w:t>
      </w:r>
    </w:p>
    <w:p>
      <w:r>
        <w:t>ûtr’(n’)n’</w:t>
      </w:r>
    </w:p>
    <w:p>
      <w:r>
        <w:t>ûtrê</w:t>
      </w:r>
    </w:p>
    <w:p>
      <w:r>
        <w:t>ûtrêi</w:t>
      </w:r>
    </w:p>
    <w:p>
      <w:r>
        <w:t>ûtrêš’n’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